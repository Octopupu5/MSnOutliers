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38F5E" w14:textId="564036E4" w:rsidR="00D50FFF" w:rsidRPr="002F3C38" w:rsidRDefault="007D7C2D" w:rsidP="00293C31">
      <w:pPr>
        <w:spacing w:before="160"/>
        <w:ind w:left="567"/>
        <w:jc w:val="center"/>
        <w:rPr>
          <w:b/>
          <w:bCs/>
          <w:sz w:val="24"/>
          <w:szCs w:val="24"/>
        </w:rPr>
      </w:pPr>
      <w:r w:rsidRPr="002F3C38">
        <w:rPr>
          <w:b/>
          <w:bCs/>
          <w:sz w:val="24"/>
          <w:szCs w:val="24"/>
        </w:rPr>
        <w:t>ПРАВИТЕЛЬСТВО</w:t>
      </w:r>
      <w:r w:rsidRPr="002F3C38">
        <w:rPr>
          <w:b/>
          <w:bCs/>
          <w:spacing w:val="-4"/>
          <w:sz w:val="24"/>
          <w:szCs w:val="24"/>
        </w:rPr>
        <w:t xml:space="preserve"> </w:t>
      </w:r>
      <w:r w:rsidRPr="002F3C38">
        <w:rPr>
          <w:b/>
          <w:bCs/>
          <w:sz w:val="24"/>
          <w:szCs w:val="24"/>
        </w:rPr>
        <w:t>РОССИЙСКОЙ</w:t>
      </w:r>
      <w:r w:rsidRPr="002F3C38">
        <w:rPr>
          <w:b/>
          <w:bCs/>
          <w:spacing w:val="-3"/>
          <w:sz w:val="24"/>
          <w:szCs w:val="24"/>
        </w:rPr>
        <w:t xml:space="preserve"> </w:t>
      </w:r>
      <w:r w:rsidRPr="002F3C38">
        <w:rPr>
          <w:b/>
          <w:bCs/>
          <w:sz w:val="24"/>
          <w:szCs w:val="24"/>
        </w:rPr>
        <w:t>ФЕДЕРАЦИИ</w:t>
      </w:r>
    </w:p>
    <w:p w14:paraId="2543BAA1" w14:textId="7886BACA" w:rsidR="00D50FFF" w:rsidRPr="002F3C38" w:rsidRDefault="007D7C2D" w:rsidP="00293C31">
      <w:pPr>
        <w:ind w:left="567"/>
        <w:jc w:val="center"/>
        <w:rPr>
          <w:b/>
          <w:bCs/>
          <w:sz w:val="24"/>
          <w:szCs w:val="24"/>
        </w:rPr>
      </w:pPr>
      <w:r w:rsidRPr="002F3C38">
        <w:rPr>
          <w:b/>
          <w:bCs/>
          <w:sz w:val="24"/>
          <w:szCs w:val="24"/>
        </w:rPr>
        <w:t>НАЦИОНАЛЬНЫЙ</w:t>
      </w:r>
      <w:r w:rsidRPr="002F3C38">
        <w:rPr>
          <w:b/>
          <w:bCs/>
          <w:spacing w:val="-9"/>
          <w:sz w:val="24"/>
          <w:szCs w:val="24"/>
        </w:rPr>
        <w:t xml:space="preserve"> </w:t>
      </w:r>
      <w:r w:rsidRPr="002F3C38">
        <w:rPr>
          <w:b/>
          <w:bCs/>
          <w:sz w:val="24"/>
          <w:szCs w:val="24"/>
        </w:rPr>
        <w:t>ИССЛЕДОВАТЕЛЬСКИЙ</w:t>
      </w:r>
      <w:r w:rsidRPr="002F3C38">
        <w:rPr>
          <w:b/>
          <w:bCs/>
          <w:spacing w:val="-5"/>
          <w:sz w:val="24"/>
          <w:szCs w:val="24"/>
        </w:rPr>
        <w:t xml:space="preserve"> </w:t>
      </w:r>
      <w:r w:rsidRPr="002F3C38">
        <w:rPr>
          <w:b/>
          <w:bCs/>
          <w:sz w:val="24"/>
          <w:szCs w:val="24"/>
        </w:rPr>
        <w:t>УНИВЕРСИТЕТ</w:t>
      </w:r>
    </w:p>
    <w:p w14:paraId="325B6CC9" w14:textId="77777777" w:rsidR="00D50FFF" w:rsidRPr="002F3C38" w:rsidRDefault="007D7C2D" w:rsidP="00293C31">
      <w:pPr>
        <w:ind w:left="567"/>
        <w:jc w:val="center"/>
        <w:rPr>
          <w:b/>
          <w:bCs/>
          <w:sz w:val="24"/>
          <w:szCs w:val="24"/>
        </w:rPr>
      </w:pPr>
      <w:r w:rsidRPr="002F3C38">
        <w:rPr>
          <w:b/>
          <w:bCs/>
          <w:sz w:val="24"/>
          <w:szCs w:val="24"/>
        </w:rPr>
        <w:t>«ВЫСШАЯ</w:t>
      </w:r>
      <w:r w:rsidRPr="002F3C38">
        <w:rPr>
          <w:b/>
          <w:bCs/>
          <w:spacing w:val="-3"/>
          <w:sz w:val="24"/>
          <w:szCs w:val="24"/>
        </w:rPr>
        <w:t xml:space="preserve"> </w:t>
      </w:r>
      <w:r w:rsidRPr="002F3C38">
        <w:rPr>
          <w:b/>
          <w:bCs/>
          <w:sz w:val="24"/>
          <w:szCs w:val="24"/>
        </w:rPr>
        <w:t>ШКОЛА</w:t>
      </w:r>
      <w:r w:rsidRPr="002F3C38">
        <w:rPr>
          <w:b/>
          <w:bCs/>
          <w:spacing w:val="-5"/>
          <w:sz w:val="24"/>
          <w:szCs w:val="24"/>
        </w:rPr>
        <w:t xml:space="preserve"> </w:t>
      </w:r>
      <w:r w:rsidRPr="002F3C38">
        <w:rPr>
          <w:b/>
          <w:bCs/>
          <w:sz w:val="24"/>
          <w:szCs w:val="24"/>
        </w:rPr>
        <w:t>ЭКОНОМИКИ»</w:t>
      </w:r>
    </w:p>
    <w:p w14:paraId="78691AA1" w14:textId="77777777" w:rsidR="00D50FFF" w:rsidRDefault="00D50FFF">
      <w:pPr>
        <w:pStyle w:val="BodyText"/>
        <w:spacing w:before="4"/>
        <w:rPr>
          <w:b/>
          <w:sz w:val="22"/>
        </w:rPr>
      </w:pPr>
    </w:p>
    <w:p w14:paraId="28846C8B" w14:textId="3B2524C6" w:rsidR="002F3C38" w:rsidRDefault="007D7C2D" w:rsidP="00293C31">
      <w:pPr>
        <w:pStyle w:val="BodyText"/>
        <w:spacing w:after="240" w:line="264" w:lineRule="auto"/>
        <w:ind w:left="3827" w:right="3527" w:firstLine="284"/>
        <w:jc w:val="center"/>
      </w:pPr>
      <w:r>
        <w:rPr>
          <w:noProof/>
          <w:szCs w:val="22"/>
        </w:rPr>
        <w:drawing>
          <wp:anchor distT="0" distB="0" distL="114300" distR="114300" simplePos="0" relativeHeight="251667456" behindDoc="1" locked="0" layoutInCell="1" allowOverlap="1" wp14:anchorId="1B7941DF" wp14:editId="0814922E">
            <wp:simplePos x="0" y="0"/>
            <wp:positionH relativeFrom="column">
              <wp:posOffset>905510</wp:posOffset>
            </wp:positionH>
            <wp:positionV relativeFrom="paragraph">
              <wp:posOffset>1811655</wp:posOffset>
            </wp:positionV>
            <wp:extent cx="1609725" cy="714375"/>
            <wp:effectExtent l="0" t="0" r="9525" b="9525"/>
            <wp:wrapNone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Рисунок 5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Факультет компьютерных наук</w:t>
      </w:r>
      <w:r>
        <w:rPr>
          <w:spacing w:val="1"/>
        </w:rPr>
        <w:t xml:space="preserve"> </w:t>
      </w:r>
      <w:r>
        <w:t>Департамент</w:t>
      </w:r>
      <w:r>
        <w:rPr>
          <w:spacing w:val="-5"/>
        </w:rPr>
        <w:t xml:space="preserve"> </w:t>
      </w:r>
      <w:r>
        <w:t>программной</w:t>
      </w:r>
      <w:r>
        <w:rPr>
          <w:spacing w:val="-5"/>
        </w:rPr>
        <w:t xml:space="preserve"> </w:t>
      </w:r>
      <w:r>
        <w:t>инженерии</w:t>
      </w:r>
    </w:p>
    <w:tbl>
      <w:tblPr>
        <w:tblStyle w:val="TableNormal1"/>
        <w:tblW w:w="9923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5103"/>
        <w:gridCol w:w="4820"/>
      </w:tblGrid>
      <w:tr w:rsidR="00167A0C" w14:paraId="095F3806" w14:textId="1C2AD5DB" w:rsidTr="00167A0C">
        <w:trPr>
          <w:trHeight w:val="3110"/>
        </w:trPr>
        <w:tc>
          <w:tcPr>
            <w:tcW w:w="5103" w:type="dxa"/>
          </w:tcPr>
          <w:p w14:paraId="61867616" w14:textId="77777777" w:rsidR="002F3C38" w:rsidRDefault="002F3C38" w:rsidP="00167A0C">
            <w:pPr>
              <w:spacing w:after="158"/>
              <w:ind w:firstLine="44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СОГЛАСОВАНО</w:t>
            </w:r>
          </w:p>
          <w:p w14:paraId="7E6D1F40" w14:textId="77777777" w:rsidR="002F3C38" w:rsidRDefault="002F3C38" w:rsidP="00167A0C">
            <w:pPr>
              <w:spacing w:after="158"/>
              <w:ind w:left="447" w:firstLine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Доцент департамента математики факультета экономических наук, кандидат физико-математических наук</w:t>
            </w:r>
          </w:p>
          <w:p w14:paraId="3B54E4B8" w14:textId="77777777" w:rsidR="002F3C38" w:rsidRDefault="002F3C38" w:rsidP="002F3C38">
            <w:pPr>
              <w:ind w:left="447" w:firstLine="142"/>
              <w:jc w:val="center"/>
              <w:rPr>
                <w:b/>
                <w:sz w:val="24"/>
                <w:szCs w:val="24"/>
              </w:rPr>
            </w:pPr>
          </w:p>
          <w:p w14:paraId="42D73418" w14:textId="77777777" w:rsidR="002F3C38" w:rsidRDefault="002F3C38" w:rsidP="002F3C38">
            <w:pPr>
              <w:ind w:left="447" w:firstLine="142"/>
              <w:jc w:val="center"/>
              <w:rPr>
                <w:sz w:val="24"/>
                <w:szCs w:val="24"/>
              </w:rPr>
            </w:pPr>
          </w:p>
          <w:p w14:paraId="6EE80708" w14:textId="77777777" w:rsidR="002F3C38" w:rsidRPr="00F47A02" w:rsidRDefault="002F3C38" w:rsidP="00167A0C">
            <w:pPr>
              <w:spacing w:after="60"/>
              <w:rPr>
                <w:sz w:val="24"/>
                <w:szCs w:val="24"/>
              </w:rPr>
            </w:pPr>
          </w:p>
          <w:p w14:paraId="08F57D11" w14:textId="165CE283" w:rsidR="002F3C38" w:rsidRDefault="002F3C38" w:rsidP="00167A0C">
            <w:pPr>
              <w:pStyle w:val="TableParagraph"/>
              <w:spacing w:after="158" w:line="266" w:lineRule="exact"/>
              <w:ind w:left="149" w:right="147" w:firstLine="567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______________ Е. Р. Горяинова</w:t>
            </w:r>
            <w:r>
              <w:rPr>
                <w:sz w:val="24"/>
                <w:szCs w:val="24"/>
              </w:rPr>
              <w:br/>
              <w:t>«____»</w:t>
            </w: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  <w:t xml:space="preserve"> __________ 2025 г.</w:t>
            </w:r>
          </w:p>
        </w:tc>
        <w:tc>
          <w:tcPr>
            <w:tcW w:w="4820" w:type="dxa"/>
          </w:tcPr>
          <w:p w14:paraId="325451B3" w14:textId="77777777" w:rsidR="002F3C38" w:rsidRDefault="002F3C38" w:rsidP="00167A0C">
            <w:pPr>
              <w:spacing w:after="158"/>
              <w:ind w:left="599" w:hanging="17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УТВЕРЖДАЮ</w:t>
            </w:r>
          </w:p>
          <w:p w14:paraId="2D4F7473" w14:textId="7312E341" w:rsidR="002F3C38" w:rsidRDefault="002F3C38" w:rsidP="002F3C38">
            <w:pPr>
              <w:ind w:left="562" w:right="14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Академический </w:t>
            </w:r>
            <w:proofErr w:type="gramStart"/>
            <w:r>
              <w:rPr>
                <w:sz w:val="24"/>
                <w:szCs w:val="24"/>
              </w:rPr>
              <w:t>руководитель  образовательной</w:t>
            </w:r>
            <w:proofErr w:type="gramEnd"/>
            <w:r>
              <w:rPr>
                <w:sz w:val="24"/>
                <w:szCs w:val="24"/>
              </w:rPr>
              <w:t xml:space="preserve"> программы</w:t>
            </w:r>
            <w:r w:rsidRPr="0045042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«Программная инженерия»</w:t>
            </w:r>
            <w:r>
              <w:rPr>
                <w:sz w:val="24"/>
                <w:szCs w:val="24"/>
              </w:rPr>
              <w:br/>
              <w:t xml:space="preserve">профессор департамента </w:t>
            </w:r>
            <w:proofErr w:type="spellStart"/>
            <w:r>
              <w:rPr>
                <w:sz w:val="24"/>
                <w:szCs w:val="24"/>
              </w:rPr>
              <w:t>программнои</w:t>
            </w:r>
            <w:proofErr w:type="spellEnd"/>
            <w:r>
              <w:rPr>
                <w:sz w:val="24"/>
                <w:szCs w:val="24"/>
              </w:rPr>
              <w:t>̆ инженерии, канд. техн. наук</w:t>
            </w:r>
          </w:p>
          <w:p w14:paraId="69FB9EB8" w14:textId="77777777" w:rsidR="002F3C38" w:rsidRPr="00450426" w:rsidRDefault="002F3C38" w:rsidP="00167A0C">
            <w:pPr>
              <w:spacing w:after="158"/>
              <w:ind w:left="34" w:firstLine="284"/>
              <w:jc w:val="center"/>
              <w:rPr>
                <w:sz w:val="24"/>
                <w:szCs w:val="24"/>
              </w:rPr>
            </w:pPr>
          </w:p>
          <w:p w14:paraId="325AE2E3" w14:textId="046A6F72" w:rsidR="002F3C38" w:rsidRDefault="002F3C38" w:rsidP="00167A0C">
            <w:pPr>
              <w:spacing w:after="158"/>
              <w:ind w:left="148" w:right="418" w:firstLine="5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 Н. А. </w:t>
            </w:r>
            <w:proofErr w:type="spellStart"/>
            <w:r>
              <w:rPr>
                <w:sz w:val="24"/>
                <w:szCs w:val="24"/>
              </w:rPr>
              <w:t>Павлочев</w:t>
            </w:r>
            <w:proofErr w:type="spellEnd"/>
            <w:r>
              <w:rPr>
                <w:sz w:val="24"/>
                <w:szCs w:val="24"/>
              </w:rPr>
              <w:br/>
              <w:t>«____»</w:t>
            </w: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  <w:t xml:space="preserve"> __________ 2025 г.</w:t>
            </w:r>
          </w:p>
        </w:tc>
      </w:tr>
    </w:tbl>
    <w:p w14:paraId="24F4E991" w14:textId="1DA31A73" w:rsidR="00D50FFF" w:rsidRDefault="00D50FFF">
      <w:pPr>
        <w:pStyle w:val="BodyText"/>
        <w:rPr>
          <w:sz w:val="26"/>
        </w:rPr>
      </w:pPr>
    </w:p>
    <w:p w14:paraId="615B9F6E" w14:textId="153A7749" w:rsidR="00167A0C" w:rsidRDefault="00EC4BDE">
      <w:pPr>
        <w:pStyle w:val="BodyText"/>
        <w:rPr>
          <w:sz w:val="26"/>
        </w:rPr>
      </w:pPr>
      <w:bookmarkStart w:id="0" w:name="_Toc158543916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2BDA98" wp14:editId="08DC69D3">
                <wp:simplePos x="0" y="0"/>
                <wp:positionH relativeFrom="page">
                  <wp:posOffset>332105</wp:posOffset>
                </wp:positionH>
                <wp:positionV relativeFrom="paragraph">
                  <wp:posOffset>167640</wp:posOffset>
                </wp:positionV>
                <wp:extent cx="551815" cy="5053965"/>
                <wp:effectExtent l="0" t="0" r="0" b="0"/>
                <wp:wrapNone/>
                <wp:docPr id="45585793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1815" cy="5053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6"/>
                              <w:gridCol w:w="398"/>
                            </w:tblGrid>
                            <w:tr w:rsidR="00EC4BDE" w14:paraId="0A5AA3D6" w14:textId="77777777">
                              <w:trPr>
                                <w:trHeight w:val="1986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14:paraId="75504A1A" w14:textId="77777777" w:rsidR="00EC4BDE" w:rsidRDefault="00EC4BDE">
                                  <w:pPr>
                                    <w:pStyle w:val="TableParagraph"/>
                                    <w:spacing w:before="115"/>
                                    <w:ind w:left="401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Подп.идата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2437C3AE" w14:textId="77777777" w:rsidR="00EC4BDE" w:rsidRDefault="00EC4BDE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EC4BDE" w14:paraId="1BA580AB" w14:textId="77777777">
                              <w:trPr>
                                <w:trHeight w:val="1415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14:paraId="524BF001" w14:textId="77777777" w:rsidR="00EC4BDE" w:rsidRDefault="00EC4BDE">
                                  <w:pPr>
                                    <w:pStyle w:val="TableParagraph"/>
                                    <w:spacing w:before="115"/>
                                    <w:ind w:left="146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Инв.№дубл.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46433718" w14:textId="77777777" w:rsidR="00EC4BDE" w:rsidRDefault="00EC4BDE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EC4BDE" w14:paraId="67E0FB19" w14:textId="77777777">
                              <w:trPr>
                                <w:trHeight w:val="1420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14:paraId="3745D7A5" w14:textId="77777777" w:rsidR="00EC4BDE" w:rsidRDefault="00EC4BDE">
                                  <w:pPr>
                                    <w:pStyle w:val="TableParagraph"/>
                                    <w:spacing w:before="115"/>
                                    <w:ind w:left="139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Взам.инв.№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0D6E9F46" w14:textId="77777777" w:rsidR="00EC4BDE" w:rsidRDefault="00EC4BDE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EC4BDE" w14:paraId="40F55299" w14:textId="77777777">
                              <w:trPr>
                                <w:trHeight w:val="1655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14:paraId="3D0DD08A" w14:textId="77777777" w:rsidR="00EC4BDE" w:rsidRDefault="00EC4BDE">
                                  <w:pPr>
                                    <w:pStyle w:val="TableParagraph"/>
                                    <w:spacing w:before="115"/>
                                    <w:ind w:left="238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Подп.идата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56060B88" w14:textId="77777777" w:rsidR="00EC4BDE" w:rsidRDefault="00EC4BDE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EC4BDE" w14:paraId="564768BB" w14:textId="77777777">
                              <w:trPr>
                                <w:trHeight w:val="1420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14:paraId="1E6E8A88" w14:textId="77777777" w:rsidR="00EC4BDE" w:rsidRDefault="00EC4BDE">
                                  <w:pPr>
                                    <w:pStyle w:val="TableParagraph"/>
                                    <w:spacing w:before="115"/>
                                    <w:ind w:left="159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Инв.№подл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11C539CF" w14:textId="77777777" w:rsidR="00EC4BDE" w:rsidRDefault="00EC4BDE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C89A00F" w14:textId="77777777" w:rsidR="00EC4BDE" w:rsidRDefault="00EC4BDE" w:rsidP="00EC4BD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2BDA9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6.15pt;margin-top:13.2pt;width:43.45pt;height:397.9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" filled="f" stroked="f">
                <v:path arrowok="t"/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6"/>
                        <w:gridCol w:w="398"/>
                      </w:tblGrid>
                      <w:tr w:rsidR="00EC4BDE" w14:paraId="0A5AA3D6" w14:textId="77777777">
                        <w:trPr>
                          <w:trHeight w:val="1986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14:paraId="75504A1A" w14:textId="77777777" w:rsidR="00EC4BDE" w:rsidRDefault="00EC4BDE">
                            <w:pPr>
                              <w:pStyle w:val="TableParagraph"/>
                              <w:spacing w:before="115"/>
                              <w:ind w:left="401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Подп.идата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2437C3AE" w14:textId="77777777" w:rsidR="00EC4BDE" w:rsidRDefault="00EC4BDE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EC4BDE" w14:paraId="1BA580AB" w14:textId="77777777">
                        <w:trPr>
                          <w:trHeight w:val="1415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14:paraId="524BF001" w14:textId="77777777" w:rsidR="00EC4BDE" w:rsidRDefault="00EC4BDE">
                            <w:pPr>
                              <w:pStyle w:val="TableParagraph"/>
                              <w:spacing w:before="115"/>
                              <w:ind w:left="146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Инв.№дубл.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46433718" w14:textId="77777777" w:rsidR="00EC4BDE" w:rsidRDefault="00EC4BDE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EC4BDE" w14:paraId="67E0FB19" w14:textId="77777777">
                        <w:trPr>
                          <w:trHeight w:val="1420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14:paraId="3745D7A5" w14:textId="77777777" w:rsidR="00EC4BDE" w:rsidRDefault="00EC4BDE">
                            <w:pPr>
                              <w:pStyle w:val="TableParagraph"/>
                              <w:spacing w:before="115"/>
                              <w:ind w:left="139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Взам.инв.№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0D6E9F46" w14:textId="77777777" w:rsidR="00EC4BDE" w:rsidRDefault="00EC4BDE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EC4BDE" w14:paraId="40F55299" w14:textId="77777777">
                        <w:trPr>
                          <w:trHeight w:val="1655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14:paraId="3D0DD08A" w14:textId="77777777" w:rsidR="00EC4BDE" w:rsidRDefault="00EC4BDE">
                            <w:pPr>
                              <w:pStyle w:val="TableParagraph"/>
                              <w:spacing w:before="115"/>
                              <w:ind w:left="238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Подп.идата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56060B88" w14:textId="77777777" w:rsidR="00EC4BDE" w:rsidRDefault="00EC4BDE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EC4BDE" w14:paraId="564768BB" w14:textId="77777777">
                        <w:trPr>
                          <w:trHeight w:val="1420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14:paraId="1E6E8A88" w14:textId="77777777" w:rsidR="00EC4BDE" w:rsidRDefault="00EC4BDE">
                            <w:pPr>
                              <w:pStyle w:val="TableParagraph"/>
                              <w:spacing w:before="115"/>
                              <w:ind w:left="159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Инв.№подл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11C539CF" w14:textId="77777777" w:rsidR="00EC4BDE" w:rsidRDefault="00EC4BDE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0C89A00F" w14:textId="77777777" w:rsidR="00EC4BDE" w:rsidRDefault="00EC4BDE" w:rsidP="00EC4BD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bookmarkEnd w:id="0"/>
    </w:p>
    <w:p w14:paraId="7AFA096F" w14:textId="24E50153" w:rsidR="00167A0C" w:rsidRDefault="00167A0C">
      <w:pPr>
        <w:pStyle w:val="BodyText"/>
        <w:rPr>
          <w:sz w:val="26"/>
        </w:rPr>
      </w:pPr>
    </w:p>
    <w:p w14:paraId="389F1AF3" w14:textId="3941EDFC" w:rsidR="00167A0C" w:rsidRPr="00167A0C" w:rsidRDefault="00167A0C">
      <w:pPr>
        <w:pStyle w:val="BodyText"/>
        <w:rPr>
          <w:sz w:val="26"/>
        </w:rPr>
      </w:pPr>
    </w:p>
    <w:p w14:paraId="62B119AB" w14:textId="66D1EEAA" w:rsidR="00D50FFF" w:rsidRDefault="00D50FFF">
      <w:pPr>
        <w:pStyle w:val="BodyText"/>
        <w:rPr>
          <w:sz w:val="26"/>
          <w:lang w:val="en-US"/>
        </w:rPr>
      </w:pPr>
    </w:p>
    <w:p w14:paraId="3F32A597" w14:textId="2F27A0AA" w:rsidR="00D50FFF" w:rsidRDefault="00FA62C2" w:rsidP="00DE402F">
      <w:pPr>
        <w:spacing w:before="180" w:line="288" w:lineRule="auto"/>
        <w:ind w:left="567" w:right="-159"/>
        <w:jc w:val="center"/>
        <w:rPr>
          <w:b/>
          <w:bCs/>
          <w:sz w:val="28"/>
          <w:szCs w:val="28"/>
        </w:rPr>
      </w:pPr>
      <w:r w:rsidRPr="00DE402F">
        <w:rPr>
          <w:b/>
          <w:bCs/>
          <w:sz w:val="28"/>
          <w:szCs w:val="28"/>
        </w:rPr>
        <w:t xml:space="preserve"> </w:t>
      </w:r>
      <w:r w:rsidR="00DE402F" w:rsidRPr="00DE402F">
        <w:rPr>
          <w:b/>
          <w:bCs/>
          <w:sz w:val="28"/>
          <w:szCs w:val="28"/>
        </w:rPr>
        <w:t>Разработка программного комплекса для исследования</w:t>
      </w:r>
      <w:r w:rsidR="00DE402F" w:rsidRPr="00DE402F">
        <w:rPr>
          <w:b/>
          <w:bCs/>
          <w:sz w:val="28"/>
          <w:szCs w:val="28"/>
        </w:rPr>
        <w:br/>
        <w:t>влияния аномальных наблюдений на точность</w:t>
      </w:r>
      <w:r w:rsidR="00DE402F" w:rsidRPr="00DE402F">
        <w:rPr>
          <w:b/>
          <w:bCs/>
          <w:sz w:val="28"/>
          <w:szCs w:val="28"/>
        </w:rPr>
        <w:br/>
        <w:t>прогнозирования в регрессионных моделях</w:t>
      </w:r>
    </w:p>
    <w:p w14:paraId="2D17B529" w14:textId="77777777" w:rsidR="00DE402F" w:rsidRPr="00DE402F" w:rsidRDefault="00DE402F" w:rsidP="00DE402F">
      <w:pPr>
        <w:spacing w:line="288" w:lineRule="auto"/>
        <w:ind w:left="851" w:right="-159"/>
        <w:jc w:val="center"/>
        <w:rPr>
          <w:b/>
          <w:bCs/>
          <w:sz w:val="28"/>
          <w:szCs w:val="28"/>
        </w:rPr>
      </w:pPr>
    </w:p>
    <w:p w14:paraId="15075DFC" w14:textId="0BEF1E79" w:rsidR="00D50FFF" w:rsidRDefault="00322A13" w:rsidP="00DE402F">
      <w:pPr>
        <w:spacing w:before="118" w:line="432" w:lineRule="auto"/>
        <w:ind w:left="3260" w:right="2563"/>
        <w:jc w:val="center"/>
        <w:rPr>
          <w:b/>
          <w:sz w:val="24"/>
        </w:rPr>
      </w:pPr>
      <w:r>
        <w:rPr>
          <w:b/>
          <w:sz w:val="24"/>
        </w:rPr>
        <w:t>Программа и методика испытаний</w:t>
      </w:r>
      <w:r>
        <w:rPr>
          <w:b/>
          <w:spacing w:val="1"/>
          <w:sz w:val="24"/>
        </w:rPr>
        <w:br/>
      </w:r>
      <w:r>
        <w:rPr>
          <w:b/>
          <w:sz w:val="24"/>
        </w:rPr>
        <w:t>ЛИСТ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УТВЕРЖДЕНИЯ</w:t>
      </w:r>
    </w:p>
    <w:p w14:paraId="6C338CEA" w14:textId="1E4B6CB5" w:rsidR="00D50FFF" w:rsidRPr="00DE402F" w:rsidRDefault="007D7C2D" w:rsidP="00DE402F">
      <w:pPr>
        <w:spacing w:line="432" w:lineRule="auto"/>
        <w:ind w:left="1701" w:right="1144"/>
        <w:jc w:val="center"/>
        <w:rPr>
          <w:b/>
          <w:bCs/>
        </w:rPr>
      </w:pPr>
      <w:r w:rsidRPr="006764C3">
        <w:rPr>
          <w:b/>
          <w:bCs/>
        </w:rPr>
        <w:t>RU.17701729.</w:t>
      </w:r>
      <w:r w:rsidR="00182268" w:rsidRPr="006764C3">
        <w:rPr>
          <w:b/>
          <w:bCs/>
        </w:rPr>
        <w:t>11</w:t>
      </w:r>
      <w:r w:rsidRPr="006764C3">
        <w:rPr>
          <w:b/>
          <w:bCs/>
        </w:rPr>
        <w:t>.04-01</w:t>
      </w:r>
      <w:r w:rsidRPr="006764C3">
        <w:rPr>
          <w:b/>
          <w:bCs/>
          <w:spacing w:val="1"/>
        </w:rPr>
        <w:t xml:space="preserve"> </w:t>
      </w:r>
      <w:r w:rsidR="00171C33" w:rsidRPr="006764C3">
        <w:rPr>
          <w:b/>
          <w:bCs/>
        </w:rPr>
        <w:t>ПМИ</w:t>
      </w:r>
      <w:r w:rsidRPr="006764C3">
        <w:rPr>
          <w:b/>
          <w:bCs/>
          <w:spacing w:val="-1"/>
        </w:rPr>
        <w:t xml:space="preserve"> </w:t>
      </w:r>
      <w:r w:rsidRPr="006764C3">
        <w:rPr>
          <w:b/>
          <w:bCs/>
        </w:rPr>
        <w:t>01-1-ЛУ</w:t>
      </w:r>
    </w:p>
    <w:p w14:paraId="1060D54F" w14:textId="77777777" w:rsidR="00F667A8" w:rsidRDefault="00F667A8" w:rsidP="00DE402F">
      <w:pPr>
        <w:pStyle w:val="BodyText"/>
        <w:spacing w:before="187" w:line="568" w:lineRule="auto"/>
        <w:ind w:right="401"/>
      </w:pPr>
    </w:p>
    <w:p w14:paraId="3E30418F" w14:textId="77777777" w:rsidR="00167A0C" w:rsidRDefault="00167A0C">
      <w:pPr>
        <w:pStyle w:val="BodyText"/>
        <w:spacing w:before="187" w:line="568" w:lineRule="auto"/>
        <w:ind w:left="8294" w:right="401" w:firstLine="1217"/>
        <w:rPr>
          <w:spacing w:val="-57"/>
        </w:rPr>
      </w:pPr>
    </w:p>
    <w:p w14:paraId="1D434360" w14:textId="100F8364" w:rsidR="00D50FFF" w:rsidRDefault="007D7C2D">
      <w:pPr>
        <w:pStyle w:val="BodyText"/>
        <w:spacing w:before="187" w:line="568" w:lineRule="auto"/>
        <w:ind w:left="8294" w:right="401" w:firstLine="1217"/>
      </w:pPr>
      <w:r>
        <w:rPr>
          <w:spacing w:val="-57"/>
        </w:rPr>
        <w:t xml:space="preserve"> </w:t>
      </w:r>
    </w:p>
    <w:p w14:paraId="387C6D34" w14:textId="748395BF" w:rsidR="006C750D" w:rsidRPr="00DE402F" w:rsidRDefault="006C750D" w:rsidP="006C750D">
      <w:pPr>
        <w:pStyle w:val="BodyText"/>
        <w:ind w:right="402"/>
        <w:jc w:val="right"/>
        <w:rPr>
          <w:b/>
          <w:bCs/>
        </w:rPr>
      </w:pPr>
      <w:r w:rsidRPr="006C750D">
        <w:rPr>
          <w:b/>
          <w:bCs/>
          <w:noProof/>
        </w:rPr>
        <w:drawing>
          <wp:anchor distT="0" distB="0" distL="114300" distR="114300" simplePos="0" relativeHeight="251670528" behindDoc="1" locked="0" layoutInCell="1" allowOverlap="1" wp14:anchorId="6E5EBE91" wp14:editId="74F07D34">
            <wp:simplePos x="0" y="0"/>
            <wp:positionH relativeFrom="column">
              <wp:posOffset>4741546</wp:posOffset>
            </wp:positionH>
            <wp:positionV relativeFrom="paragraph">
              <wp:posOffset>74296</wp:posOffset>
            </wp:positionV>
            <wp:extent cx="898796" cy="548348"/>
            <wp:effectExtent l="38100" t="63500" r="41275" b="6159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132564">
                      <a:off x="0" y="0"/>
                      <a:ext cx="898796" cy="548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750D">
        <w:rPr>
          <w:b/>
          <w:bCs/>
        </w:rPr>
        <w:t>Исполнители</w:t>
      </w:r>
      <w:r w:rsidRPr="00DE402F">
        <w:rPr>
          <w:b/>
          <w:bCs/>
        </w:rPr>
        <w:t>:</w:t>
      </w:r>
    </w:p>
    <w:p w14:paraId="0B59D365" w14:textId="3769B2F8" w:rsidR="00167A0C" w:rsidRDefault="006C750D" w:rsidP="00167A0C">
      <w:pPr>
        <w:pStyle w:val="BodyText"/>
        <w:tabs>
          <w:tab w:val="left" w:pos="1854"/>
        </w:tabs>
        <w:spacing w:before="1"/>
        <w:ind w:right="404"/>
        <w:jc w:val="right"/>
      </w:pPr>
      <w:r>
        <w:t>Студент БПИ-221</w:t>
      </w:r>
      <w:r>
        <w:br/>
        <w:t>__________ / Панкратов С. Ю. /</w:t>
      </w:r>
      <w:r>
        <w:br/>
        <w:t>Студент БПИ-221</w:t>
      </w:r>
      <w:r>
        <w:br/>
        <w:t xml:space="preserve">__________ / </w:t>
      </w:r>
      <w:proofErr w:type="spellStart"/>
      <w:r>
        <w:t>Знатнов</w:t>
      </w:r>
      <w:proofErr w:type="spellEnd"/>
      <w:r>
        <w:t xml:space="preserve"> Е. П. /</w:t>
      </w:r>
      <w:r>
        <w:br/>
        <w:t>«12» мая 2025 г</w:t>
      </w:r>
    </w:p>
    <w:p w14:paraId="09C24110" w14:textId="77777777" w:rsidR="00293C31" w:rsidRDefault="00293C31" w:rsidP="00167A0C">
      <w:pPr>
        <w:pStyle w:val="BodyText"/>
        <w:tabs>
          <w:tab w:val="left" w:pos="1854"/>
        </w:tabs>
        <w:spacing w:before="1"/>
        <w:ind w:right="404"/>
        <w:jc w:val="right"/>
      </w:pPr>
    </w:p>
    <w:p w14:paraId="253AC397" w14:textId="587B402D" w:rsidR="00D50FFF" w:rsidRDefault="00A55776" w:rsidP="00167A0C">
      <w:pPr>
        <w:pStyle w:val="BodyText"/>
        <w:spacing w:before="79"/>
        <w:ind w:firstLine="720"/>
      </w:pPr>
      <w:r>
        <w:lastRenderedPageBreak/>
        <w:t>УТВЕРЖДЕН</w:t>
      </w:r>
    </w:p>
    <w:p w14:paraId="5A6E3598" w14:textId="77777777" w:rsidR="00D50FFF" w:rsidRDefault="00D50FFF">
      <w:pPr>
        <w:pStyle w:val="BodyText"/>
        <w:spacing w:before="4"/>
        <w:rPr>
          <w:sz w:val="22"/>
        </w:rPr>
      </w:pPr>
    </w:p>
    <w:p w14:paraId="510AFBD5" w14:textId="66CCADC3" w:rsidR="00D50FFF" w:rsidRDefault="007D7C2D">
      <w:pPr>
        <w:pStyle w:val="BodyText"/>
        <w:ind w:left="732"/>
      </w:pPr>
      <w:r>
        <w:t>RU.17701729.</w:t>
      </w:r>
      <w:r w:rsidR="004138DD">
        <w:t>11</w:t>
      </w:r>
      <w:r>
        <w:t>.04-01</w:t>
      </w:r>
      <w:r>
        <w:rPr>
          <w:spacing w:val="-2"/>
        </w:rPr>
        <w:t xml:space="preserve"> </w:t>
      </w:r>
      <w:r w:rsidR="0092108D">
        <w:t>ПМИ</w:t>
      </w:r>
      <w:r>
        <w:rPr>
          <w:spacing w:val="-1"/>
        </w:rPr>
        <w:t xml:space="preserve"> </w:t>
      </w:r>
      <w:r>
        <w:t>01-1-ЛУ</w:t>
      </w:r>
    </w:p>
    <w:p w14:paraId="2D6BFEA2" w14:textId="77777777" w:rsidR="00D50FFF" w:rsidRDefault="00D50FFF">
      <w:pPr>
        <w:pStyle w:val="BodyText"/>
        <w:rPr>
          <w:sz w:val="26"/>
        </w:rPr>
      </w:pPr>
    </w:p>
    <w:p w14:paraId="2314680B" w14:textId="77777777" w:rsidR="00D50FFF" w:rsidRDefault="00D50FFF">
      <w:pPr>
        <w:pStyle w:val="BodyText"/>
        <w:rPr>
          <w:sz w:val="26"/>
        </w:rPr>
      </w:pPr>
    </w:p>
    <w:p w14:paraId="60E823A5" w14:textId="77777777" w:rsidR="00D50FFF" w:rsidRDefault="00D50FFF">
      <w:pPr>
        <w:pStyle w:val="BodyText"/>
        <w:rPr>
          <w:sz w:val="26"/>
        </w:rPr>
      </w:pPr>
    </w:p>
    <w:p w14:paraId="44AC4CE1" w14:textId="77777777" w:rsidR="00D50FFF" w:rsidRDefault="00D50FFF">
      <w:pPr>
        <w:pStyle w:val="BodyText"/>
        <w:rPr>
          <w:sz w:val="26"/>
        </w:rPr>
      </w:pPr>
    </w:p>
    <w:p w14:paraId="210E28B6" w14:textId="77777777" w:rsidR="00D50FFF" w:rsidRDefault="00D50FFF">
      <w:pPr>
        <w:pStyle w:val="BodyText"/>
        <w:rPr>
          <w:sz w:val="26"/>
        </w:rPr>
      </w:pPr>
    </w:p>
    <w:p w14:paraId="373C80D8" w14:textId="77777777" w:rsidR="00D50FFF" w:rsidRDefault="00D50FFF">
      <w:pPr>
        <w:pStyle w:val="BodyText"/>
        <w:rPr>
          <w:sz w:val="26"/>
        </w:rPr>
      </w:pPr>
    </w:p>
    <w:p w14:paraId="4F2EB682" w14:textId="77777777" w:rsidR="00D50FFF" w:rsidRDefault="00D50FFF">
      <w:pPr>
        <w:pStyle w:val="BodyText"/>
        <w:spacing w:before="1"/>
        <w:rPr>
          <w:sz w:val="30"/>
        </w:rPr>
      </w:pPr>
    </w:p>
    <w:p w14:paraId="483EEED6" w14:textId="6962473E" w:rsidR="00EC4BDE" w:rsidRDefault="00EC4BDE" w:rsidP="00EC4BDE">
      <w:pPr>
        <w:spacing w:before="3" w:line="288" w:lineRule="auto"/>
        <w:ind w:left="1985" w:right="1712" w:firstLine="142"/>
        <w:jc w:val="center"/>
        <w:rPr>
          <w:b/>
          <w:sz w:val="28"/>
          <w:szCs w:val="28"/>
        </w:rPr>
      </w:pPr>
      <w:r w:rsidRPr="00677017">
        <w:rPr>
          <w:b/>
          <w:sz w:val="28"/>
          <w:szCs w:val="28"/>
        </w:rPr>
        <w:t>Разработка программного комплекса для исследования влияния аномальных наблюдений на точность прогнозирования в регрессионных моделя</w:t>
      </w:r>
      <w:r>
        <w:rPr>
          <w:b/>
          <w:sz w:val="28"/>
          <w:szCs w:val="28"/>
        </w:rPr>
        <w:t>х</w:t>
      </w:r>
    </w:p>
    <w:p w14:paraId="5BCA4891" w14:textId="7A53FFFE" w:rsidR="00EC4BDE" w:rsidRPr="00EC4BDE" w:rsidRDefault="00EC4BDE" w:rsidP="00EC4BDE">
      <w:pPr>
        <w:spacing w:before="240" w:after="120" w:line="288" w:lineRule="auto"/>
        <w:ind w:left="2126" w:right="1712" w:firstLine="284"/>
        <w:jc w:val="center"/>
        <w:rPr>
          <w:b/>
          <w:spacing w:val="1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4A29A9" wp14:editId="1D1C317F">
                <wp:simplePos x="0" y="0"/>
                <wp:positionH relativeFrom="page">
                  <wp:posOffset>332105</wp:posOffset>
                </wp:positionH>
                <wp:positionV relativeFrom="paragraph">
                  <wp:posOffset>242570</wp:posOffset>
                </wp:positionV>
                <wp:extent cx="551815" cy="5053965"/>
                <wp:effectExtent l="0" t="0" r="0" b="0"/>
                <wp:wrapNone/>
                <wp:docPr id="144992214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1815" cy="5053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6"/>
                              <w:gridCol w:w="398"/>
                            </w:tblGrid>
                            <w:tr w:rsidR="00EC4BDE" w14:paraId="6F79121E" w14:textId="77777777">
                              <w:trPr>
                                <w:trHeight w:val="1986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14:paraId="13D481C4" w14:textId="77777777" w:rsidR="00EC4BDE" w:rsidRDefault="00EC4BDE">
                                  <w:pPr>
                                    <w:pStyle w:val="TableParagraph"/>
                                    <w:spacing w:before="115"/>
                                    <w:ind w:left="401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Подп.идата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5A83058E" w14:textId="77777777" w:rsidR="00EC4BDE" w:rsidRDefault="00EC4BDE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EC4BDE" w14:paraId="5FE1855E" w14:textId="77777777">
                              <w:trPr>
                                <w:trHeight w:val="1415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14:paraId="12B8FA91" w14:textId="77777777" w:rsidR="00EC4BDE" w:rsidRDefault="00EC4BDE">
                                  <w:pPr>
                                    <w:pStyle w:val="TableParagraph"/>
                                    <w:spacing w:before="115"/>
                                    <w:ind w:left="146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Инв.№дубл.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5D715548" w14:textId="77777777" w:rsidR="00EC4BDE" w:rsidRDefault="00EC4BDE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EC4BDE" w14:paraId="08269D99" w14:textId="77777777">
                              <w:trPr>
                                <w:trHeight w:val="1420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14:paraId="69C65BA9" w14:textId="77777777" w:rsidR="00EC4BDE" w:rsidRDefault="00EC4BDE">
                                  <w:pPr>
                                    <w:pStyle w:val="TableParagraph"/>
                                    <w:spacing w:before="115"/>
                                    <w:ind w:left="139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Взам.инв.№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79B74D8A" w14:textId="77777777" w:rsidR="00EC4BDE" w:rsidRDefault="00EC4BDE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EC4BDE" w14:paraId="67115FCF" w14:textId="77777777">
                              <w:trPr>
                                <w:trHeight w:val="1655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14:paraId="4C78B0CD" w14:textId="77777777" w:rsidR="00EC4BDE" w:rsidRDefault="00EC4BDE">
                                  <w:pPr>
                                    <w:pStyle w:val="TableParagraph"/>
                                    <w:spacing w:before="115"/>
                                    <w:ind w:left="238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Подп.идата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4D23877B" w14:textId="77777777" w:rsidR="00EC4BDE" w:rsidRDefault="00EC4BDE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EC4BDE" w14:paraId="1F19EE79" w14:textId="77777777">
                              <w:trPr>
                                <w:trHeight w:val="1420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14:paraId="20957825" w14:textId="77777777" w:rsidR="00EC4BDE" w:rsidRDefault="00EC4BDE">
                                  <w:pPr>
                                    <w:pStyle w:val="TableParagraph"/>
                                    <w:spacing w:before="115"/>
                                    <w:ind w:left="159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Инв.№подл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212EE528" w14:textId="77777777" w:rsidR="00EC4BDE" w:rsidRDefault="00EC4BDE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0DE619D" w14:textId="77777777" w:rsidR="00EC4BDE" w:rsidRDefault="00EC4BDE" w:rsidP="00EC4BD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4A29A9" id="_x0000_s1027" type="#_x0000_t202" style="position:absolute;left:0;text-align:left;margin-left:26.15pt;margin-top:19.1pt;width:43.45pt;height:397.9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" filled="f" stroked="f">
                <v:path arrowok="t"/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6"/>
                        <w:gridCol w:w="398"/>
                      </w:tblGrid>
                      <w:tr w:rsidR="00EC4BDE" w14:paraId="6F79121E" w14:textId="77777777">
                        <w:trPr>
                          <w:trHeight w:val="1986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14:paraId="13D481C4" w14:textId="77777777" w:rsidR="00EC4BDE" w:rsidRDefault="00EC4BDE">
                            <w:pPr>
                              <w:pStyle w:val="TableParagraph"/>
                              <w:spacing w:before="115"/>
                              <w:ind w:left="401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Подп.идата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5A83058E" w14:textId="77777777" w:rsidR="00EC4BDE" w:rsidRDefault="00EC4BDE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EC4BDE" w14:paraId="5FE1855E" w14:textId="77777777">
                        <w:trPr>
                          <w:trHeight w:val="1415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14:paraId="12B8FA91" w14:textId="77777777" w:rsidR="00EC4BDE" w:rsidRDefault="00EC4BDE">
                            <w:pPr>
                              <w:pStyle w:val="TableParagraph"/>
                              <w:spacing w:before="115"/>
                              <w:ind w:left="146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Инв.№дубл.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5D715548" w14:textId="77777777" w:rsidR="00EC4BDE" w:rsidRDefault="00EC4BDE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EC4BDE" w14:paraId="08269D99" w14:textId="77777777">
                        <w:trPr>
                          <w:trHeight w:val="1420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14:paraId="69C65BA9" w14:textId="77777777" w:rsidR="00EC4BDE" w:rsidRDefault="00EC4BDE">
                            <w:pPr>
                              <w:pStyle w:val="TableParagraph"/>
                              <w:spacing w:before="115"/>
                              <w:ind w:left="139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Взам.инв.№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79B74D8A" w14:textId="77777777" w:rsidR="00EC4BDE" w:rsidRDefault="00EC4BDE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EC4BDE" w14:paraId="67115FCF" w14:textId="77777777">
                        <w:trPr>
                          <w:trHeight w:val="1655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14:paraId="4C78B0CD" w14:textId="77777777" w:rsidR="00EC4BDE" w:rsidRDefault="00EC4BDE">
                            <w:pPr>
                              <w:pStyle w:val="TableParagraph"/>
                              <w:spacing w:before="115"/>
                              <w:ind w:left="238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Подп.идата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4D23877B" w14:textId="77777777" w:rsidR="00EC4BDE" w:rsidRDefault="00EC4BDE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EC4BDE" w14:paraId="1F19EE79" w14:textId="77777777">
                        <w:trPr>
                          <w:trHeight w:val="1420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14:paraId="20957825" w14:textId="77777777" w:rsidR="00EC4BDE" w:rsidRDefault="00EC4BDE">
                            <w:pPr>
                              <w:pStyle w:val="TableParagraph"/>
                              <w:spacing w:before="115"/>
                              <w:ind w:left="159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Инв.№подл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212EE528" w14:textId="77777777" w:rsidR="00EC4BDE" w:rsidRDefault="00EC4BDE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40DE619D" w14:textId="77777777" w:rsidR="00EC4BDE" w:rsidRDefault="00EC4BDE" w:rsidP="00EC4BD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22BBE">
        <w:rPr>
          <w:noProof/>
        </w:rPr>
        <w:t xml:space="preserve"> </w:t>
      </w:r>
      <w:r w:rsidR="00A22BBE">
        <w:rPr>
          <w:noProof/>
        </w:rPr>
        <w:br/>
      </w:r>
      <w:r w:rsidR="00630CC7">
        <w:rPr>
          <w:b/>
          <w:sz w:val="24"/>
        </w:rPr>
        <w:t>Программа и методика испытаний</w:t>
      </w:r>
      <w:r w:rsidR="00A22BBE">
        <w:rPr>
          <w:b/>
          <w:spacing w:val="1"/>
          <w:sz w:val="24"/>
        </w:rPr>
        <w:t xml:space="preserve"> </w:t>
      </w:r>
    </w:p>
    <w:p w14:paraId="36DB694D" w14:textId="4BF91271" w:rsidR="00D50FFF" w:rsidRDefault="007D7C2D" w:rsidP="00EC4BDE">
      <w:pPr>
        <w:spacing w:line="463" w:lineRule="auto"/>
        <w:ind w:left="2127" w:right="1711"/>
        <w:jc w:val="center"/>
        <w:rPr>
          <w:b/>
          <w:sz w:val="24"/>
        </w:rPr>
      </w:pPr>
      <w:r>
        <w:rPr>
          <w:b/>
          <w:sz w:val="24"/>
        </w:rPr>
        <w:t>RU.17701729.</w:t>
      </w:r>
      <w:r w:rsidR="00182268">
        <w:rPr>
          <w:b/>
          <w:sz w:val="24"/>
        </w:rPr>
        <w:t>11</w:t>
      </w:r>
      <w:r>
        <w:rPr>
          <w:b/>
          <w:sz w:val="24"/>
        </w:rPr>
        <w:t>.04-01</w:t>
      </w:r>
      <w:r>
        <w:rPr>
          <w:b/>
          <w:spacing w:val="-6"/>
          <w:sz w:val="24"/>
        </w:rPr>
        <w:t xml:space="preserve"> </w:t>
      </w:r>
      <w:r w:rsidR="006665E7">
        <w:rPr>
          <w:b/>
          <w:sz w:val="24"/>
        </w:rPr>
        <w:t>ПМИ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01-1</w:t>
      </w:r>
    </w:p>
    <w:p w14:paraId="1A638CEF" w14:textId="30FA7153" w:rsidR="00D50FFF" w:rsidRPr="006764C3" w:rsidRDefault="007D7C2D" w:rsidP="00EC4BDE">
      <w:pPr>
        <w:jc w:val="center"/>
        <w:rPr>
          <w:b/>
          <w:bCs/>
        </w:rPr>
      </w:pPr>
      <w:r w:rsidRPr="006764C3">
        <w:rPr>
          <w:b/>
          <w:bCs/>
        </w:rPr>
        <w:t>Листов</w:t>
      </w:r>
      <w:r w:rsidRPr="006764C3">
        <w:rPr>
          <w:b/>
          <w:bCs/>
          <w:spacing w:val="-2"/>
        </w:rPr>
        <w:t xml:space="preserve"> </w:t>
      </w:r>
      <w:r w:rsidR="00C226DA">
        <w:rPr>
          <w:b/>
          <w:bCs/>
        </w:rPr>
        <w:t>3</w:t>
      </w:r>
      <w:r w:rsidR="00F26284">
        <w:rPr>
          <w:b/>
          <w:bCs/>
        </w:rPr>
        <w:t>1</w:t>
      </w:r>
    </w:p>
    <w:p w14:paraId="78227E1E" w14:textId="77777777" w:rsidR="00D50FFF" w:rsidRDefault="00D50FFF">
      <w:pPr>
        <w:jc w:val="center"/>
        <w:sectPr w:rsidR="00D50FFF" w:rsidSect="007D7EB4">
          <w:footerReference w:type="default" r:id="rId11"/>
          <w:type w:val="continuous"/>
          <w:pgSz w:w="11910" w:h="16840"/>
          <w:pgMar w:top="1320" w:right="160" w:bottom="960" w:left="400" w:header="0" w:footer="741" w:gutter="0"/>
          <w:cols w:space="720"/>
        </w:sectPr>
      </w:pPr>
    </w:p>
    <w:p w14:paraId="55D6A2D0" w14:textId="68E13031" w:rsidR="00D50FFF" w:rsidRPr="00DA563D" w:rsidRDefault="007D7C2D" w:rsidP="005E4346">
      <w:pPr>
        <w:ind w:left="1134" w:right="674"/>
        <w:jc w:val="center"/>
        <w:rPr>
          <w:b/>
          <w:sz w:val="24"/>
        </w:rPr>
      </w:pPr>
      <w:r>
        <w:rPr>
          <w:b/>
          <w:sz w:val="24"/>
        </w:rPr>
        <w:lastRenderedPageBreak/>
        <w:t>АННОТАЦИЯ</w:t>
      </w:r>
    </w:p>
    <w:p w14:paraId="67065A56" w14:textId="1AF10D1E" w:rsidR="00556CC8" w:rsidRPr="009E6B43" w:rsidRDefault="00556CC8" w:rsidP="009808FE">
      <w:pPr>
        <w:pStyle w:val="BodyText"/>
        <w:tabs>
          <w:tab w:val="left" w:pos="142"/>
        </w:tabs>
        <w:spacing w:before="1" w:line="360" w:lineRule="auto"/>
        <w:ind w:left="567" w:right="683" w:firstLine="284"/>
        <w:jc w:val="both"/>
      </w:pPr>
      <w:r w:rsidRPr="009E6B43">
        <w:t xml:space="preserve">Программа и методика испытаний — это документ, в котором содержится информация о программном продукте, а также полное описание приемочных испытаний для данного программного продукта. </w:t>
      </w:r>
    </w:p>
    <w:p w14:paraId="79C48495" w14:textId="2D9AA2BE" w:rsidR="00556CC8" w:rsidRPr="009E6B43" w:rsidRDefault="00556CC8" w:rsidP="009808FE">
      <w:pPr>
        <w:pStyle w:val="BodyText"/>
        <w:tabs>
          <w:tab w:val="left" w:pos="142"/>
        </w:tabs>
        <w:spacing w:before="1" w:line="360" w:lineRule="auto"/>
        <w:ind w:left="567" w:right="683" w:firstLine="284"/>
        <w:jc w:val="both"/>
      </w:pPr>
      <w:r w:rsidRPr="009E6B43">
        <w:t>Настоящая Программа и методика испытаний для «</w:t>
      </w:r>
      <w:r w:rsidR="00393303" w:rsidRPr="00393303">
        <w:t>Разработка программного комплекса для исследования влияния аномальных наблюдений на точность прогнозирования в регрессионных моделях</w:t>
      </w:r>
      <w:r w:rsidRPr="009E6B43">
        <w:t>» содержит следующие разделы:</w:t>
      </w:r>
      <w:r w:rsidRPr="009E6B43">
        <w:br/>
        <w:t xml:space="preserve">«Объект испытаний», «Цель испытаний», «Требования к программе», «Требования к </w:t>
      </w:r>
      <w:proofErr w:type="spellStart"/>
      <w:r w:rsidRPr="009E6B43">
        <w:t>программнои</w:t>
      </w:r>
      <w:proofErr w:type="spellEnd"/>
      <w:r w:rsidRPr="009E6B43">
        <w:t xml:space="preserve">̆ документации», «Средства и порядок испытаний», «Методы испытаний», «Приложения». </w:t>
      </w:r>
    </w:p>
    <w:p w14:paraId="031F4530" w14:textId="77777777" w:rsidR="00556CC8" w:rsidRPr="005453A0" w:rsidRDefault="00556CC8" w:rsidP="009808FE">
      <w:pPr>
        <w:pStyle w:val="BodyText"/>
        <w:tabs>
          <w:tab w:val="left" w:pos="142"/>
        </w:tabs>
        <w:spacing w:before="1" w:line="360" w:lineRule="auto"/>
        <w:ind w:left="567" w:right="683" w:firstLine="284"/>
        <w:jc w:val="both"/>
      </w:pPr>
      <w:r w:rsidRPr="009E6B43">
        <w:t xml:space="preserve">В разделе «Объект испытаний» указано наименование, краткая характеристика и назначение программы. </w:t>
      </w:r>
    </w:p>
    <w:p w14:paraId="61ADFC0E" w14:textId="77777777" w:rsidR="00556CC8" w:rsidRPr="009E6B43" w:rsidRDefault="00556CC8" w:rsidP="009808FE">
      <w:pPr>
        <w:pStyle w:val="BodyText"/>
        <w:tabs>
          <w:tab w:val="left" w:pos="142"/>
        </w:tabs>
        <w:spacing w:before="1" w:line="360" w:lineRule="auto"/>
        <w:ind w:left="567" w:right="683" w:firstLine="284"/>
        <w:jc w:val="both"/>
      </w:pPr>
      <w:r w:rsidRPr="009E6B43">
        <w:t xml:space="preserve">В разделе «Цель испытаний» указана цель проведения испытаний. </w:t>
      </w:r>
    </w:p>
    <w:p w14:paraId="6AAB9913" w14:textId="0FC8648D" w:rsidR="00556CC8" w:rsidRPr="009E6B43" w:rsidRDefault="00556CC8" w:rsidP="009808FE">
      <w:pPr>
        <w:pStyle w:val="BodyText"/>
        <w:tabs>
          <w:tab w:val="left" w:pos="142"/>
        </w:tabs>
        <w:spacing w:before="1" w:line="360" w:lineRule="auto"/>
        <w:ind w:left="567" w:right="683" w:firstLine="284"/>
        <w:jc w:val="both"/>
      </w:pPr>
      <w:r w:rsidRPr="009E6B43">
        <w:t xml:space="preserve">Раздел «Требования к программе» содержит основные требования к программе, которые подлежат проверке во время испытаний (требования к функционалу). </w:t>
      </w:r>
    </w:p>
    <w:p w14:paraId="541C65A3" w14:textId="77777777" w:rsidR="00556CC8" w:rsidRPr="009E6B43" w:rsidRDefault="00556CC8" w:rsidP="009808FE">
      <w:pPr>
        <w:pStyle w:val="BodyText"/>
        <w:tabs>
          <w:tab w:val="left" w:pos="142"/>
        </w:tabs>
        <w:spacing w:before="1" w:line="360" w:lineRule="auto"/>
        <w:ind w:left="567" w:right="683" w:firstLine="284"/>
        <w:jc w:val="both"/>
      </w:pPr>
      <w:r w:rsidRPr="009E6B43">
        <w:t xml:space="preserve">Раздел «Требования к программным документам» содержит состав </w:t>
      </w:r>
      <w:proofErr w:type="spellStart"/>
      <w:r w:rsidRPr="009E6B43">
        <w:t>программнои</w:t>
      </w:r>
      <w:proofErr w:type="spellEnd"/>
      <w:r w:rsidRPr="009E6B43">
        <w:t xml:space="preserve">̆ документации, которая представляется на испытания. </w:t>
      </w:r>
    </w:p>
    <w:p w14:paraId="60740218" w14:textId="77777777" w:rsidR="00556CC8" w:rsidRPr="009E6B43" w:rsidRDefault="00556CC8" w:rsidP="009808FE">
      <w:pPr>
        <w:pStyle w:val="BodyText"/>
        <w:tabs>
          <w:tab w:val="left" w:pos="142"/>
        </w:tabs>
        <w:spacing w:before="1" w:line="360" w:lineRule="auto"/>
        <w:ind w:left="567" w:right="683" w:firstLine="284"/>
        <w:jc w:val="both"/>
      </w:pPr>
      <w:r w:rsidRPr="009E6B43">
        <w:t xml:space="preserve">Раздел «Средства и порядок испытаний» содержит информацию о технических и программных средствах, которые следует использовать во время испытаний, а также порядок этих испытаний. </w:t>
      </w:r>
    </w:p>
    <w:p w14:paraId="5D81316D" w14:textId="77777777" w:rsidR="00556CC8" w:rsidRPr="009E6B43" w:rsidRDefault="00556CC8" w:rsidP="009808FE">
      <w:pPr>
        <w:pStyle w:val="BodyText"/>
        <w:tabs>
          <w:tab w:val="left" w:pos="142"/>
        </w:tabs>
        <w:spacing w:before="1" w:line="360" w:lineRule="auto"/>
        <w:ind w:left="567" w:right="683" w:firstLine="284"/>
        <w:jc w:val="both"/>
      </w:pPr>
      <w:r w:rsidRPr="009E6B43">
        <w:t xml:space="preserve">Раздел «Методы испытаний» содержит информацию об используемых методах испытаний. </w:t>
      </w:r>
    </w:p>
    <w:p w14:paraId="40521337" w14:textId="77777777" w:rsidR="00556CC8" w:rsidRPr="009E6B43" w:rsidRDefault="00556CC8" w:rsidP="009808FE">
      <w:pPr>
        <w:pStyle w:val="BodyText"/>
        <w:tabs>
          <w:tab w:val="left" w:pos="142"/>
        </w:tabs>
        <w:spacing w:before="1" w:line="360" w:lineRule="auto"/>
        <w:ind w:left="567" w:right="683" w:firstLine="284"/>
        <w:jc w:val="both"/>
      </w:pPr>
      <w:proofErr w:type="spellStart"/>
      <w:r w:rsidRPr="009E6B43">
        <w:t>Настоящии</w:t>
      </w:r>
      <w:proofErr w:type="spellEnd"/>
      <w:r w:rsidRPr="009E6B43">
        <w:t xml:space="preserve">̆ документ разработан в соответствии с требованиями: </w:t>
      </w:r>
    </w:p>
    <w:p w14:paraId="0F13E505" w14:textId="3FABAEF2" w:rsidR="00556CC8" w:rsidRPr="009E6B43" w:rsidRDefault="00556CC8" w:rsidP="009808FE">
      <w:pPr>
        <w:pStyle w:val="BodyText"/>
        <w:tabs>
          <w:tab w:val="left" w:pos="142"/>
        </w:tabs>
        <w:spacing w:before="1" w:line="360" w:lineRule="auto"/>
        <w:ind w:left="567" w:right="683"/>
        <w:jc w:val="both"/>
      </w:pPr>
      <w:r w:rsidRPr="009E6B43">
        <w:t>1) ГОСТ 19.101-77 Виды программ и программных документов [1];</w:t>
      </w:r>
      <w:r w:rsidRPr="009E6B43">
        <w:br/>
        <w:t>2) ГОСТ 19.102-77 Стадии разработки [2];</w:t>
      </w:r>
      <w:r w:rsidRPr="009E6B43">
        <w:br/>
        <w:t>3) ГОСТ 19.103-77 Обозначения программ и программных документов [3]; 4) ГОСТ 19.104-78 Основные надписи [4];</w:t>
      </w:r>
      <w:r w:rsidRPr="009E6B43">
        <w:br/>
        <w:t xml:space="preserve">5) ГОСТ 19.105-78 Общие требования к программным документам [5]; </w:t>
      </w:r>
      <w:r w:rsidRPr="009E6B43">
        <w:br/>
        <w:t>6) ГОСТ 19.106-78 Требования к программным документам, выполненным печатным способом [6];</w:t>
      </w:r>
      <w:r w:rsidRPr="009E6B43">
        <w:br/>
        <w:t xml:space="preserve">7) ГОСТ 19.301-79 Программа и методика испытаний. Требования к содержанию и оформлению [10]. </w:t>
      </w:r>
    </w:p>
    <w:p w14:paraId="0945A665" w14:textId="77777777" w:rsidR="00556CC8" w:rsidRPr="009E6B43" w:rsidRDefault="00556CC8" w:rsidP="009808FE">
      <w:pPr>
        <w:pStyle w:val="BodyText"/>
        <w:tabs>
          <w:tab w:val="left" w:pos="142"/>
        </w:tabs>
        <w:spacing w:before="1" w:line="360" w:lineRule="auto"/>
        <w:ind w:left="567" w:right="683" w:firstLine="284"/>
        <w:jc w:val="both"/>
      </w:pPr>
      <w:r w:rsidRPr="009E6B43">
        <w:lastRenderedPageBreak/>
        <w:t xml:space="preserve">Изменения к данному документу оформляются согласно ГОСТ 19.603-78 [8], ГОСТ 19.604-78 [9]. </w:t>
      </w:r>
    </w:p>
    <w:p w14:paraId="150A7E38" w14:textId="1EFBB82E" w:rsidR="00556CC8" w:rsidRPr="00556CC8" w:rsidRDefault="00556CC8" w:rsidP="00556CC8">
      <w:pPr>
        <w:pStyle w:val="NormalWeb"/>
        <w:ind w:left="709"/>
        <w:rPr>
          <w:rFonts w:ascii="TimesNewRomanPSMT" w:hAnsi="TimesNewRomanPSMT"/>
        </w:rPr>
        <w:sectPr w:rsidR="00556CC8" w:rsidRPr="00556CC8" w:rsidSect="007D7EB4">
          <w:headerReference w:type="default" r:id="rId12"/>
          <w:footerReference w:type="default" r:id="rId13"/>
          <w:pgSz w:w="11910" w:h="16840"/>
          <w:pgMar w:top="1240" w:right="570" w:bottom="2680" w:left="400" w:header="717" w:footer="2452" w:gutter="0"/>
          <w:cols w:space="720"/>
        </w:sectPr>
      </w:pPr>
    </w:p>
    <w:p w14:paraId="14656B05" w14:textId="1EA926FF" w:rsidR="00D50FFF" w:rsidRPr="006764C3" w:rsidRDefault="007D7C2D" w:rsidP="006764C3">
      <w:pPr>
        <w:jc w:val="center"/>
        <w:rPr>
          <w:b/>
          <w:bCs/>
          <w:sz w:val="24"/>
          <w:szCs w:val="24"/>
        </w:rPr>
      </w:pPr>
      <w:r w:rsidRPr="006764C3">
        <w:rPr>
          <w:b/>
          <w:bCs/>
          <w:sz w:val="24"/>
          <w:szCs w:val="24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ru-RU"/>
        </w:rPr>
        <w:id w:val="119774188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0CEB9B9" w14:textId="03098111" w:rsidR="006764C3" w:rsidRPr="0030411C" w:rsidRDefault="006764C3">
          <w:pPr>
            <w:pStyle w:val="TOCHeading"/>
            <w:rPr>
              <w:rFonts w:ascii="Times New Roman" w:hAnsi="Times New Roman" w:cs="Times New Roman"/>
              <w:b w:val="0"/>
              <w:bCs w:val="0"/>
              <w:sz w:val="24"/>
              <w:szCs w:val="24"/>
              <w:lang w:val="ru-RU"/>
            </w:rPr>
          </w:pPr>
        </w:p>
        <w:p w14:paraId="44B85CBB" w14:textId="7DDF1052" w:rsidR="00F26284" w:rsidRPr="00F26284" w:rsidRDefault="006764C3">
          <w:pPr>
            <w:pStyle w:val="TOC1"/>
            <w:tabs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r w:rsidRPr="00F26284">
            <w:rPr>
              <w:rFonts w:ascii="Times New Roman" w:hAnsi="Times New Roman" w:cs="Times New Roman" w:hint="cs"/>
              <w:i w:val="0"/>
              <w:iCs w:val="0"/>
            </w:rPr>
            <w:fldChar w:fldCharType="begin"/>
          </w:r>
          <w:r w:rsidRPr="00F26284">
            <w:rPr>
              <w:rFonts w:ascii="Times New Roman" w:hAnsi="Times New Roman" w:cs="Times New Roman" w:hint="cs"/>
              <w:i w:val="0"/>
              <w:iCs w:val="0"/>
            </w:rPr>
            <w:instrText xml:space="preserve"> TOC \o "1-3" \h \z \u </w:instrText>
          </w:r>
          <w:r w:rsidRPr="00F26284">
            <w:rPr>
              <w:rFonts w:ascii="Times New Roman" w:hAnsi="Times New Roman" w:cs="Times New Roman" w:hint="cs"/>
              <w:i w:val="0"/>
              <w:iCs w:val="0"/>
            </w:rPr>
            <w:fldChar w:fldCharType="separate"/>
          </w:r>
          <w:hyperlink w:anchor="_Toc197699278" w:history="1">
            <w:r w:rsidR="00F26284"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ГЛОССАРИЙ</w:t>
            </w:r>
            <w:r w:rsidR="00F26284"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="00F26284"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="00F26284"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_Toc197699278 \h </w:instrText>
            </w:r>
            <w:r w:rsidR="00F26284"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="00F26284"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 w:rsidR="00F26284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7</w:t>
            </w:r>
            <w:r w:rsidR="00F26284"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FCA4181" w14:textId="28C9E466" w:rsidR="00F26284" w:rsidRPr="00F26284" w:rsidRDefault="00F26284">
          <w:pPr>
            <w:pStyle w:val="TOC1"/>
            <w:tabs>
              <w:tab w:val="left" w:pos="44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279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1.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ОБЪЕКТ ИСПЫТАНИЙ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_Toc197699279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8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D3FEE52" w14:textId="4F969485" w:rsidR="00F26284" w:rsidRPr="00F26284" w:rsidRDefault="00F26284">
          <w:pPr>
            <w:pStyle w:val="TOC1"/>
            <w:tabs>
              <w:tab w:val="left" w:pos="66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280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1.1.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Наименование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8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программы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_Toc197699280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8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8A68E63" w14:textId="69FB5740" w:rsidR="00F26284" w:rsidRPr="00F26284" w:rsidRDefault="00F26284">
          <w:pPr>
            <w:pStyle w:val="TOC1"/>
            <w:tabs>
              <w:tab w:val="left" w:pos="66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281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1.2.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Краткая характеристика области применения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_Toc197699281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8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8B15A90" w14:textId="78EDF93A" w:rsidR="00F26284" w:rsidRPr="00F26284" w:rsidRDefault="00F26284">
          <w:pPr>
            <w:pStyle w:val="TOC1"/>
            <w:tabs>
              <w:tab w:val="left" w:pos="44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282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2.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ЦЕЛЬ ИСПЫТАНИЙ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_Toc197699282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9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6EBFDB0" w14:textId="138D6CF5" w:rsidR="00F26284" w:rsidRPr="00F26284" w:rsidRDefault="00F26284">
          <w:pPr>
            <w:pStyle w:val="TOC1"/>
            <w:tabs>
              <w:tab w:val="left" w:pos="66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283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2.1.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Документы,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4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на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3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основании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5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которых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2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ведется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2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разработка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_Toc197699283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9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6700554" w14:textId="2A29DC1F" w:rsidR="00F26284" w:rsidRPr="00F26284" w:rsidRDefault="00F26284">
          <w:pPr>
            <w:pStyle w:val="TOC1"/>
            <w:tabs>
              <w:tab w:val="left" w:pos="44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284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3.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ТРЕБОВАНИЯ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5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К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4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ПРОГРАММЕ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_Toc197699284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10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28950CA" w14:textId="2EA6C098" w:rsidR="00F26284" w:rsidRPr="00F26284" w:rsidRDefault="00F26284">
          <w:pPr>
            <w:pStyle w:val="TOC1"/>
            <w:tabs>
              <w:tab w:val="left" w:pos="66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285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3.1.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Требования к функциональным характеристикам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_Toc197699285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10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8ED372A" w14:textId="3BCA42AF" w:rsidR="00F26284" w:rsidRPr="00F26284" w:rsidRDefault="00F26284">
          <w:pPr>
            <w:pStyle w:val="TOC1"/>
            <w:tabs>
              <w:tab w:val="left" w:pos="88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286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val="en-RU"/>
              </w:rPr>
              <w:t>3.1.1.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val="en-RU"/>
              </w:rPr>
              <w:t>Состав выполняемых функций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_Toc197699286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10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F6A21AC" w14:textId="480D08A7" w:rsidR="00F26284" w:rsidRPr="00F26284" w:rsidRDefault="00F26284">
          <w:pPr>
            <w:pStyle w:val="TOC1"/>
            <w:tabs>
              <w:tab w:val="left" w:pos="110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287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3.1.1.1.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Создание и управление регрессионными моделями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_Toc197699287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10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E2D3939" w14:textId="419645C4" w:rsidR="00F26284" w:rsidRPr="00F26284" w:rsidRDefault="00F26284">
          <w:pPr>
            <w:pStyle w:val="TOC1"/>
            <w:tabs>
              <w:tab w:val="left" w:pos="110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316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3.1.1.2.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Генерация и обработка данных с аномалиями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_Toc197699316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11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C0C26BE" w14:textId="2B325DDD" w:rsidR="00F26284" w:rsidRPr="00F26284" w:rsidRDefault="00F26284">
          <w:pPr>
            <w:pStyle w:val="TOC1"/>
            <w:tabs>
              <w:tab w:val="left" w:pos="110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342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3.1.1.3.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Методы очистки данных от аномалий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_Toc197699342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13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055DF17" w14:textId="492AA169" w:rsidR="00F26284" w:rsidRPr="00F26284" w:rsidRDefault="00F26284">
          <w:pPr>
            <w:pStyle w:val="TOC1"/>
            <w:tabs>
              <w:tab w:val="left" w:pos="110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371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3.1.1.4.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Оценка влияния аномалий на качество регрессионных моделей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_Toc197699371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14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3E7A99C" w14:textId="3C6FC613" w:rsidR="00F26284" w:rsidRPr="00F26284" w:rsidRDefault="00F26284">
          <w:pPr>
            <w:pStyle w:val="TOC1"/>
            <w:tabs>
              <w:tab w:val="left" w:pos="88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399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3.1.2.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Организация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4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хранения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3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данных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_Toc197699399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16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E950D9D" w14:textId="7564DFC6" w:rsidR="00F26284" w:rsidRPr="00F26284" w:rsidRDefault="00F26284">
          <w:pPr>
            <w:pStyle w:val="TOC1"/>
            <w:tabs>
              <w:tab w:val="left" w:pos="88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20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3.1.3.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Организация выходных данных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_Toc197699420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17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320430E" w14:textId="520DBE42" w:rsidR="00F26284" w:rsidRPr="00F26284" w:rsidRDefault="00F26284" w:rsidP="00F26284">
          <w:pPr>
            <w:pStyle w:val="TOC1"/>
            <w:tabs>
              <w:tab w:val="left" w:pos="88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14:ligatures w14:val="standardContextual"/>
            </w:rPr>
          </w:pPr>
          <w:hyperlink w:anchor="_Toc197699446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3.1.4.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Требования к интерфейсу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_Toc197699446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19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7B922F7" w14:textId="29F9B328" w:rsidR="00F26284" w:rsidRPr="00F26284" w:rsidRDefault="00F26284">
          <w:pPr>
            <w:pStyle w:val="TOC1"/>
            <w:tabs>
              <w:tab w:val="left" w:pos="66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75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3.2.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Требования к надежности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_Toc197699475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20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47F1E06" w14:textId="13C5C466" w:rsidR="00F26284" w:rsidRPr="00F26284" w:rsidRDefault="00F26284">
          <w:pPr>
            <w:pStyle w:val="TOC1"/>
            <w:tabs>
              <w:tab w:val="left" w:pos="44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76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4.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ТРЕБОВАНИЯ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6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К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7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ПРОГРАММНОЙ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1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ДОКУМЕНТАЦИИ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_Toc197699476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22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BAF79D0" w14:textId="62B6C029" w:rsidR="00F26284" w:rsidRPr="00F26284" w:rsidRDefault="00F26284">
          <w:pPr>
            <w:pStyle w:val="TOC1"/>
            <w:tabs>
              <w:tab w:val="left" w:pos="66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77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4.1.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Состав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7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программной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4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документации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_Toc197699477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22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5E0EBCB" w14:textId="6FE90500" w:rsidR="00F26284" w:rsidRPr="00F26284" w:rsidRDefault="00F26284">
          <w:pPr>
            <w:pStyle w:val="TOC1"/>
            <w:tabs>
              <w:tab w:val="left" w:pos="66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78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4.2.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Специальные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5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требования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4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к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3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программной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5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документации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_Toc197699478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22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0C28C50" w14:textId="7D9353B9" w:rsidR="00F26284" w:rsidRPr="00F26284" w:rsidRDefault="00F26284">
          <w:pPr>
            <w:pStyle w:val="TOC1"/>
            <w:tabs>
              <w:tab w:val="left" w:pos="44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79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5.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СРЕДСТВА И ПОРЯДОК ИСПЫТАНИЙ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_Toc197699479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24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28D8A12" w14:textId="4BB8EBB1" w:rsidR="00F26284" w:rsidRPr="00F26284" w:rsidRDefault="00F26284">
          <w:pPr>
            <w:pStyle w:val="TOC1"/>
            <w:tabs>
              <w:tab w:val="left" w:pos="66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80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5.1.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Технические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7"/>
              </w:rPr>
              <w:t xml:space="preserve"> средства, используемые во время испытаний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_Toc197699480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24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AF68012" w14:textId="1E2D46D0" w:rsidR="00F26284" w:rsidRPr="00F26284" w:rsidRDefault="00F26284">
          <w:pPr>
            <w:pStyle w:val="TOC1"/>
            <w:tabs>
              <w:tab w:val="left" w:pos="66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81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5.2.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Программные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7"/>
              </w:rPr>
              <w:t xml:space="preserve"> средства, используемые во время испытаний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_Toc197699481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24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D9C20D5" w14:textId="5A2372D3" w:rsidR="00F26284" w:rsidRPr="00F26284" w:rsidRDefault="00F26284">
          <w:pPr>
            <w:pStyle w:val="TOC1"/>
            <w:tabs>
              <w:tab w:val="left" w:pos="66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82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5.3.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Порядок проведения испытаний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_Toc197699482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25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9A4739B" w14:textId="1288F3C9" w:rsidR="00F26284" w:rsidRPr="00F26284" w:rsidRDefault="00F26284">
          <w:pPr>
            <w:pStyle w:val="TOC1"/>
            <w:tabs>
              <w:tab w:val="left" w:pos="44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83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6.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СРЕДСТВА И ПОРЯДОК ИСПЫТАНИЙ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_Toc197699483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26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4F3CE30" w14:textId="4C3ABE20" w:rsidR="00F26284" w:rsidRPr="00F26284" w:rsidRDefault="00F26284">
          <w:pPr>
            <w:pStyle w:val="TOC1"/>
            <w:tabs>
              <w:tab w:val="left" w:pos="66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84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6.1.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Проверка требований к технической документации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_Toc197699484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26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839C8DA" w14:textId="0A2B5D3E" w:rsidR="00F26284" w:rsidRPr="00F26284" w:rsidRDefault="00F26284">
          <w:pPr>
            <w:pStyle w:val="TOC1"/>
            <w:tabs>
              <w:tab w:val="left" w:pos="66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85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eastAsia="en-GB"/>
              </w:rPr>
              <w:t>6.2.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Проверка требований к функциональным характеристикам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_Toc197699485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26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BDB1CA1" w14:textId="173F8A83" w:rsidR="00F26284" w:rsidRPr="00F26284" w:rsidRDefault="00F26284">
          <w:pPr>
            <w:pStyle w:val="TOC1"/>
            <w:tabs>
              <w:tab w:val="left" w:pos="88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86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val="en-RU"/>
              </w:rPr>
              <w:t>6.2.1.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val="en-RU"/>
              </w:rPr>
              <w:t>Модуль пользовательского интерфейса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_Toc197699486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26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FE60044" w14:textId="64F798E7" w:rsidR="00F26284" w:rsidRPr="00F26284" w:rsidRDefault="00F26284">
          <w:pPr>
            <w:pStyle w:val="TOC1"/>
            <w:tabs>
              <w:tab w:val="left" w:pos="110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87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6.2.1.1.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Проверка создания моделей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_Toc197699487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26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1FCE5B3" w14:textId="035118E4" w:rsidR="00F26284" w:rsidRPr="00F26284" w:rsidRDefault="00F26284">
          <w:pPr>
            <w:pStyle w:val="TOC1"/>
            <w:tabs>
              <w:tab w:val="left" w:pos="110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91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6.2.1.2.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Проверка сохранения моделей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_Toc197699491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26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F2AF0BA" w14:textId="509C89D7" w:rsidR="00F26284" w:rsidRPr="00F26284" w:rsidRDefault="00F26284">
          <w:pPr>
            <w:pStyle w:val="TOC1"/>
            <w:tabs>
              <w:tab w:val="left" w:pos="110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94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6.2.1.3.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Проверка генерации данных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_Toc197699494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26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D49E21E" w14:textId="3CB5C403" w:rsidR="00F26284" w:rsidRPr="00F26284" w:rsidRDefault="00F26284">
          <w:pPr>
            <w:pStyle w:val="TOC1"/>
            <w:tabs>
              <w:tab w:val="left" w:pos="110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498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6.2.1.4.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Проверка запуска анализа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_Toc197699498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27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3F413EC" w14:textId="7E98B492" w:rsidR="00F26284" w:rsidRPr="00F26284" w:rsidRDefault="00F26284">
          <w:pPr>
            <w:pStyle w:val="TOC1"/>
            <w:tabs>
              <w:tab w:val="left" w:pos="88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501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6.2.2.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Модуль статистических методов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_Toc197699501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27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5AD06E5" w14:textId="149D79EE" w:rsidR="00F26284" w:rsidRPr="00F26284" w:rsidRDefault="00F26284">
          <w:pPr>
            <w:pStyle w:val="TOC1"/>
            <w:tabs>
              <w:tab w:val="left" w:pos="110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502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val="en-RU"/>
              </w:rPr>
              <w:t>6.2.2.1.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М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val="en-RU"/>
              </w:rPr>
              <w:t>етод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val="en-RU"/>
              </w:rPr>
              <w:t>наименьших квадратов (LSM)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_Toc197699502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27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767AC66" w14:textId="626FB406" w:rsidR="00F26284" w:rsidRPr="00F26284" w:rsidRDefault="00F26284">
          <w:pPr>
            <w:pStyle w:val="TOC1"/>
            <w:tabs>
              <w:tab w:val="left" w:pos="110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505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val="en-RU"/>
              </w:rPr>
              <w:t>6.2.2.2.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М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val="en-RU"/>
              </w:rPr>
              <w:t>етод наименьших абсолютных отклонений (LAD):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_Toc197699505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27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B5443CB" w14:textId="06E56856" w:rsidR="00F26284" w:rsidRPr="00F26284" w:rsidRDefault="00F26284">
          <w:pPr>
            <w:pStyle w:val="TOC1"/>
            <w:tabs>
              <w:tab w:val="left" w:pos="110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508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val="en-RU"/>
              </w:rPr>
              <w:t>6.2.2.3.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Р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val="en-RU"/>
              </w:rPr>
              <w:t>обастны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е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val="en-RU"/>
              </w:rPr>
              <w:t xml:space="preserve"> метод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ы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val="en-RU"/>
              </w:rPr>
              <w:t xml:space="preserve"> регрессии (Huber, Tukey)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_Toc197699508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27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D908030" w14:textId="21A3F33D" w:rsidR="00F26284" w:rsidRPr="00F26284" w:rsidRDefault="00F26284">
          <w:pPr>
            <w:pStyle w:val="TOC1"/>
            <w:tabs>
              <w:tab w:val="left" w:pos="110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512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val="en-RU"/>
              </w:rPr>
              <w:t>6.2.2.4.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val="en-RU"/>
              </w:rPr>
              <w:t>Проверка реализации метода Тейла-Сена (TheilSen)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_Toc197699512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27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3F8EB18" w14:textId="74DF39B0" w:rsidR="00F26284" w:rsidRPr="00F26284" w:rsidRDefault="00F26284">
          <w:pPr>
            <w:pStyle w:val="TOC1"/>
            <w:tabs>
              <w:tab w:val="left" w:pos="88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515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val="en-RU"/>
              </w:rPr>
              <w:t>6.2.3.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Модуль машинного обучения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_Toc197699515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27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F5FBC95" w14:textId="6899D095" w:rsidR="00F26284" w:rsidRPr="00F26284" w:rsidRDefault="00F26284">
          <w:pPr>
            <w:pStyle w:val="TOC1"/>
            <w:tabs>
              <w:tab w:val="left" w:pos="88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516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6.2.4.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Модель визуализации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_Toc197699516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27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6D250D5" w14:textId="0FDEBA8D" w:rsidR="00F26284" w:rsidRPr="00F26284" w:rsidRDefault="00F26284">
          <w:pPr>
            <w:pStyle w:val="TOC1"/>
            <w:tabs>
              <w:tab w:val="left" w:pos="110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517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6.2.4.1.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Проверка генерации графиков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_Toc197699517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27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54ECC96" w14:textId="2A015156" w:rsidR="00F26284" w:rsidRPr="00F26284" w:rsidRDefault="00F26284">
          <w:pPr>
            <w:pStyle w:val="TOC1"/>
            <w:tabs>
              <w:tab w:val="left" w:pos="110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521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6.2.4.2.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Проверка сохранения результатов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_Toc197699521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28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839DFF8" w14:textId="241FE969" w:rsidR="00F26284" w:rsidRPr="00F26284" w:rsidRDefault="00F26284">
          <w:pPr>
            <w:pStyle w:val="TOC1"/>
            <w:tabs>
              <w:tab w:val="left" w:pos="66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524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eastAsia="en-GB"/>
              </w:rPr>
              <w:t>6.3.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eastAsia="en-GB"/>
              </w:rPr>
              <w:t>Проверка требований к надёжности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_Toc197699524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28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F51EA63" w14:textId="757AEA94" w:rsidR="00F26284" w:rsidRPr="00F26284" w:rsidRDefault="00F26284">
          <w:pPr>
            <w:pStyle w:val="TOC1"/>
            <w:tabs>
              <w:tab w:val="left" w:pos="88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525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lang w:eastAsia="en-GB"/>
              </w:rPr>
              <w:t>6.3.1.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Проверка устойчивости программы к некорректным входным данным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_Toc197699525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28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499A1C4" w14:textId="40A91D53" w:rsidR="00F26284" w:rsidRPr="00F26284" w:rsidRDefault="00F26284">
          <w:pPr>
            <w:pStyle w:val="TOC1"/>
            <w:tabs>
              <w:tab w:val="left" w:pos="88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526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6.3.2.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Проверка параллельной обработки данных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_Toc197699526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28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4DFD92F" w14:textId="77913E9F" w:rsidR="00F26284" w:rsidRPr="00F26284" w:rsidRDefault="00F26284">
          <w:pPr>
            <w:pStyle w:val="TOC1"/>
            <w:tabs>
              <w:tab w:val="left" w:pos="880"/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527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6.3.3.</w:t>
            </w:r>
            <w:r w:rsidRPr="00F26284">
              <w:rPr>
                <w:rFonts w:ascii="Times New Roman" w:eastAsiaTheme="minorEastAsia" w:hAnsi="Times New Roman" w:cs="Times New Roman" w:hint="cs"/>
                <w:i w:val="0"/>
                <w:iCs w:val="0"/>
                <w:noProof/>
                <w:kern w:val="2"/>
                <w:lang w:val="en-RU"/>
                <w14:ligatures w14:val="standardContextual"/>
              </w:rPr>
              <w:tab/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Проверка работы с памятью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_Toc197699527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28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A9BB903" w14:textId="4C440F72" w:rsidR="00F26284" w:rsidRPr="00F26284" w:rsidRDefault="00F26284">
          <w:pPr>
            <w:pStyle w:val="TOC1"/>
            <w:tabs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528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СПИСОК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6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ИСТОЧНИКОВ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_Toc197699528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29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315993C" w14:textId="38F8BD84" w:rsidR="00F26284" w:rsidRPr="00F26284" w:rsidRDefault="00F26284">
          <w:pPr>
            <w:pStyle w:val="TOC1"/>
            <w:tabs>
              <w:tab w:val="right" w:leader="dot" w:pos="1134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lang w:val="en-RU"/>
              <w14:ligatures w14:val="standardContextual"/>
            </w:rPr>
          </w:pPr>
          <w:hyperlink w:anchor="_Toc197699529" w:history="1"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ЛИСТ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3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РЕГИСТРАЦИИ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  <w:spacing w:val="-3"/>
              </w:rPr>
              <w:t xml:space="preserve"> </w:t>
            </w:r>
            <w:r w:rsidRPr="00F26284">
              <w:rPr>
                <w:rStyle w:val="Hyperlink"/>
                <w:rFonts w:ascii="Times New Roman" w:hAnsi="Times New Roman" w:cs="Times New Roman" w:hint="cs"/>
                <w:i w:val="0"/>
                <w:iCs w:val="0"/>
                <w:noProof/>
              </w:rPr>
              <w:t>ИЗМЕНЕНИЙ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tab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begin"/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instrText xml:space="preserve"> PAGEREF _Toc197699529 \h </w:instrTex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31</w:t>
            </w:r>
            <w:r w:rsidRPr="00F26284">
              <w:rPr>
                <w:rFonts w:ascii="Times New Roman" w:hAnsi="Times New Roman" w:cs="Times New Roman" w:hint="cs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8ADDC88" w14:textId="4A876DE5" w:rsidR="006764C3" w:rsidRPr="00F26284" w:rsidRDefault="006764C3" w:rsidP="00F26284">
          <w:pPr>
            <w:rPr>
              <w:sz w:val="24"/>
              <w:szCs w:val="24"/>
            </w:rPr>
            <w:sectPr w:rsidR="006764C3" w:rsidRPr="00F26284" w:rsidSect="007D7EB4">
              <w:pgSz w:w="11910" w:h="16840"/>
              <w:pgMar w:top="1240" w:right="160" w:bottom="2904" w:left="400" w:header="717" w:footer="2452" w:gutter="0"/>
              <w:cols w:space="720"/>
            </w:sectPr>
          </w:pPr>
          <w:r w:rsidRPr="00F26284">
            <w:rPr>
              <w:rFonts w:hint="cs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74387F7" w14:textId="77777777" w:rsidR="00D50FFF" w:rsidRPr="00C405F4" w:rsidRDefault="00D50FFF">
      <w:pPr>
        <w:sectPr w:rsidR="00D50FFF" w:rsidRPr="00C405F4" w:rsidSect="007D7EB4">
          <w:type w:val="continuous"/>
          <w:pgSz w:w="11910" w:h="16840"/>
          <w:pgMar w:top="1260" w:right="160" w:bottom="2904" w:left="400" w:header="720" w:footer="720" w:gutter="0"/>
          <w:cols w:space="720"/>
        </w:sectPr>
      </w:pPr>
    </w:p>
    <w:p w14:paraId="64C3C8DF" w14:textId="77777777" w:rsidR="00D50FFF" w:rsidRDefault="007D7C2D">
      <w:pPr>
        <w:pStyle w:val="Heading1"/>
        <w:spacing w:before="21"/>
        <w:ind w:left="1289" w:right="676" w:firstLine="0"/>
        <w:jc w:val="center"/>
      </w:pPr>
      <w:bookmarkStart w:id="1" w:name="_bookmark0"/>
      <w:bookmarkStart w:id="2" w:name="_Toc197699278"/>
      <w:bookmarkEnd w:id="1"/>
      <w:r>
        <w:lastRenderedPageBreak/>
        <w:t>ГЛОССАРИЙ</w:t>
      </w:r>
      <w:bookmarkEnd w:id="2"/>
    </w:p>
    <w:p w14:paraId="45FE116A" w14:textId="77777777" w:rsidR="00D50FFF" w:rsidRDefault="00D50FFF">
      <w:pPr>
        <w:pStyle w:val="BodyText"/>
        <w:spacing w:before="7"/>
        <w:rPr>
          <w:b/>
          <w:sz w:val="22"/>
        </w:rPr>
      </w:pPr>
    </w:p>
    <w:p w14:paraId="117B5083" w14:textId="77777777" w:rsidR="004E082C" w:rsidRPr="004E082C" w:rsidRDefault="004E082C" w:rsidP="004E082C">
      <w:pPr>
        <w:pStyle w:val="ListParagraph"/>
        <w:numPr>
          <w:ilvl w:val="0"/>
          <w:numId w:val="20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 w:rsidRPr="004E082C">
        <w:rPr>
          <w:b/>
          <w:bCs/>
          <w:sz w:val="24"/>
          <w:szCs w:val="24"/>
        </w:rPr>
        <w:t>Регрессионная модель</w:t>
      </w:r>
      <w:r w:rsidRPr="004E082C">
        <w:rPr>
          <w:sz w:val="24"/>
          <w:szCs w:val="24"/>
        </w:rPr>
        <w:t xml:space="preserve"> – математический метод прогнозирования, устанавливающий зависимость между целевой переменной и одним или несколькими признаками.</w:t>
      </w:r>
    </w:p>
    <w:p w14:paraId="3C3D90C6" w14:textId="651179A4" w:rsidR="004E082C" w:rsidRPr="004E082C" w:rsidRDefault="004E082C" w:rsidP="005A0B14">
      <w:pPr>
        <w:pStyle w:val="ListParagraph"/>
        <w:numPr>
          <w:ilvl w:val="0"/>
          <w:numId w:val="20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 w:rsidRPr="004E082C">
        <w:rPr>
          <w:b/>
          <w:bCs/>
          <w:sz w:val="24"/>
          <w:szCs w:val="24"/>
        </w:rPr>
        <w:t>Аномальные наблюдения</w:t>
      </w:r>
      <w:r w:rsidRPr="004E082C">
        <w:rPr>
          <w:sz w:val="24"/>
          <w:szCs w:val="24"/>
        </w:rPr>
        <w:t xml:space="preserve"> – точки данных, которые значительно отклоняются от остальных наблюдений в наборе данных и могут негативно влиять на точность прогнозирования.</w:t>
      </w:r>
    </w:p>
    <w:p w14:paraId="20E7BD0B" w14:textId="68EF4CAA" w:rsidR="004E082C" w:rsidRPr="004E082C" w:rsidRDefault="004E082C" w:rsidP="004E082C">
      <w:pPr>
        <w:pStyle w:val="ListParagraph"/>
        <w:numPr>
          <w:ilvl w:val="0"/>
          <w:numId w:val="20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 w:rsidRPr="004E082C">
        <w:rPr>
          <w:b/>
          <w:bCs/>
          <w:sz w:val="24"/>
          <w:szCs w:val="24"/>
        </w:rPr>
        <w:t>JSON</w:t>
      </w:r>
      <w:r w:rsidR="00515EC5" w:rsidRPr="00515EC5">
        <w:rPr>
          <w:sz w:val="24"/>
          <w:szCs w:val="24"/>
        </w:rPr>
        <w:t xml:space="preserve"> </w:t>
      </w:r>
      <w:r w:rsidRPr="004E082C">
        <w:rPr>
          <w:sz w:val="24"/>
          <w:szCs w:val="24"/>
        </w:rPr>
        <w:t>– легкий формат обмена данными, используемый для хранения конфигураций моделей и параметров экспериментов.</w:t>
      </w:r>
    </w:p>
    <w:p w14:paraId="04E455A2" w14:textId="239D4FF7" w:rsidR="004E082C" w:rsidRPr="004E082C" w:rsidRDefault="004E082C" w:rsidP="005A0B14">
      <w:pPr>
        <w:pStyle w:val="ListParagraph"/>
        <w:numPr>
          <w:ilvl w:val="0"/>
          <w:numId w:val="20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 w:rsidRPr="004E082C">
        <w:rPr>
          <w:b/>
          <w:bCs/>
          <w:sz w:val="24"/>
          <w:szCs w:val="24"/>
        </w:rPr>
        <w:t>CSV</w:t>
      </w:r>
      <w:r w:rsidRPr="004E082C">
        <w:rPr>
          <w:sz w:val="24"/>
          <w:szCs w:val="24"/>
        </w:rPr>
        <w:t xml:space="preserve"> – формат хранения табличных данных, где значения разделены определенным символом</w:t>
      </w:r>
      <w:r w:rsidR="00515EC5" w:rsidRPr="00515EC5">
        <w:rPr>
          <w:sz w:val="24"/>
          <w:szCs w:val="24"/>
        </w:rPr>
        <w:t>.</w:t>
      </w:r>
    </w:p>
    <w:p w14:paraId="0053B327" w14:textId="77777777" w:rsidR="004E082C" w:rsidRPr="004E082C" w:rsidRDefault="004E082C" w:rsidP="004E082C">
      <w:pPr>
        <w:pStyle w:val="ListParagraph"/>
        <w:numPr>
          <w:ilvl w:val="0"/>
          <w:numId w:val="20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 w:rsidRPr="004E082C">
        <w:rPr>
          <w:b/>
          <w:bCs/>
          <w:sz w:val="24"/>
          <w:szCs w:val="24"/>
        </w:rPr>
        <w:t>MVC (Model-View-</w:t>
      </w:r>
      <w:proofErr w:type="spellStart"/>
      <w:r w:rsidRPr="004E082C">
        <w:rPr>
          <w:b/>
          <w:bCs/>
          <w:sz w:val="24"/>
          <w:szCs w:val="24"/>
        </w:rPr>
        <w:t>Controller</w:t>
      </w:r>
      <w:proofErr w:type="spellEnd"/>
      <w:r w:rsidRPr="004E082C">
        <w:rPr>
          <w:b/>
          <w:bCs/>
          <w:sz w:val="24"/>
          <w:szCs w:val="24"/>
        </w:rPr>
        <w:t>)</w:t>
      </w:r>
      <w:r w:rsidRPr="004E082C">
        <w:rPr>
          <w:sz w:val="24"/>
          <w:szCs w:val="24"/>
        </w:rPr>
        <w:t xml:space="preserve"> – архитектурный паттерн, используемый для разделения логики приложения и представления данных.</w:t>
      </w:r>
    </w:p>
    <w:p w14:paraId="4BD87050" w14:textId="14ACBBCE" w:rsidR="004E082C" w:rsidRDefault="004E082C" w:rsidP="004E082C">
      <w:pPr>
        <w:pStyle w:val="ListParagraph"/>
        <w:numPr>
          <w:ilvl w:val="0"/>
          <w:numId w:val="20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 w:rsidRPr="004E082C">
        <w:rPr>
          <w:b/>
          <w:bCs/>
          <w:sz w:val="24"/>
          <w:szCs w:val="24"/>
        </w:rPr>
        <w:t>Асинхронные вычисления</w:t>
      </w:r>
      <w:r w:rsidRPr="004E082C">
        <w:rPr>
          <w:sz w:val="24"/>
          <w:szCs w:val="24"/>
        </w:rPr>
        <w:t xml:space="preserve"> – метод параллельного выполнения задач для повышения производительности, особенно при проведении множества экспериментов.</w:t>
      </w:r>
    </w:p>
    <w:p w14:paraId="6CD8C778" w14:textId="77777777" w:rsidR="005A0B14" w:rsidRPr="005A0B14" w:rsidRDefault="005A0B14" w:rsidP="005A0B14">
      <w:pPr>
        <w:pStyle w:val="ListParagraph"/>
        <w:numPr>
          <w:ilvl w:val="0"/>
          <w:numId w:val="20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 w:rsidRPr="005A0B14">
        <w:rPr>
          <w:b/>
          <w:bCs/>
          <w:sz w:val="24"/>
          <w:szCs w:val="24"/>
        </w:rPr>
        <w:t>Целевая переменная (цель)</w:t>
      </w:r>
      <w:r w:rsidRPr="005A0B14">
        <w:rPr>
          <w:sz w:val="24"/>
          <w:szCs w:val="24"/>
        </w:rPr>
        <w:t xml:space="preserve"> – поле в наборе данных, значение которого модель стремится предсказать на основе признаков.</w:t>
      </w:r>
    </w:p>
    <w:p w14:paraId="561F0E2B" w14:textId="646C0C00" w:rsidR="005A0B14" w:rsidRPr="004E082C" w:rsidRDefault="005A0B14" w:rsidP="004E082C">
      <w:pPr>
        <w:pStyle w:val="ListParagraph"/>
        <w:numPr>
          <w:ilvl w:val="0"/>
          <w:numId w:val="20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>
        <w:rPr>
          <w:b/>
          <w:sz w:val="24"/>
        </w:rPr>
        <w:t xml:space="preserve">Признак </w:t>
      </w:r>
      <w:r>
        <w:rPr>
          <w:sz w:val="24"/>
        </w:rPr>
        <w:t>– поле в наборе данных, которое используется как для предсказания величины-цели.</w:t>
      </w:r>
    </w:p>
    <w:p w14:paraId="7C04B389" w14:textId="77777777" w:rsidR="005A0B14" w:rsidRDefault="004E082C" w:rsidP="005A0B14">
      <w:pPr>
        <w:pStyle w:val="ListParagraph"/>
        <w:numPr>
          <w:ilvl w:val="0"/>
          <w:numId w:val="20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 w:rsidRPr="004E082C">
        <w:rPr>
          <w:b/>
          <w:bCs/>
          <w:sz w:val="24"/>
          <w:szCs w:val="24"/>
        </w:rPr>
        <w:t>Метрики качества</w:t>
      </w:r>
      <w:r w:rsidRPr="004E082C">
        <w:rPr>
          <w:sz w:val="24"/>
          <w:szCs w:val="24"/>
        </w:rPr>
        <w:t xml:space="preserve"> – показатели, используемые для оценки точности регрессионных моделей</w:t>
      </w:r>
      <w:r w:rsidR="005A0B14">
        <w:rPr>
          <w:sz w:val="24"/>
          <w:szCs w:val="24"/>
        </w:rPr>
        <w:t>.</w:t>
      </w:r>
    </w:p>
    <w:p w14:paraId="43DE9D03" w14:textId="1DE33181" w:rsidR="005A0B14" w:rsidRPr="005A0B14" w:rsidRDefault="005A0B14" w:rsidP="005A0B14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  <w:sectPr w:rsidR="005A0B14" w:rsidRPr="005A0B14" w:rsidSect="007D7EB4">
          <w:pgSz w:w="11910" w:h="16840"/>
          <w:pgMar w:top="1240" w:right="1137" w:bottom="2680" w:left="400" w:header="717" w:footer="2452" w:gutter="0"/>
          <w:cols w:space="720"/>
        </w:sectPr>
      </w:pPr>
    </w:p>
    <w:p w14:paraId="4E3A5973" w14:textId="26E39E80" w:rsidR="00D50FFF" w:rsidRDefault="00192CC4" w:rsidP="00FF7173">
      <w:pPr>
        <w:pStyle w:val="Heading1"/>
        <w:numPr>
          <w:ilvl w:val="0"/>
          <w:numId w:val="6"/>
        </w:numPr>
        <w:tabs>
          <w:tab w:val="left" w:pos="5453"/>
        </w:tabs>
        <w:spacing w:before="21"/>
        <w:ind w:left="4678" w:hanging="283"/>
        <w:jc w:val="left"/>
      </w:pPr>
      <w:bookmarkStart w:id="3" w:name="_bookmark1"/>
      <w:bookmarkStart w:id="4" w:name="_Toc197699279"/>
      <w:bookmarkEnd w:id="3"/>
      <w:r>
        <w:lastRenderedPageBreak/>
        <w:t>ОБЪЕКТ ИСПЫТАНИЙ</w:t>
      </w:r>
      <w:bookmarkEnd w:id="4"/>
    </w:p>
    <w:p w14:paraId="2F86770E" w14:textId="77777777" w:rsidR="00D50FFF" w:rsidRDefault="00D50FFF">
      <w:pPr>
        <w:pStyle w:val="BodyText"/>
        <w:spacing w:before="9"/>
        <w:rPr>
          <w:b/>
          <w:sz w:val="14"/>
        </w:rPr>
      </w:pPr>
    </w:p>
    <w:p w14:paraId="54922B9A" w14:textId="77777777" w:rsidR="00D50FFF" w:rsidRDefault="007D7C2D" w:rsidP="0082288E">
      <w:pPr>
        <w:pStyle w:val="Heading1"/>
        <w:numPr>
          <w:ilvl w:val="1"/>
          <w:numId w:val="7"/>
        </w:numPr>
        <w:tabs>
          <w:tab w:val="left" w:pos="1722"/>
        </w:tabs>
        <w:spacing w:before="90"/>
        <w:ind w:left="1843" w:hanging="709"/>
      </w:pPr>
      <w:bookmarkStart w:id="5" w:name="_bookmark2"/>
      <w:bookmarkStart w:id="6" w:name="_Toc197699280"/>
      <w:bookmarkEnd w:id="5"/>
      <w:r>
        <w:t>Наименование</w:t>
      </w:r>
      <w:r>
        <w:rPr>
          <w:spacing w:val="-8"/>
        </w:rPr>
        <w:t xml:space="preserve"> </w:t>
      </w:r>
      <w:r>
        <w:t>программы</w:t>
      </w:r>
      <w:bookmarkEnd w:id="6"/>
    </w:p>
    <w:p w14:paraId="069F92C8" w14:textId="77777777" w:rsidR="00D50FFF" w:rsidRDefault="00D50FFF">
      <w:pPr>
        <w:pStyle w:val="BodyText"/>
        <w:spacing w:before="4"/>
        <w:rPr>
          <w:b/>
          <w:sz w:val="22"/>
        </w:rPr>
      </w:pPr>
    </w:p>
    <w:p w14:paraId="32CEC259" w14:textId="6A648819" w:rsidR="00D50FFF" w:rsidRDefault="007D7C2D" w:rsidP="009808FE">
      <w:pPr>
        <w:pStyle w:val="BodyText"/>
        <w:tabs>
          <w:tab w:val="left" w:pos="142"/>
        </w:tabs>
        <w:spacing w:before="1" w:line="360" w:lineRule="auto"/>
        <w:ind w:left="1302" w:right="683" w:firstLine="707"/>
        <w:jc w:val="both"/>
      </w:pPr>
      <w:r>
        <w:t>Наименование программы – «</w:t>
      </w:r>
      <w:r w:rsidR="00E274EF">
        <w:t>Разработка программного комплекса для исследования влияния аномальных наблюдений на точность прогнозирования в регрессионных моделях</w:t>
      </w:r>
      <w:r>
        <w:t>».</w:t>
      </w:r>
    </w:p>
    <w:p w14:paraId="410292F2" w14:textId="5AC1F4B2" w:rsidR="00D50FFF" w:rsidRPr="00F26284" w:rsidRDefault="007D7C2D" w:rsidP="009808FE">
      <w:pPr>
        <w:pStyle w:val="BodyText"/>
        <w:tabs>
          <w:tab w:val="left" w:pos="142"/>
        </w:tabs>
        <w:spacing w:before="1" w:line="360" w:lineRule="auto"/>
        <w:ind w:left="1302" w:right="683" w:firstLine="707"/>
        <w:jc w:val="both"/>
        <w:rPr>
          <w:lang w:val="en-US"/>
        </w:rPr>
      </w:pPr>
      <w:r>
        <w:t>Наименование</w:t>
      </w:r>
      <w:r w:rsidRPr="00F26284">
        <w:rPr>
          <w:lang w:val="en-US"/>
        </w:rPr>
        <w:t xml:space="preserve"> </w:t>
      </w:r>
      <w:r>
        <w:t>программы</w:t>
      </w:r>
      <w:r w:rsidRPr="00F26284">
        <w:rPr>
          <w:lang w:val="en-US"/>
        </w:rPr>
        <w:t xml:space="preserve"> </w:t>
      </w:r>
      <w:r>
        <w:t>на</w:t>
      </w:r>
      <w:r w:rsidRPr="00F26284">
        <w:rPr>
          <w:lang w:val="en-US"/>
        </w:rPr>
        <w:t xml:space="preserve"> </w:t>
      </w:r>
      <w:r>
        <w:t>английском</w:t>
      </w:r>
      <w:r w:rsidRPr="00F26284">
        <w:rPr>
          <w:lang w:val="en-US"/>
        </w:rPr>
        <w:t xml:space="preserve"> </w:t>
      </w:r>
      <w:r>
        <w:t>языке</w:t>
      </w:r>
      <w:r w:rsidRPr="00F26284">
        <w:rPr>
          <w:lang w:val="en-US"/>
        </w:rPr>
        <w:t xml:space="preserve"> – «</w:t>
      </w:r>
      <w:r w:rsidR="00D36892" w:rsidRPr="00F26284">
        <w:rPr>
          <w:lang w:val="en-US"/>
        </w:rPr>
        <w:t>Development of a Software Package to Study the Influence of Outliers on the Prediction Accuracy in Regression Models</w:t>
      </w:r>
      <w:r w:rsidRPr="00F26284">
        <w:rPr>
          <w:lang w:val="en-US"/>
        </w:rPr>
        <w:t>».</w:t>
      </w:r>
    </w:p>
    <w:p w14:paraId="1ACC13C0" w14:textId="403596EE" w:rsidR="00D50FFF" w:rsidRDefault="007D7C2D" w:rsidP="009808FE">
      <w:pPr>
        <w:pStyle w:val="BodyText"/>
        <w:tabs>
          <w:tab w:val="left" w:pos="142"/>
        </w:tabs>
        <w:spacing w:before="1" w:line="360" w:lineRule="auto"/>
        <w:ind w:left="1302" w:right="683" w:firstLine="707"/>
        <w:jc w:val="both"/>
      </w:pPr>
      <w:r>
        <w:t>Наименование программы для пользователя – «</w:t>
      </w:r>
      <w:proofErr w:type="spellStart"/>
      <w:r w:rsidR="00C138A0" w:rsidRPr="009808FE">
        <w:t>MSnOutliers</w:t>
      </w:r>
      <w:proofErr w:type="spellEnd"/>
      <w:r>
        <w:t>».</w:t>
      </w:r>
    </w:p>
    <w:p w14:paraId="221E6B51" w14:textId="77777777" w:rsidR="00D50FFF" w:rsidRDefault="00D50FFF">
      <w:pPr>
        <w:pStyle w:val="BodyText"/>
        <w:spacing w:before="4"/>
        <w:rPr>
          <w:sz w:val="22"/>
        </w:rPr>
      </w:pPr>
    </w:p>
    <w:p w14:paraId="0407CF9B" w14:textId="77777777" w:rsidR="00D50FFF" w:rsidRDefault="007D7C2D" w:rsidP="0082288E">
      <w:pPr>
        <w:pStyle w:val="Heading1"/>
        <w:numPr>
          <w:ilvl w:val="1"/>
          <w:numId w:val="7"/>
        </w:numPr>
        <w:tabs>
          <w:tab w:val="left" w:pos="1722"/>
        </w:tabs>
        <w:spacing w:before="90"/>
        <w:ind w:left="1843" w:hanging="709"/>
      </w:pPr>
      <w:bookmarkStart w:id="7" w:name="_bookmark3"/>
      <w:bookmarkStart w:id="8" w:name="_Toc197699281"/>
      <w:bookmarkEnd w:id="7"/>
      <w:r>
        <w:t>Краткая</w:t>
      </w:r>
      <w:r w:rsidRPr="0082288E">
        <w:t xml:space="preserve"> </w:t>
      </w:r>
      <w:r>
        <w:t>характеристика</w:t>
      </w:r>
      <w:r w:rsidRPr="0082288E">
        <w:t xml:space="preserve"> </w:t>
      </w:r>
      <w:r>
        <w:t>области</w:t>
      </w:r>
      <w:r w:rsidRPr="0082288E">
        <w:t xml:space="preserve"> </w:t>
      </w:r>
      <w:r>
        <w:t>применения</w:t>
      </w:r>
      <w:bookmarkEnd w:id="8"/>
    </w:p>
    <w:p w14:paraId="3AB4243B" w14:textId="77777777" w:rsidR="00D50FFF" w:rsidRDefault="00D50FFF">
      <w:pPr>
        <w:pStyle w:val="Heading1"/>
        <w:tabs>
          <w:tab w:val="left" w:pos="1722"/>
        </w:tabs>
        <w:ind w:left="1302" w:firstLine="0"/>
      </w:pPr>
    </w:p>
    <w:p w14:paraId="21D5AE04" w14:textId="559B51D5" w:rsidR="00C86C31" w:rsidRPr="00C86C31" w:rsidRDefault="002B09D2" w:rsidP="00C86C31">
      <w:pPr>
        <w:pStyle w:val="BodyText"/>
        <w:tabs>
          <w:tab w:val="left" w:pos="142"/>
        </w:tabs>
        <w:spacing w:before="1" w:line="360" w:lineRule="auto"/>
        <w:ind w:left="1302" w:right="683" w:firstLine="707"/>
        <w:jc w:val="both"/>
        <w:rPr>
          <w:lang w:val="en-RU"/>
        </w:rPr>
      </w:pPr>
      <w:bookmarkStart w:id="9" w:name="_bookmark4"/>
      <w:bookmarkEnd w:id="9"/>
      <w:r>
        <w:t>«</w:t>
      </w:r>
      <w:proofErr w:type="spellStart"/>
      <w:r>
        <w:rPr>
          <w:lang w:val="en-US"/>
        </w:rPr>
        <w:t>MSnOutliers</w:t>
      </w:r>
      <w:proofErr w:type="spellEnd"/>
      <w:r>
        <w:t>» – приложение для исследования качества различных статистических методов на выборках данных с большим числом зашумленных (т. е. содержащих в себе помимо полезной нагрузки некоторый шум известного распределения) данных.</w:t>
      </w:r>
    </w:p>
    <w:p w14:paraId="3A25D216" w14:textId="1D818BC6" w:rsidR="00C86C31" w:rsidRPr="00C86C31" w:rsidRDefault="00C86C31" w:rsidP="00C86C31">
      <w:pPr>
        <w:pStyle w:val="BodyText"/>
        <w:tabs>
          <w:tab w:val="left" w:pos="142"/>
        </w:tabs>
        <w:spacing w:before="1" w:line="360" w:lineRule="auto"/>
        <w:ind w:left="1302" w:right="683" w:firstLine="707"/>
        <w:jc w:val="both"/>
        <w:rPr>
          <w:lang w:val="en-RU"/>
        </w:rPr>
      </w:pPr>
      <w:r w:rsidRPr="00C86C31">
        <w:rPr>
          <w:lang w:val="en-RU"/>
        </w:rPr>
        <w:t>Комплекс также интегрирует различные алгоритмы машинного обучения для обнаружения и устранения аномальных наблюдений, что позволяет исследовать их эффективность в повышении точности прогнозирования регрессионных моделей.</w:t>
      </w:r>
    </w:p>
    <w:p w14:paraId="3EB050DB" w14:textId="0D663074" w:rsidR="00BE339C" w:rsidRPr="00BE339C" w:rsidRDefault="00BE339C" w:rsidP="00C86C31">
      <w:pPr>
        <w:pStyle w:val="BodyText"/>
        <w:tabs>
          <w:tab w:val="left" w:pos="142"/>
        </w:tabs>
        <w:spacing w:before="1" w:line="360" w:lineRule="auto"/>
        <w:ind w:right="683"/>
        <w:jc w:val="both"/>
        <w:sectPr w:rsidR="00BE339C" w:rsidRPr="00BE339C" w:rsidSect="007D7EB4">
          <w:pgSz w:w="11920" w:h="16850"/>
          <w:pgMar w:top="1240" w:right="160" w:bottom="2680" w:left="400" w:header="715" w:footer="2486" w:gutter="0"/>
          <w:cols w:space="720"/>
        </w:sectPr>
      </w:pPr>
    </w:p>
    <w:p w14:paraId="0D1AA4C6" w14:textId="1EF9D307" w:rsidR="00D50FFF" w:rsidRDefault="00192CC4">
      <w:pPr>
        <w:pStyle w:val="Heading1"/>
        <w:numPr>
          <w:ilvl w:val="0"/>
          <w:numId w:val="6"/>
        </w:numPr>
        <w:tabs>
          <w:tab w:val="left" w:pos="4181"/>
        </w:tabs>
        <w:spacing w:before="21"/>
        <w:ind w:left="4180"/>
        <w:jc w:val="left"/>
      </w:pPr>
      <w:bookmarkStart w:id="10" w:name="_Toc197699282"/>
      <w:r>
        <w:lastRenderedPageBreak/>
        <w:t>ЦЕЛЬ ИСПЫТАНИЙ</w:t>
      </w:r>
      <w:bookmarkEnd w:id="10"/>
    </w:p>
    <w:p w14:paraId="522FF0C8" w14:textId="77777777" w:rsidR="00D50FFF" w:rsidRDefault="00D50FFF">
      <w:pPr>
        <w:pStyle w:val="BodyText"/>
        <w:spacing w:before="7"/>
        <w:rPr>
          <w:b/>
          <w:sz w:val="22"/>
        </w:rPr>
      </w:pPr>
    </w:p>
    <w:p w14:paraId="143512FC" w14:textId="77777777" w:rsidR="00D50FFF" w:rsidRDefault="007D7C2D" w:rsidP="0082288E">
      <w:pPr>
        <w:pStyle w:val="Heading1"/>
        <w:numPr>
          <w:ilvl w:val="1"/>
          <w:numId w:val="8"/>
        </w:numPr>
        <w:tabs>
          <w:tab w:val="left" w:pos="1730"/>
        </w:tabs>
        <w:ind w:left="1843" w:right="577" w:hanging="709"/>
        <w:jc w:val="both"/>
      </w:pPr>
      <w:bookmarkStart w:id="11" w:name="_bookmark5"/>
      <w:bookmarkStart w:id="12" w:name="_Toc197699283"/>
      <w:bookmarkEnd w:id="11"/>
      <w:r>
        <w:t>Документы,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основании</w:t>
      </w:r>
      <w:r>
        <w:rPr>
          <w:spacing w:val="-5"/>
        </w:rPr>
        <w:t xml:space="preserve"> </w:t>
      </w:r>
      <w:r>
        <w:t>которых</w:t>
      </w:r>
      <w:r>
        <w:rPr>
          <w:spacing w:val="-2"/>
        </w:rPr>
        <w:t xml:space="preserve"> </w:t>
      </w:r>
      <w:r>
        <w:t>ведется</w:t>
      </w:r>
      <w:r>
        <w:rPr>
          <w:spacing w:val="-2"/>
        </w:rPr>
        <w:t xml:space="preserve"> </w:t>
      </w:r>
      <w:r>
        <w:t>разработка</w:t>
      </w:r>
      <w:bookmarkEnd w:id="12"/>
    </w:p>
    <w:p w14:paraId="0CC4C313" w14:textId="77777777" w:rsidR="00A81B72" w:rsidRDefault="00A81B72" w:rsidP="00A81B72">
      <w:pPr>
        <w:pStyle w:val="Heading1"/>
        <w:tabs>
          <w:tab w:val="left" w:pos="1730"/>
        </w:tabs>
        <w:ind w:left="1729" w:firstLine="0"/>
        <w:jc w:val="both"/>
      </w:pPr>
    </w:p>
    <w:p w14:paraId="34F0E423" w14:textId="77777777" w:rsidR="00F21F51" w:rsidRPr="00F21F51" w:rsidRDefault="00F21F51" w:rsidP="00A81B72">
      <w:pPr>
        <w:pStyle w:val="BodyText"/>
        <w:tabs>
          <w:tab w:val="left" w:pos="142"/>
        </w:tabs>
        <w:spacing w:before="1" w:line="360" w:lineRule="auto"/>
        <w:ind w:left="1302" w:right="683" w:firstLine="707"/>
        <w:jc w:val="both"/>
      </w:pPr>
      <w:bookmarkStart w:id="13" w:name="_bookmark6"/>
      <w:bookmarkEnd w:id="13"/>
      <w:r w:rsidRPr="00F21F51">
        <w:t xml:space="preserve">Целью испытаний является проверка корректности выполнения </w:t>
      </w:r>
      <w:proofErr w:type="spellStart"/>
      <w:r w:rsidRPr="00F21F51">
        <w:t>программои</w:t>
      </w:r>
      <w:proofErr w:type="spellEnd"/>
      <w:r w:rsidRPr="00F21F51">
        <w:t>̆ функций, изложенных в п. 4 «Требования к программе» настоящего Технического задания из комплекта документации в соответствии с ЕСПД (</w:t>
      </w:r>
      <w:proofErr w:type="spellStart"/>
      <w:r w:rsidRPr="00F21F51">
        <w:t>Единои</w:t>
      </w:r>
      <w:proofErr w:type="spellEnd"/>
      <w:r w:rsidRPr="00F21F51">
        <w:t xml:space="preserve">̆ </w:t>
      </w:r>
      <w:proofErr w:type="spellStart"/>
      <w:r w:rsidRPr="00F21F51">
        <w:t>системои</w:t>
      </w:r>
      <w:proofErr w:type="spellEnd"/>
      <w:r w:rsidRPr="00F21F51">
        <w:t xml:space="preserve">̆ </w:t>
      </w:r>
      <w:proofErr w:type="spellStart"/>
      <w:r w:rsidRPr="00F21F51">
        <w:t>программнои</w:t>
      </w:r>
      <w:proofErr w:type="spellEnd"/>
      <w:r w:rsidRPr="00F21F51">
        <w:t xml:space="preserve">̆ документации). </w:t>
      </w:r>
    </w:p>
    <w:p w14:paraId="0FC54A19" w14:textId="77777777" w:rsidR="00D50FFF" w:rsidRPr="00192CC4" w:rsidRDefault="00D50FFF">
      <w:pPr>
        <w:spacing w:line="360" w:lineRule="auto"/>
        <w:jc w:val="both"/>
        <w:sectPr w:rsidR="00D50FFF" w:rsidRPr="00192CC4" w:rsidSect="007D7EB4">
          <w:pgSz w:w="11910" w:h="16840"/>
          <w:pgMar w:top="1240" w:right="160" w:bottom="2680" w:left="400" w:header="717" w:footer="2452" w:gutter="0"/>
          <w:cols w:space="720"/>
        </w:sectPr>
      </w:pPr>
    </w:p>
    <w:p w14:paraId="16FDC5AD" w14:textId="77777777" w:rsidR="00D50FFF" w:rsidRDefault="007D7C2D">
      <w:pPr>
        <w:pStyle w:val="Heading1"/>
        <w:numPr>
          <w:ilvl w:val="0"/>
          <w:numId w:val="6"/>
        </w:numPr>
        <w:tabs>
          <w:tab w:val="left" w:pos="4325"/>
        </w:tabs>
        <w:spacing w:before="21"/>
        <w:ind w:left="4324"/>
        <w:jc w:val="left"/>
      </w:pPr>
      <w:bookmarkStart w:id="14" w:name="_bookmark7"/>
      <w:bookmarkStart w:id="15" w:name="_bookmark10"/>
      <w:bookmarkStart w:id="16" w:name="_Toc197699284"/>
      <w:bookmarkEnd w:id="14"/>
      <w:bookmarkEnd w:id="15"/>
      <w:r>
        <w:lastRenderedPageBreak/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ПРОГРАММЕ</w:t>
      </w:r>
      <w:bookmarkEnd w:id="16"/>
    </w:p>
    <w:p w14:paraId="20953A9E" w14:textId="77777777" w:rsidR="00D50FFF" w:rsidRDefault="00D50FFF">
      <w:pPr>
        <w:pStyle w:val="BodyText"/>
        <w:spacing w:before="7"/>
        <w:rPr>
          <w:b/>
          <w:sz w:val="22"/>
        </w:rPr>
      </w:pPr>
    </w:p>
    <w:p w14:paraId="666AD87B" w14:textId="57BC49DD" w:rsidR="00D50FFF" w:rsidRPr="00295D05" w:rsidRDefault="002751FF" w:rsidP="00295D05">
      <w:pPr>
        <w:pStyle w:val="Heading1"/>
        <w:numPr>
          <w:ilvl w:val="1"/>
          <w:numId w:val="33"/>
        </w:numPr>
        <w:tabs>
          <w:tab w:val="left" w:pos="1722"/>
        </w:tabs>
        <w:spacing w:line="360" w:lineRule="auto"/>
        <w:jc w:val="both"/>
      </w:pPr>
      <w:bookmarkStart w:id="17" w:name="_bookmark11"/>
      <w:bookmarkEnd w:id="17"/>
      <w:r>
        <w:t xml:space="preserve"> </w:t>
      </w:r>
      <w:bookmarkStart w:id="18" w:name="_Toc197699285"/>
      <w:r>
        <w:t>Требования к функциональным характеристикам</w:t>
      </w:r>
      <w:bookmarkEnd w:id="18"/>
    </w:p>
    <w:p w14:paraId="5AD1BFC2" w14:textId="77777777" w:rsidR="00295D05" w:rsidRDefault="002751FF" w:rsidP="00295D05">
      <w:pPr>
        <w:pStyle w:val="Heading1"/>
        <w:numPr>
          <w:ilvl w:val="2"/>
          <w:numId w:val="122"/>
        </w:numPr>
        <w:tabs>
          <w:tab w:val="left" w:pos="1722"/>
        </w:tabs>
        <w:spacing w:line="360" w:lineRule="auto"/>
        <w:ind w:left="2552" w:hanging="851"/>
        <w:jc w:val="both"/>
        <w:rPr>
          <w:lang w:val="en-RU"/>
        </w:rPr>
      </w:pPr>
      <w:bookmarkStart w:id="19" w:name="_Toc197699286"/>
      <w:r w:rsidRPr="00295D05">
        <w:rPr>
          <w:lang w:val="en-RU"/>
        </w:rPr>
        <w:t>Состав выполняемых функций</w:t>
      </w:r>
      <w:bookmarkEnd w:id="19"/>
    </w:p>
    <w:p w14:paraId="314E6269" w14:textId="2283B550" w:rsidR="00295D05" w:rsidRPr="00295D05" w:rsidRDefault="00295D05" w:rsidP="00295D05">
      <w:pPr>
        <w:pStyle w:val="Heading1"/>
        <w:numPr>
          <w:ilvl w:val="3"/>
          <w:numId w:val="122"/>
        </w:numPr>
        <w:tabs>
          <w:tab w:val="left" w:pos="1722"/>
        </w:tabs>
        <w:spacing w:line="360" w:lineRule="auto"/>
        <w:ind w:left="3261" w:hanging="993"/>
        <w:jc w:val="both"/>
      </w:pPr>
      <w:r w:rsidRPr="00295D05">
        <w:t xml:space="preserve"> </w:t>
      </w:r>
      <w:bookmarkStart w:id="20" w:name="_Toc197699287"/>
      <w:r w:rsidRPr="00295D05">
        <w:t>Создание и управление регрессионными моделями</w:t>
      </w:r>
      <w:bookmarkEnd w:id="20"/>
    </w:p>
    <w:p w14:paraId="280F5E45" w14:textId="23FDE0D7" w:rsid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21" w:name="_Toc197699288"/>
      <w:r w:rsidRPr="00295D05">
        <w:rPr>
          <w:lang w:val="en-RU"/>
        </w:rPr>
        <w:t>Цель:</w:t>
      </w:r>
      <w:r>
        <w:rPr>
          <w:b w:val="0"/>
          <w:bCs w:val="0"/>
        </w:rPr>
        <w:br/>
      </w:r>
      <w:r w:rsidRPr="00295D05">
        <w:rPr>
          <w:b w:val="0"/>
          <w:bCs w:val="0"/>
          <w:lang w:val="en-RU"/>
        </w:rPr>
        <w:t>Разработка и реализация различных типов регрессионных моделей с возможностью настройки их параметров для исследования их устойчивости к аномальным наблюдениям.</w:t>
      </w:r>
      <w:bookmarkEnd w:id="21"/>
    </w:p>
    <w:p w14:paraId="64053A53" w14:textId="51F11069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22" w:name="_Toc197699289"/>
      <w:r w:rsidRPr="00295D05">
        <w:rPr>
          <w:lang w:val="en-RU"/>
        </w:rPr>
        <w:t>Задачи:</w:t>
      </w:r>
      <w:bookmarkEnd w:id="22"/>
    </w:p>
    <w:p w14:paraId="379B5D0B" w14:textId="77777777" w:rsidR="00295D05" w:rsidRPr="00295D05" w:rsidRDefault="00295D05" w:rsidP="00295D05">
      <w:pPr>
        <w:pStyle w:val="Heading1"/>
        <w:widowControl/>
        <w:numPr>
          <w:ilvl w:val="0"/>
          <w:numId w:val="64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3" w:name="_Toc197699290"/>
      <w:r w:rsidRPr="00295D05">
        <w:rPr>
          <w:b w:val="0"/>
          <w:bCs w:val="0"/>
          <w:lang w:val="en-RU"/>
        </w:rPr>
        <w:t>Реализация классического метода наименьших квадратов (LSM) для получения базовой модели регрессии.</w:t>
      </w:r>
      <w:bookmarkEnd w:id="23"/>
    </w:p>
    <w:p w14:paraId="5E4D2F22" w14:textId="77777777" w:rsidR="00295D05" w:rsidRPr="00295D05" w:rsidRDefault="00295D05" w:rsidP="00295D05">
      <w:pPr>
        <w:pStyle w:val="Heading1"/>
        <w:widowControl/>
        <w:numPr>
          <w:ilvl w:val="0"/>
          <w:numId w:val="64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4" w:name="_Toc197699291"/>
      <w:r w:rsidRPr="00295D05">
        <w:rPr>
          <w:b w:val="0"/>
          <w:bCs w:val="0"/>
          <w:lang w:val="en-RU"/>
        </w:rPr>
        <w:t>Реализация робастных методов регрессии (Huber, Tukey) с настраиваемыми параметрами чувствительности к выбросам.</w:t>
      </w:r>
      <w:bookmarkEnd w:id="24"/>
    </w:p>
    <w:p w14:paraId="521617C6" w14:textId="77777777" w:rsidR="00295D05" w:rsidRPr="00295D05" w:rsidRDefault="00295D05" w:rsidP="00295D05">
      <w:pPr>
        <w:pStyle w:val="Heading1"/>
        <w:widowControl/>
        <w:numPr>
          <w:ilvl w:val="0"/>
          <w:numId w:val="64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5" w:name="_Toc197699292"/>
      <w:r w:rsidRPr="00295D05">
        <w:rPr>
          <w:b w:val="0"/>
          <w:bCs w:val="0"/>
          <w:lang w:val="en-RU"/>
        </w:rPr>
        <w:t>Реализация метода наименьших абсолютных отклонений (LAD) для минимизации суммы абсолютных разностей между наблюдаемыми и предсказанными значениями.</w:t>
      </w:r>
      <w:bookmarkEnd w:id="25"/>
    </w:p>
    <w:p w14:paraId="349ADA67" w14:textId="77777777" w:rsidR="00295D05" w:rsidRPr="00295D05" w:rsidRDefault="00295D05" w:rsidP="00295D05">
      <w:pPr>
        <w:pStyle w:val="Heading1"/>
        <w:widowControl/>
        <w:numPr>
          <w:ilvl w:val="0"/>
          <w:numId w:val="64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6" w:name="_Toc197699293"/>
      <w:r w:rsidRPr="00295D05">
        <w:rPr>
          <w:b w:val="0"/>
          <w:bCs w:val="0"/>
          <w:lang w:val="en-RU"/>
        </w:rPr>
        <w:t>Реализация метода Тейла-Сена (TheilSen) для оценки медианных наклонов между всеми парами точек данных.</w:t>
      </w:r>
      <w:bookmarkEnd w:id="26"/>
    </w:p>
    <w:p w14:paraId="33B9623B" w14:textId="77777777" w:rsidR="00295D05" w:rsidRPr="00295D05" w:rsidRDefault="00295D05" w:rsidP="00295D05">
      <w:pPr>
        <w:pStyle w:val="Heading1"/>
        <w:widowControl/>
        <w:numPr>
          <w:ilvl w:val="0"/>
          <w:numId w:val="64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7" w:name="_Toc197699294"/>
      <w:r w:rsidRPr="00295D05">
        <w:rPr>
          <w:b w:val="0"/>
          <w:bCs w:val="0"/>
          <w:lang w:val="en-RU"/>
        </w:rPr>
        <w:t>Обеспечение возможности настройки параметров моделей через графический интерфейс пользователя.</w:t>
      </w:r>
      <w:bookmarkEnd w:id="27"/>
    </w:p>
    <w:p w14:paraId="69FA4FD7" w14:textId="77777777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28" w:name="_Toc197699295"/>
      <w:r w:rsidRPr="00295D05">
        <w:rPr>
          <w:lang w:val="en-RU"/>
        </w:rPr>
        <w:t>Требования к моделям:</w:t>
      </w:r>
      <w:bookmarkEnd w:id="28"/>
    </w:p>
    <w:p w14:paraId="42D5E636" w14:textId="2958C623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29" w:name="_Toc197699296"/>
      <w:r>
        <w:rPr>
          <w:b w:val="0"/>
          <w:bCs w:val="0"/>
        </w:rPr>
        <w:t>М</w:t>
      </w:r>
      <w:r w:rsidRPr="00295D05">
        <w:rPr>
          <w:b w:val="0"/>
          <w:bCs w:val="0"/>
          <w:lang w:val="en-RU"/>
        </w:rPr>
        <w:t>одели должны обеспечивать корректные результаты на чистых данных без аномалий.</w:t>
      </w:r>
      <w:bookmarkEnd w:id="29"/>
    </w:p>
    <w:p w14:paraId="22ED902B" w14:textId="59E71254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30" w:name="_Toc197699297"/>
      <w:r>
        <w:rPr>
          <w:b w:val="0"/>
          <w:bCs w:val="0"/>
        </w:rPr>
        <w:t>П</w:t>
      </w:r>
      <w:r w:rsidRPr="00295D05">
        <w:rPr>
          <w:b w:val="0"/>
          <w:bCs w:val="0"/>
          <w:lang w:val="en-RU"/>
        </w:rPr>
        <w:t>араметры моделей должны быть легко изменяемы.</w:t>
      </w:r>
      <w:bookmarkEnd w:id="30"/>
    </w:p>
    <w:p w14:paraId="0EC08057" w14:textId="29BFE638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31" w:name="_Toc197699298"/>
      <w:r>
        <w:rPr>
          <w:b w:val="0"/>
          <w:bCs w:val="0"/>
        </w:rPr>
        <w:t>В</w:t>
      </w:r>
      <w:r w:rsidRPr="00295D05">
        <w:rPr>
          <w:b w:val="0"/>
          <w:bCs w:val="0"/>
          <w:lang w:val="en-RU"/>
        </w:rPr>
        <w:t>се модели должны возвращать результаты в едином формате для корректного сравнения.</w:t>
      </w:r>
      <w:bookmarkEnd w:id="31"/>
    </w:p>
    <w:p w14:paraId="0A083E5C" w14:textId="77777777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32" w:name="_Toc197699299"/>
      <w:r w:rsidRPr="00295D05">
        <w:rPr>
          <w:lang w:val="en-RU"/>
        </w:rPr>
        <w:t>Методы реализации:</w:t>
      </w:r>
      <w:bookmarkEnd w:id="32"/>
    </w:p>
    <w:p w14:paraId="794CFE19" w14:textId="77777777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33" w:name="_Toc197699300"/>
      <w:r w:rsidRPr="00295D05">
        <w:rPr>
          <w:b w:val="0"/>
          <w:bCs w:val="0"/>
          <w:lang w:val="en-RU"/>
        </w:rPr>
        <w:t>Использование библиотеки Eigen для эффективных матричных вычислений.</w:t>
      </w:r>
      <w:bookmarkEnd w:id="33"/>
    </w:p>
    <w:p w14:paraId="19BD0B82" w14:textId="77777777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34" w:name="_Toc197699301"/>
      <w:r w:rsidRPr="00295D05">
        <w:rPr>
          <w:b w:val="0"/>
          <w:bCs w:val="0"/>
          <w:lang w:val="en-RU"/>
        </w:rPr>
        <w:t>Применение методов оптимизации на основе градиентного спуска для обучения моделей.</w:t>
      </w:r>
      <w:bookmarkEnd w:id="34"/>
    </w:p>
    <w:p w14:paraId="046F2876" w14:textId="77777777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35" w:name="_Toc197699302"/>
      <w:r w:rsidRPr="00295D05">
        <w:rPr>
          <w:b w:val="0"/>
          <w:bCs w:val="0"/>
          <w:lang w:val="en-RU"/>
        </w:rPr>
        <w:lastRenderedPageBreak/>
        <w:t>Абстрагирование общих функций в базовые классы для обеспечения единообразия интерфейса моделей.</w:t>
      </w:r>
      <w:bookmarkEnd w:id="35"/>
    </w:p>
    <w:p w14:paraId="376FED1E" w14:textId="77777777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36" w:name="_Toc197699303"/>
      <w:r w:rsidRPr="00295D05">
        <w:rPr>
          <w:lang w:val="en-RU"/>
        </w:rPr>
        <w:t>Процедура:</w:t>
      </w:r>
      <w:bookmarkEnd w:id="36"/>
    </w:p>
    <w:p w14:paraId="5BE85EDB" w14:textId="77777777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37" w:name="_Toc197699304"/>
      <w:r w:rsidRPr="00295D05">
        <w:rPr>
          <w:b w:val="0"/>
          <w:bCs w:val="0"/>
          <w:lang w:val="en-RU"/>
        </w:rPr>
        <w:t>Создание базового класса StatsMethod с общими методами для всех регрессионных моделей.</w:t>
      </w:r>
      <w:bookmarkEnd w:id="37"/>
    </w:p>
    <w:p w14:paraId="7C8BD1EB" w14:textId="77777777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38" w:name="_Toc197699305"/>
      <w:r w:rsidRPr="00295D05">
        <w:rPr>
          <w:b w:val="0"/>
          <w:bCs w:val="0"/>
          <w:lang w:val="en-RU"/>
        </w:rPr>
        <w:t>Реализация специфических методов для каждого типа регрессии.</w:t>
      </w:r>
      <w:bookmarkEnd w:id="38"/>
    </w:p>
    <w:p w14:paraId="1B0126D3" w14:textId="77777777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39" w:name="_Toc197699306"/>
      <w:r w:rsidRPr="00295D05">
        <w:rPr>
          <w:b w:val="0"/>
          <w:bCs w:val="0"/>
          <w:lang w:val="en-RU"/>
        </w:rPr>
        <w:t>Интеграция моделей с графическим интерфейсом для удобной настройки параметров.</w:t>
      </w:r>
      <w:bookmarkEnd w:id="39"/>
    </w:p>
    <w:p w14:paraId="163B2946" w14:textId="77777777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40" w:name="_Toc197699307"/>
      <w:r w:rsidRPr="00295D05">
        <w:rPr>
          <w:b w:val="0"/>
          <w:bCs w:val="0"/>
          <w:lang w:val="en-RU"/>
        </w:rPr>
        <w:t>Разработка механизма сохранения параметров модели в JSON-формате для последующего использования.</w:t>
      </w:r>
      <w:bookmarkEnd w:id="40"/>
    </w:p>
    <w:p w14:paraId="76AB13E1" w14:textId="77777777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41" w:name="_Toc197699308"/>
      <w:r w:rsidRPr="00295D05">
        <w:rPr>
          <w:lang w:val="en-RU"/>
        </w:rPr>
        <w:t>Контрольные точки:</w:t>
      </w:r>
      <w:bookmarkEnd w:id="41"/>
    </w:p>
    <w:p w14:paraId="1C269A73" w14:textId="4ED6F874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42" w:name="_Toc197699309"/>
      <w:r w:rsidRPr="00295D05">
        <w:rPr>
          <w:b w:val="0"/>
          <w:bCs w:val="0"/>
          <w:lang w:val="en-RU"/>
        </w:rPr>
        <w:t xml:space="preserve">Корректная работа каждой регрессионной модели на </w:t>
      </w:r>
      <w:r w:rsidR="00C01195">
        <w:rPr>
          <w:b w:val="0"/>
          <w:bCs w:val="0"/>
        </w:rPr>
        <w:t xml:space="preserve">входных </w:t>
      </w:r>
      <w:r w:rsidRPr="00295D05">
        <w:rPr>
          <w:b w:val="0"/>
          <w:bCs w:val="0"/>
          <w:lang w:val="en-RU"/>
        </w:rPr>
        <w:t>данных.</w:t>
      </w:r>
      <w:bookmarkEnd w:id="42"/>
    </w:p>
    <w:p w14:paraId="0FFFDD0F" w14:textId="77777777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43" w:name="_Toc197699310"/>
      <w:r w:rsidRPr="00295D05">
        <w:rPr>
          <w:b w:val="0"/>
          <w:bCs w:val="0"/>
          <w:lang w:val="en-RU"/>
        </w:rPr>
        <w:t>Подтверждение возможности настройки всех параметров через пользовательский интерфейс.</w:t>
      </w:r>
      <w:bookmarkEnd w:id="43"/>
    </w:p>
    <w:p w14:paraId="65D05386" w14:textId="77777777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44" w:name="_Toc197699311"/>
      <w:r w:rsidRPr="00295D05">
        <w:rPr>
          <w:b w:val="0"/>
          <w:bCs w:val="0"/>
          <w:lang w:val="en-RU"/>
        </w:rPr>
        <w:t>Успешное сохранение и загрузка параметров моделей в/из JSON-файла.</w:t>
      </w:r>
      <w:bookmarkEnd w:id="44"/>
    </w:p>
    <w:p w14:paraId="04213C09" w14:textId="77777777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45" w:name="_Toc197699312"/>
      <w:r w:rsidRPr="00295D05">
        <w:rPr>
          <w:lang w:val="en-RU"/>
        </w:rPr>
        <w:t>Критерии приемки:</w:t>
      </w:r>
      <w:bookmarkEnd w:id="45"/>
    </w:p>
    <w:p w14:paraId="0A08DE85" w14:textId="058ED34E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46" w:name="_Toc197699313"/>
      <w:r w:rsidRPr="00295D05">
        <w:rPr>
          <w:b w:val="0"/>
          <w:bCs w:val="0"/>
          <w:lang w:val="en-RU"/>
        </w:rPr>
        <w:t>Все реализованные модели корректно обучаются на данных и дают ожидаемые результаты.</w:t>
      </w:r>
      <w:bookmarkEnd w:id="46"/>
    </w:p>
    <w:p w14:paraId="114D3F1B" w14:textId="77777777" w:rsidR="00295D05" w:rsidRP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47" w:name="_Toc197699314"/>
      <w:r w:rsidRPr="00295D05">
        <w:rPr>
          <w:b w:val="0"/>
          <w:bCs w:val="0"/>
          <w:lang w:val="en-RU"/>
        </w:rPr>
        <w:t>Пользовательский интерфейс обеспечивает интуитивно понятный способ настройки параметров моделей.</w:t>
      </w:r>
      <w:bookmarkEnd w:id="47"/>
    </w:p>
    <w:p w14:paraId="5B7A976B" w14:textId="77777777" w:rsidR="00295D05" w:rsidRDefault="00295D05" w:rsidP="00295D05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</w:rPr>
      </w:pPr>
      <w:bookmarkStart w:id="48" w:name="_Toc197699315"/>
      <w:r w:rsidRPr="00295D05">
        <w:rPr>
          <w:b w:val="0"/>
          <w:bCs w:val="0"/>
          <w:lang w:val="en-RU"/>
        </w:rPr>
        <w:t>Система успешно сохраняет и загружает конфигурации моделей в JSON-формате.</w:t>
      </w:r>
      <w:bookmarkEnd w:id="48"/>
    </w:p>
    <w:p w14:paraId="5AA0EDA6" w14:textId="3760785A" w:rsidR="00A32320" w:rsidRPr="00295D05" w:rsidRDefault="00A32320" w:rsidP="00A32320">
      <w:pPr>
        <w:pStyle w:val="Heading1"/>
        <w:numPr>
          <w:ilvl w:val="3"/>
          <w:numId w:val="122"/>
        </w:numPr>
        <w:tabs>
          <w:tab w:val="left" w:pos="1722"/>
        </w:tabs>
        <w:spacing w:line="360" w:lineRule="auto"/>
        <w:ind w:left="3261" w:hanging="993"/>
        <w:jc w:val="both"/>
      </w:pPr>
      <w:bookmarkStart w:id="49" w:name="_Toc197699316"/>
      <w:r w:rsidRPr="00295D05">
        <w:t>Генерация и обработка данных с аномалиями</w:t>
      </w:r>
      <w:bookmarkEnd w:id="49"/>
    </w:p>
    <w:p w14:paraId="3E82E30B" w14:textId="65FB9B20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50" w:name="_Toc197699317"/>
      <w:r w:rsidRPr="00295D05">
        <w:rPr>
          <w:lang w:val="en-RU"/>
        </w:rPr>
        <w:t>Цель:</w:t>
      </w:r>
      <w:r w:rsidR="00A32320" w:rsidRPr="00A32320">
        <w:br/>
      </w:r>
      <w:r w:rsidRPr="00295D05">
        <w:rPr>
          <w:b w:val="0"/>
          <w:bCs w:val="0"/>
          <w:lang w:val="en-RU"/>
        </w:rPr>
        <w:t>Создание механизмов для генерации синтетических данных с контролируемым уровнем и типом аномалий для тестирования устойчивости регрессионных моделей.</w:t>
      </w:r>
      <w:bookmarkEnd w:id="50"/>
    </w:p>
    <w:p w14:paraId="3E4D01A0" w14:textId="77777777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51" w:name="_Toc197699318"/>
      <w:r w:rsidRPr="00295D05">
        <w:rPr>
          <w:lang w:val="en-RU"/>
        </w:rPr>
        <w:t>Задачи:</w:t>
      </w:r>
      <w:bookmarkEnd w:id="51"/>
    </w:p>
    <w:p w14:paraId="2B442ECB" w14:textId="77777777" w:rsidR="00295D05" w:rsidRPr="00295D05" w:rsidRDefault="00295D05" w:rsidP="008619A5">
      <w:pPr>
        <w:pStyle w:val="Heading1"/>
        <w:widowControl/>
        <w:numPr>
          <w:ilvl w:val="0"/>
          <w:numId w:val="124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52" w:name="_Toc197699319"/>
      <w:r w:rsidRPr="00295D05">
        <w:rPr>
          <w:b w:val="0"/>
          <w:bCs w:val="0"/>
          <w:lang w:val="en-RU"/>
        </w:rPr>
        <w:t>Разработка генератора синтетических данных с заданным количеством признаков и наблюдений.</w:t>
      </w:r>
      <w:bookmarkEnd w:id="52"/>
    </w:p>
    <w:p w14:paraId="71C3E926" w14:textId="16603B43" w:rsidR="00295D05" w:rsidRPr="00295D05" w:rsidRDefault="00295D05" w:rsidP="008619A5">
      <w:pPr>
        <w:pStyle w:val="Heading1"/>
        <w:widowControl/>
        <w:numPr>
          <w:ilvl w:val="0"/>
          <w:numId w:val="124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53" w:name="_Toc197699320"/>
      <w:r w:rsidRPr="00295D05">
        <w:rPr>
          <w:b w:val="0"/>
          <w:bCs w:val="0"/>
          <w:lang w:val="en-RU"/>
        </w:rPr>
        <w:lastRenderedPageBreak/>
        <w:t>Реализация механизмов добавления шума различных типов к данным.</w:t>
      </w:r>
      <w:bookmarkEnd w:id="53"/>
    </w:p>
    <w:p w14:paraId="03D45AFB" w14:textId="731DB075" w:rsidR="00295D05" w:rsidRPr="00295D05" w:rsidRDefault="00295D05" w:rsidP="008619A5">
      <w:pPr>
        <w:pStyle w:val="Heading1"/>
        <w:widowControl/>
        <w:numPr>
          <w:ilvl w:val="0"/>
          <w:numId w:val="124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54" w:name="_Toc197699321"/>
      <w:r w:rsidRPr="00295D05">
        <w:rPr>
          <w:b w:val="0"/>
          <w:bCs w:val="0"/>
          <w:lang w:val="en-RU"/>
        </w:rPr>
        <w:t xml:space="preserve">Обеспечение возможности контроля </w:t>
      </w:r>
      <w:r w:rsidR="00457BCB" w:rsidRPr="00295D05">
        <w:rPr>
          <w:b w:val="0"/>
          <w:bCs w:val="0"/>
          <w:lang w:val="en-RU"/>
        </w:rPr>
        <w:t>процент</w:t>
      </w:r>
      <w:r w:rsidR="00457BCB" w:rsidRPr="008619A5">
        <w:rPr>
          <w:b w:val="0"/>
          <w:bCs w:val="0"/>
          <w:lang w:val="en-RU"/>
        </w:rPr>
        <w:t>а</w:t>
      </w:r>
      <w:r w:rsidR="00457BCB" w:rsidRPr="00295D05">
        <w:rPr>
          <w:b w:val="0"/>
          <w:bCs w:val="0"/>
          <w:lang w:val="en-RU"/>
        </w:rPr>
        <w:t xml:space="preserve"> аномальных наблюдений</w:t>
      </w:r>
      <w:r w:rsidRPr="00295D05">
        <w:rPr>
          <w:b w:val="0"/>
          <w:bCs w:val="0"/>
          <w:lang w:val="en-RU"/>
        </w:rPr>
        <w:t xml:space="preserve"> зашумления данных</w:t>
      </w:r>
      <w:r w:rsidR="00457BCB" w:rsidRPr="008619A5">
        <w:rPr>
          <w:b w:val="0"/>
          <w:bCs w:val="0"/>
          <w:lang w:val="en-RU"/>
        </w:rPr>
        <w:t>.</w:t>
      </w:r>
      <w:bookmarkEnd w:id="54"/>
    </w:p>
    <w:p w14:paraId="04B3128C" w14:textId="77777777" w:rsidR="00295D05" w:rsidRPr="00295D05" w:rsidRDefault="00295D05" w:rsidP="008619A5">
      <w:pPr>
        <w:pStyle w:val="Heading1"/>
        <w:widowControl/>
        <w:numPr>
          <w:ilvl w:val="0"/>
          <w:numId w:val="124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55" w:name="_Toc197699322"/>
      <w:r w:rsidRPr="00295D05">
        <w:rPr>
          <w:b w:val="0"/>
          <w:bCs w:val="0"/>
          <w:lang w:val="en-RU"/>
        </w:rPr>
        <w:t>Реализация функциональности для загрузки внешних датасетов в формате CSV.</w:t>
      </w:r>
      <w:bookmarkEnd w:id="55"/>
    </w:p>
    <w:p w14:paraId="64DB43A6" w14:textId="77777777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56" w:name="_Toc197699323"/>
      <w:r w:rsidRPr="00295D05">
        <w:rPr>
          <w:lang w:val="en-RU"/>
        </w:rPr>
        <w:t>Требования к генерации данных:</w:t>
      </w:r>
      <w:bookmarkEnd w:id="56"/>
    </w:p>
    <w:p w14:paraId="4ABF1963" w14:textId="4A0C67A7" w:rsidR="00295D05" w:rsidRPr="00295D05" w:rsidRDefault="00457BCB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57" w:name="_Toc197699324"/>
      <w:r>
        <w:rPr>
          <w:b w:val="0"/>
          <w:bCs w:val="0"/>
        </w:rPr>
        <w:t>В</w:t>
      </w:r>
      <w:r w:rsidR="00295D05" w:rsidRPr="00295D05">
        <w:rPr>
          <w:b w:val="0"/>
          <w:bCs w:val="0"/>
          <w:lang w:val="en-RU"/>
        </w:rPr>
        <w:t>озможность создания наборов данных с различным количеством признаков и наблюдений.</w:t>
      </w:r>
      <w:bookmarkEnd w:id="57"/>
    </w:p>
    <w:p w14:paraId="7B5DD3E5" w14:textId="12ECA037" w:rsidR="00295D05" w:rsidRPr="00295D05" w:rsidRDefault="00457BCB" w:rsidP="0051212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58" w:name="_Toc197699325"/>
      <w:r>
        <w:rPr>
          <w:b w:val="0"/>
          <w:bCs w:val="0"/>
        </w:rPr>
        <w:t>Ч</w:t>
      </w:r>
      <w:r w:rsidR="00295D05" w:rsidRPr="00295D05">
        <w:rPr>
          <w:b w:val="0"/>
          <w:bCs w:val="0"/>
          <w:lang w:val="en-RU"/>
        </w:rPr>
        <w:t>еткий контроль над процентом и типом добавляемых аномалий.</w:t>
      </w:r>
      <w:bookmarkEnd w:id="58"/>
    </w:p>
    <w:p w14:paraId="0E73BB7F" w14:textId="7BC930F2" w:rsidR="00295D05" w:rsidRPr="00295D05" w:rsidRDefault="00295D05" w:rsidP="0041316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59" w:name="_Toc197699326"/>
      <w:r w:rsidRPr="00295D05">
        <w:rPr>
          <w:lang w:val="en-RU"/>
        </w:rPr>
        <w:t>Методы реализации:</w:t>
      </w:r>
      <w:bookmarkEnd w:id="59"/>
    </w:p>
    <w:p w14:paraId="08ECBFF9" w14:textId="77777777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60" w:name="_Toc197699327"/>
      <w:r w:rsidRPr="00295D05">
        <w:rPr>
          <w:b w:val="0"/>
          <w:bCs w:val="0"/>
          <w:lang w:val="en-RU"/>
        </w:rPr>
        <w:t>Применение статистических распределений для генерации шума различных типов.</w:t>
      </w:r>
      <w:bookmarkEnd w:id="60"/>
    </w:p>
    <w:p w14:paraId="7D8D55D8" w14:textId="77777777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61" w:name="_Toc197699328"/>
      <w:r w:rsidRPr="00295D05">
        <w:rPr>
          <w:b w:val="0"/>
          <w:bCs w:val="0"/>
          <w:lang w:val="en-RU"/>
        </w:rPr>
        <w:t>Разработка простого интерфейса для настройки параметров генерации данных.</w:t>
      </w:r>
      <w:bookmarkEnd w:id="61"/>
    </w:p>
    <w:p w14:paraId="32234DFC" w14:textId="77777777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62" w:name="_Toc197699329"/>
      <w:r w:rsidRPr="00295D05">
        <w:rPr>
          <w:lang w:val="en-RU"/>
        </w:rPr>
        <w:t>Процедура:</w:t>
      </w:r>
      <w:bookmarkEnd w:id="62"/>
    </w:p>
    <w:p w14:paraId="0F738275" w14:textId="77777777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63" w:name="_Toc197699330"/>
      <w:r w:rsidRPr="00295D05">
        <w:rPr>
          <w:b w:val="0"/>
          <w:bCs w:val="0"/>
          <w:lang w:val="en-RU"/>
        </w:rPr>
        <w:t>Создание основных функций для генерации чистых синтетических данных.</w:t>
      </w:r>
      <w:bookmarkEnd w:id="63"/>
    </w:p>
    <w:p w14:paraId="5D608809" w14:textId="77777777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64" w:name="_Toc197699331"/>
      <w:r w:rsidRPr="00295D05">
        <w:rPr>
          <w:b w:val="0"/>
          <w:bCs w:val="0"/>
          <w:lang w:val="en-RU"/>
        </w:rPr>
        <w:t>Реализация классов для различных типов распределений шума.</w:t>
      </w:r>
      <w:bookmarkEnd w:id="64"/>
    </w:p>
    <w:p w14:paraId="5B4FB0B0" w14:textId="77777777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65" w:name="_Toc197699332"/>
      <w:r w:rsidRPr="00295D05">
        <w:rPr>
          <w:b w:val="0"/>
          <w:bCs w:val="0"/>
          <w:lang w:val="en-RU"/>
        </w:rPr>
        <w:t>Разработка механизма применения шума к определенному проценту наблюдений.</w:t>
      </w:r>
      <w:bookmarkEnd w:id="65"/>
    </w:p>
    <w:p w14:paraId="1B3A2D9A" w14:textId="77777777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66" w:name="_Toc197699333"/>
      <w:r w:rsidRPr="00295D05">
        <w:rPr>
          <w:b w:val="0"/>
          <w:bCs w:val="0"/>
          <w:lang w:val="en-RU"/>
        </w:rPr>
        <w:t>Интеграция с пользовательским интерфейсом для удобной настройки параметров генерации.</w:t>
      </w:r>
      <w:bookmarkEnd w:id="66"/>
    </w:p>
    <w:p w14:paraId="21F4225F" w14:textId="77777777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67" w:name="_Toc197699334"/>
      <w:r w:rsidRPr="00295D05">
        <w:rPr>
          <w:lang w:val="en-RU"/>
        </w:rPr>
        <w:t>Контрольные точки:</w:t>
      </w:r>
      <w:bookmarkEnd w:id="67"/>
    </w:p>
    <w:p w14:paraId="2DD75D8C" w14:textId="77777777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68" w:name="_Toc197699335"/>
      <w:r w:rsidRPr="00295D05">
        <w:rPr>
          <w:b w:val="0"/>
          <w:bCs w:val="0"/>
          <w:lang w:val="en-RU"/>
        </w:rPr>
        <w:t>Корректная генерация синтетических данных с заданными параметрами.</w:t>
      </w:r>
      <w:bookmarkEnd w:id="68"/>
    </w:p>
    <w:p w14:paraId="3A2C7ED4" w14:textId="77777777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69" w:name="_Toc197699336"/>
      <w:r w:rsidRPr="00295D05">
        <w:rPr>
          <w:b w:val="0"/>
          <w:bCs w:val="0"/>
          <w:lang w:val="en-RU"/>
        </w:rPr>
        <w:t>Успешное добавление шума различных типов к данным.</w:t>
      </w:r>
      <w:bookmarkEnd w:id="69"/>
    </w:p>
    <w:p w14:paraId="580A62FB" w14:textId="77777777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70" w:name="_Toc197699337"/>
      <w:r w:rsidRPr="00295D05">
        <w:rPr>
          <w:b w:val="0"/>
          <w:bCs w:val="0"/>
          <w:lang w:val="en-RU"/>
        </w:rPr>
        <w:t>Подтверждение контроля над процентом аномальных наблюдений.</w:t>
      </w:r>
      <w:bookmarkEnd w:id="70"/>
    </w:p>
    <w:p w14:paraId="21841A77" w14:textId="77777777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71" w:name="_Toc197699338"/>
      <w:r w:rsidRPr="00295D05">
        <w:rPr>
          <w:lang w:val="en-RU"/>
        </w:rPr>
        <w:t>Критерии приемки:</w:t>
      </w:r>
      <w:bookmarkEnd w:id="71"/>
    </w:p>
    <w:p w14:paraId="63F8148E" w14:textId="77777777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72" w:name="_Toc197699339"/>
      <w:r w:rsidRPr="00295D05">
        <w:rPr>
          <w:b w:val="0"/>
          <w:bCs w:val="0"/>
          <w:lang w:val="en-RU"/>
        </w:rPr>
        <w:t>Генератор создает синтетические данные с заданным количеством признаков и наблюдений.</w:t>
      </w:r>
      <w:bookmarkEnd w:id="72"/>
    </w:p>
    <w:p w14:paraId="3F3976CF" w14:textId="77777777" w:rsidR="00295D05" w:rsidRP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73" w:name="_Toc197699340"/>
      <w:r w:rsidRPr="00295D05">
        <w:rPr>
          <w:b w:val="0"/>
          <w:bCs w:val="0"/>
          <w:lang w:val="en-RU"/>
        </w:rPr>
        <w:lastRenderedPageBreak/>
        <w:t>Система успешно добавляет шум различных типов с контролем над уровнем аномальности.</w:t>
      </w:r>
      <w:bookmarkEnd w:id="73"/>
    </w:p>
    <w:p w14:paraId="1A8FBA45" w14:textId="77777777" w:rsidR="00295D05" w:rsidRDefault="00295D05" w:rsidP="00A3232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</w:rPr>
      </w:pPr>
      <w:bookmarkStart w:id="74" w:name="_Toc197699341"/>
      <w:r w:rsidRPr="00295D05">
        <w:rPr>
          <w:b w:val="0"/>
          <w:bCs w:val="0"/>
          <w:lang w:val="en-RU"/>
        </w:rPr>
        <w:t>Пользовательский интерфейс обеспечивает простой способ настройки параметров генерации.</w:t>
      </w:r>
      <w:bookmarkEnd w:id="74"/>
    </w:p>
    <w:p w14:paraId="08BC49D9" w14:textId="7D1577DB" w:rsidR="004C4410" w:rsidRPr="00295D05" w:rsidRDefault="004C4410" w:rsidP="004C4410">
      <w:pPr>
        <w:pStyle w:val="Heading1"/>
        <w:numPr>
          <w:ilvl w:val="3"/>
          <w:numId w:val="122"/>
        </w:numPr>
        <w:tabs>
          <w:tab w:val="left" w:pos="1722"/>
        </w:tabs>
        <w:spacing w:line="360" w:lineRule="auto"/>
        <w:ind w:left="3261" w:hanging="993"/>
        <w:jc w:val="both"/>
      </w:pPr>
      <w:bookmarkStart w:id="75" w:name="_Toc197699342"/>
      <w:r w:rsidRPr="00295D05">
        <w:t>Методы очистки данных от аномалий</w:t>
      </w:r>
      <w:bookmarkEnd w:id="75"/>
    </w:p>
    <w:p w14:paraId="1B890DC6" w14:textId="354022AD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76" w:name="_Toc197699343"/>
      <w:r w:rsidRPr="00295D05">
        <w:rPr>
          <w:lang w:val="en-RU"/>
        </w:rPr>
        <w:t>Цель:</w:t>
      </w:r>
      <w:r w:rsidR="004C4410">
        <w:rPr>
          <w:b w:val="0"/>
          <w:bCs w:val="0"/>
        </w:rPr>
        <w:br/>
      </w:r>
      <w:r w:rsidRPr="00295D05">
        <w:rPr>
          <w:b w:val="0"/>
          <w:bCs w:val="0"/>
          <w:lang w:val="en-RU"/>
        </w:rPr>
        <w:t>Разработка и реализация алгоритмов машинного обучения для обнаружения и удаления аномальных наблюдений из наборов данных для повышения точности регрессионных моделей.</w:t>
      </w:r>
      <w:bookmarkEnd w:id="76"/>
    </w:p>
    <w:p w14:paraId="73E2254A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77" w:name="_Toc197699344"/>
      <w:r w:rsidRPr="00295D05">
        <w:rPr>
          <w:lang w:val="en-RU"/>
        </w:rPr>
        <w:t>Задачи:</w:t>
      </w:r>
      <w:bookmarkEnd w:id="77"/>
    </w:p>
    <w:p w14:paraId="45BD8936" w14:textId="77777777" w:rsidR="00295D05" w:rsidRPr="00295D05" w:rsidRDefault="00295D05" w:rsidP="00980D94">
      <w:pPr>
        <w:pStyle w:val="Heading1"/>
        <w:widowControl/>
        <w:numPr>
          <w:ilvl w:val="0"/>
          <w:numId w:val="125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78" w:name="_Toc197699345"/>
      <w:r w:rsidRPr="00295D05">
        <w:rPr>
          <w:b w:val="0"/>
          <w:bCs w:val="0"/>
          <w:lang w:val="en-RU"/>
        </w:rPr>
        <w:t>Реализация метода Isolation Forest для обнаружения аномалий на основе изоляции наблюдений.</w:t>
      </w:r>
      <w:bookmarkEnd w:id="78"/>
    </w:p>
    <w:p w14:paraId="1345A3BA" w14:textId="77777777" w:rsidR="00295D05" w:rsidRPr="00295D05" w:rsidRDefault="00295D05" w:rsidP="008619A5">
      <w:pPr>
        <w:pStyle w:val="Heading1"/>
        <w:widowControl/>
        <w:numPr>
          <w:ilvl w:val="0"/>
          <w:numId w:val="125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79" w:name="_Toc197699346"/>
      <w:r w:rsidRPr="00295D05">
        <w:rPr>
          <w:b w:val="0"/>
          <w:bCs w:val="0"/>
          <w:lang w:val="en-RU"/>
        </w:rPr>
        <w:t>Реализация метода DBSCAN для кластеризации и выявления аномалий как точек с низкой плотностью.</w:t>
      </w:r>
      <w:bookmarkEnd w:id="79"/>
    </w:p>
    <w:p w14:paraId="71A6D881" w14:textId="26622145" w:rsidR="00295D05" w:rsidRPr="00295D05" w:rsidRDefault="00295D05" w:rsidP="008619A5">
      <w:pPr>
        <w:pStyle w:val="Heading1"/>
        <w:widowControl/>
        <w:numPr>
          <w:ilvl w:val="0"/>
          <w:numId w:val="125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80" w:name="_Toc197699347"/>
      <w:r w:rsidRPr="00295D05">
        <w:rPr>
          <w:b w:val="0"/>
          <w:bCs w:val="0"/>
          <w:lang w:val="en-RU"/>
        </w:rPr>
        <w:t>Реализация метода Kernel Density Estimation для определения вероятностной плотности распределения и выявления аномалий.</w:t>
      </w:r>
      <w:bookmarkEnd w:id="80"/>
    </w:p>
    <w:p w14:paraId="28CCC713" w14:textId="14EED3F1" w:rsidR="00295D05" w:rsidRPr="00295D05" w:rsidRDefault="00295D05" w:rsidP="008619A5">
      <w:pPr>
        <w:pStyle w:val="Heading1"/>
        <w:widowControl/>
        <w:numPr>
          <w:ilvl w:val="0"/>
          <w:numId w:val="125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81" w:name="_Toc197699348"/>
      <w:r w:rsidRPr="00295D05">
        <w:rPr>
          <w:b w:val="0"/>
          <w:bCs w:val="0"/>
          <w:lang w:val="en-RU"/>
        </w:rPr>
        <w:t>Реализация метода k-ближайших соседей для обнаружения локальных аномалий.</w:t>
      </w:r>
      <w:bookmarkEnd w:id="81"/>
    </w:p>
    <w:p w14:paraId="52FDE145" w14:textId="77777777" w:rsidR="00295D05" w:rsidRPr="00295D05" w:rsidRDefault="00295D05" w:rsidP="008619A5">
      <w:pPr>
        <w:pStyle w:val="Heading1"/>
        <w:widowControl/>
        <w:numPr>
          <w:ilvl w:val="0"/>
          <w:numId w:val="125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82" w:name="_Toc197699349"/>
      <w:r w:rsidRPr="00295D05">
        <w:rPr>
          <w:b w:val="0"/>
          <w:bCs w:val="0"/>
          <w:lang w:val="en-RU"/>
        </w:rPr>
        <w:t>Обеспечение возможности применения выбранного метода для предобработки данных перед обучением регрессионных моделей.</w:t>
      </w:r>
      <w:bookmarkEnd w:id="82"/>
    </w:p>
    <w:p w14:paraId="70B7E4D6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83" w:name="_Toc197699350"/>
      <w:r w:rsidRPr="00295D05">
        <w:rPr>
          <w:lang w:val="en-RU"/>
        </w:rPr>
        <w:t>Требования к методам очистки:</w:t>
      </w:r>
      <w:bookmarkEnd w:id="83"/>
    </w:p>
    <w:p w14:paraId="59D2DE9A" w14:textId="289D3EB8" w:rsidR="00295D05" w:rsidRPr="00295D05" w:rsidRDefault="00980D94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84" w:name="_Toc197699351"/>
      <w:r>
        <w:rPr>
          <w:b w:val="0"/>
          <w:bCs w:val="0"/>
        </w:rPr>
        <w:t>М</w:t>
      </w:r>
      <w:r w:rsidR="00295D05" w:rsidRPr="00295D05">
        <w:rPr>
          <w:b w:val="0"/>
          <w:bCs w:val="0"/>
          <w:lang w:val="en-RU"/>
        </w:rPr>
        <w:t>етоды должны успешно выявлять аномалии различных типов.</w:t>
      </w:r>
      <w:bookmarkEnd w:id="84"/>
    </w:p>
    <w:p w14:paraId="09B29357" w14:textId="4CD3D984" w:rsidR="00295D05" w:rsidRPr="00295D05" w:rsidRDefault="00980D94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85" w:name="_Toc197699352"/>
      <w:r>
        <w:rPr>
          <w:b w:val="0"/>
          <w:bCs w:val="0"/>
        </w:rPr>
        <w:t>О</w:t>
      </w:r>
      <w:r w:rsidR="00295D05" w:rsidRPr="00295D05">
        <w:rPr>
          <w:b w:val="0"/>
          <w:bCs w:val="0"/>
          <w:lang w:val="en-RU"/>
        </w:rPr>
        <w:t>сновные параметры методов должны быть настраиваемыми</w:t>
      </w:r>
      <w:r w:rsidR="00A47B87">
        <w:rPr>
          <w:b w:val="0"/>
          <w:bCs w:val="0"/>
        </w:rPr>
        <w:t xml:space="preserve"> или заранее установленными</w:t>
      </w:r>
      <w:r w:rsidR="00295D05" w:rsidRPr="00295D05">
        <w:rPr>
          <w:b w:val="0"/>
          <w:bCs w:val="0"/>
          <w:lang w:val="en-RU"/>
        </w:rPr>
        <w:t>.</w:t>
      </w:r>
      <w:bookmarkEnd w:id="85"/>
    </w:p>
    <w:p w14:paraId="22CB1878" w14:textId="2DA7EE83" w:rsidR="00295D05" w:rsidRPr="00295D05" w:rsidRDefault="00980D94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86" w:name="_Toc197699353"/>
      <w:r>
        <w:rPr>
          <w:b w:val="0"/>
          <w:bCs w:val="0"/>
        </w:rPr>
        <w:t>М</w:t>
      </w:r>
      <w:r w:rsidR="00295D05" w:rsidRPr="00295D05">
        <w:rPr>
          <w:b w:val="0"/>
          <w:bCs w:val="0"/>
          <w:lang w:val="en-RU"/>
        </w:rPr>
        <w:t>етоды должны быть легко интегрируемы в общий процесс анализа данных.</w:t>
      </w:r>
      <w:bookmarkEnd w:id="86"/>
    </w:p>
    <w:p w14:paraId="64767F58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87" w:name="_Toc197699354"/>
      <w:r w:rsidRPr="00295D05">
        <w:rPr>
          <w:lang w:val="en-RU"/>
        </w:rPr>
        <w:t>Методы реализации:</w:t>
      </w:r>
      <w:bookmarkEnd w:id="87"/>
    </w:p>
    <w:p w14:paraId="31004550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88" w:name="_Toc197699355"/>
      <w:r w:rsidRPr="00295D05">
        <w:rPr>
          <w:b w:val="0"/>
          <w:bCs w:val="0"/>
          <w:lang w:val="en-RU"/>
        </w:rPr>
        <w:t>Разработка классов для каждого алгоритма обнаружения аномалий с единым интерфейсом.</w:t>
      </w:r>
      <w:bookmarkEnd w:id="88"/>
    </w:p>
    <w:p w14:paraId="726FC894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89" w:name="_Toc197699356"/>
      <w:r w:rsidRPr="00295D05">
        <w:rPr>
          <w:b w:val="0"/>
          <w:bCs w:val="0"/>
          <w:lang w:val="en-RU"/>
        </w:rPr>
        <w:t>Применение оптимизированных структур данных для повышения производительности.</w:t>
      </w:r>
      <w:bookmarkEnd w:id="89"/>
    </w:p>
    <w:p w14:paraId="456ED0A6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90" w:name="_Toc197699357"/>
      <w:r w:rsidRPr="00295D05">
        <w:rPr>
          <w:b w:val="0"/>
          <w:bCs w:val="0"/>
          <w:lang w:val="en-RU"/>
        </w:rPr>
        <w:lastRenderedPageBreak/>
        <w:t>Использование многопоточных вычислений для ускорения процесса обнаружения аномалий.</w:t>
      </w:r>
      <w:bookmarkEnd w:id="90"/>
    </w:p>
    <w:p w14:paraId="474745F3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91" w:name="_Toc197699358"/>
      <w:r w:rsidRPr="00295D05">
        <w:rPr>
          <w:lang w:val="en-RU"/>
        </w:rPr>
        <w:t>Процедура:</w:t>
      </w:r>
      <w:bookmarkEnd w:id="91"/>
    </w:p>
    <w:p w14:paraId="1453465C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92" w:name="_Toc197699359"/>
      <w:r w:rsidRPr="00295D05">
        <w:rPr>
          <w:b w:val="0"/>
          <w:bCs w:val="0"/>
          <w:lang w:val="en-RU"/>
        </w:rPr>
        <w:t>Разработка базового класса для методов обнаружения аномалий.</w:t>
      </w:r>
      <w:bookmarkEnd w:id="92"/>
    </w:p>
    <w:p w14:paraId="59BEEB0C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93" w:name="_Toc197699360"/>
      <w:r w:rsidRPr="00295D05">
        <w:rPr>
          <w:b w:val="0"/>
          <w:bCs w:val="0"/>
          <w:lang w:val="en-RU"/>
        </w:rPr>
        <w:t>Реализация специфических алгоритмов для каждого метода.</w:t>
      </w:r>
      <w:bookmarkEnd w:id="93"/>
    </w:p>
    <w:p w14:paraId="0C4C0AF9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94" w:name="_Toc197699361"/>
      <w:r w:rsidRPr="00295D05">
        <w:rPr>
          <w:b w:val="0"/>
          <w:bCs w:val="0"/>
          <w:lang w:val="en-RU"/>
        </w:rPr>
        <w:t>Создание класса DataDeNoiser для объединения функциональности и предоставления единого интерфейса.</w:t>
      </w:r>
      <w:bookmarkEnd w:id="94"/>
    </w:p>
    <w:p w14:paraId="5C4D9D3D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95" w:name="_Toc197699362"/>
      <w:r w:rsidRPr="00295D05">
        <w:rPr>
          <w:b w:val="0"/>
          <w:bCs w:val="0"/>
          <w:lang w:val="en-RU"/>
        </w:rPr>
        <w:t>Интеграция с пользовательским интерфейсом и регрессионными моделями.</w:t>
      </w:r>
      <w:bookmarkEnd w:id="95"/>
    </w:p>
    <w:p w14:paraId="28962280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96" w:name="_Toc197699363"/>
      <w:r w:rsidRPr="00295D05">
        <w:rPr>
          <w:lang w:val="en-RU"/>
        </w:rPr>
        <w:t>Контрольные точки:</w:t>
      </w:r>
      <w:bookmarkEnd w:id="96"/>
    </w:p>
    <w:p w14:paraId="22B64D36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97" w:name="_Toc197699364"/>
      <w:r w:rsidRPr="00295D05">
        <w:rPr>
          <w:b w:val="0"/>
          <w:bCs w:val="0"/>
          <w:lang w:val="en-RU"/>
        </w:rPr>
        <w:t>Успешное обнаружение искусственно добавленных аномалий с помощью каждого метода.</w:t>
      </w:r>
      <w:bookmarkEnd w:id="97"/>
    </w:p>
    <w:p w14:paraId="46BCD9BF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98" w:name="_Toc197699365"/>
      <w:r w:rsidRPr="00295D05">
        <w:rPr>
          <w:b w:val="0"/>
          <w:bCs w:val="0"/>
          <w:lang w:val="en-RU"/>
        </w:rPr>
        <w:t>Подтверждение повышения точности регрессионных моделей после удаления аномалий.</w:t>
      </w:r>
      <w:bookmarkEnd w:id="98"/>
    </w:p>
    <w:p w14:paraId="55FA5904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99" w:name="_Toc197699366"/>
      <w:r w:rsidRPr="00295D05">
        <w:rPr>
          <w:b w:val="0"/>
          <w:bCs w:val="0"/>
          <w:lang w:val="en-RU"/>
        </w:rPr>
        <w:t>Сравнительный анализ эффективности различных методов очистки данных.</w:t>
      </w:r>
      <w:bookmarkEnd w:id="99"/>
    </w:p>
    <w:p w14:paraId="0035C620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100" w:name="_Toc197699367"/>
      <w:r w:rsidRPr="00295D05">
        <w:rPr>
          <w:lang w:val="en-RU"/>
        </w:rPr>
        <w:t>Критерии приемки:</w:t>
      </w:r>
      <w:bookmarkEnd w:id="100"/>
    </w:p>
    <w:p w14:paraId="29FE5AAC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01" w:name="_Toc197699368"/>
      <w:r w:rsidRPr="00295D05">
        <w:rPr>
          <w:b w:val="0"/>
          <w:bCs w:val="0"/>
          <w:lang w:val="en-RU"/>
        </w:rPr>
        <w:t>Методы успешно обнаруживают и удаляют аномалии различных типов.</w:t>
      </w:r>
      <w:bookmarkEnd w:id="101"/>
    </w:p>
    <w:p w14:paraId="1DE92FEF" w14:textId="77777777" w:rsidR="00295D05" w:rsidRP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02" w:name="_Toc197699369"/>
      <w:r w:rsidRPr="00295D05">
        <w:rPr>
          <w:b w:val="0"/>
          <w:bCs w:val="0"/>
          <w:lang w:val="en-RU"/>
        </w:rPr>
        <w:t>Очистка данных приводит к улучшению точности регрессионных моделей.</w:t>
      </w:r>
      <w:bookmarkEnd w:id="102"/>
    </w:p>
    <w:p w14:paraId="15E0B593" w14:textId="77777777" w:rsidR="00295D05" w:rsidRDefault="00295D05" w:rsidP="004C4410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</w:rPr>
      </w:pPr>
      <w:bookmarkStart w:id="103" w:name="_Toc197699370"/>
      <w:r w:rsidRPr="00295D05">
        <w:rPr>
          <w:b w:val="0"/>
          <w:bCs w:val="0"/>
          <w:lang w:val="en-RU"/>
        </w:rPr>
        <w:t>Пользовательский интерфейс обеспечивает простой способ выбора и настройки методов очистки</w:t>
      </w:r>
      <w:r w:rsidRPr="00295D05">
        <w:rPr>
          <w:b w:val="0"/>
          <w:bCs w:val="0"/>
        </w:rPr>
        <w:t>.</w:t>
      </w:r>
      <w:bookmarkEnd w:id="103"/>
    </w:p>
    <w:p w14:paraId="18F3E79A" w14:textId="3CC428DC" w:rsidR="00980D94" w:rsidRPr="00295D05" w:rsidRDefault="00980D94" w:rsidP="00980D94">
      <w:pPr>
        <w:pStyle w:val="Heading1"/>
        <w:numPr>
          <w:ilvl w:val="3"/>
          <w:numId w:val="122"/>
        </w:numPr>
        <w:tabs>
          <w:tab w:val="left" w:pos="1722"/>
        </w:tabs>
        <w:spacing w:line="360" w:lineRule="auto"/>
        <w:ind w:left="3261" w:hanging="993"/>
        <w:jc w:val="both"/>
      </w:pPr>
      <w:bookmarkStart w:id="104" w:name="_Toc197699371"/>
      <w:r w:rsidRPr="00295D05">
        <w:t>Оценка влияния аномалий на качество регрессионных моделей</w:t>
      </w:r>
      <w:bookmarkEnd w:id="104"/>
    </w:p>
    <w:p w14:paraId="3D714D29" w14:textId="22F0ACB6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05" w:name="_Toc197699372"/>
      <w:r w:rsidRPr="00295D05">
        <w:rPr>
          <w:lang w:val="en-RU"/>
        </w:rPr>
        <w:t>Цель:</w:t>
      </w:r>
      <w:r w:rsidR="00980D94">
        <w:rPr>
          <w:b w:val="0"/>
          <w:bCs w:val="0"/>
        </w:rPr>
        <w:br/>
      </w:r>
      <w:r w:rsidRPr="00295D05">
        <w:rPr>
          <w:b w:val="0"/>
          <w:bCs w:val="0"/>
          <w:lang w:val="en-RU"/>
        </w:rPr>
        <w:t>Разработка методологии и инструментов для систематического исследования и количественной оценки влияния аномальных наблюдений на точность и надежность различных регрессионных моделей.</w:t>
      </w:r>
      <w:bookmarkEnd w:id="105"/>
    </w:p>
    <w:p w14:paraId="3EA9EA06" w14:textId="77777777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106" w:name="_Toc197699373"/>
      <w:r w:rsidRPr="00295D05">
        <w:rPr>
          <w:lang w:val="en-RU"/>
        </w:rPr>
        <w:t>Задачи:</w:t>
      </w:r>
      <w:bookmarkEnd w:id="106"/>
    </w:p>
    <w:p w14:paraId="1783B0A3" w14:textId="77777777" w:rsidR="00295D05" w:rsidRPr="00295D05" w:rsidRDefault="00295D05" w:rsidP="00F12FFB">
      <w:pPr>
        <w:pStyle w:val="Heading1"/>
        <w:widowControl/>
        <w:numPr>
          <w:ilvl w:val="0"/>
          <w:numId w:val="128"/>
        </w:numPr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07" w:name="_Toc197699374"/>
      <w:r w:rsidRPr="00295D05">
        <w:rPr>
          <w:b w:val="0"/>
          <w:bCs w:val="0"/>
          <w:lang w:val="en-RU"/>
        </w:rPr>
        <w:t>Реализация механизма проведения экспериментов с различными уровнями шума для каждой регрессионной модели.</w:t>
      </w:r>
      <w:bookmarkEnd w:id="107"/>
    </w:p>
    <w:p w14:paraId="321C297E" w14:textId="392F312A" w:rsidR="00295D05" w:rsidRPr="00295D05" w:rsidRDefault="00295D05" w:rsidP="00F12FFB">
      <w:pPr>
        <w:pStyle w:val="Heading1"/>
        <w:widowControl/>
        <w:numPr>
          <w:ilvl w:val="0"/>
          <w:numId w:val="128"/>
        </w:numPr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08" w:name="_Toc197699375"/>
      <w:r w:rsidRPr="00295D05">
        <w:rPr>
          <w:b w:val="0"/>
          <w:bCs w:val="0"/>
          <w:lang w:val="en-RU"/>
        </w:rPr>
        <w:lastRenderedPageBreak/>
        <w:t>Разработка метрик для оценки качества моделей на зашумленных данных.</w:t>
      </w:r>
      <w:bookmarkEnd w:id="108"/>
    </w:p>
    <w:p w14:paraId="7D709D2A" w14:textId="77777777" w:rsidR="00295D05" w:rsidRPr="00295D05" w:rsidRDefault="00295D05" w:rsidP="00F12FFB">
      <w:pPr>
        <w:pStyle w:val="Heading1"/>
        <w:widowControl/>
        <w:numPr>
          <w:ilvl w:val="0"/>
          <w:numId w:val="128"/>
        </w:numPr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09" w:name="_Toc197699376"/>
      <w:r w:rsidRPr="00295D05">
        <w:rPr>
          <w:b w:val="0"/>
          <w:bCs w:val="0"/>
          <w:lang w:val="en-RU"/>
        </w:rPr>
        <w:t>Создание системы визуализации результатов экспериментов в виде графиков зависимости ошибки от уровня шума.</w:t>
      </w:r>
      <w:bookmarkEnd w:id="109"/>
    </w:p>
    <w:p w14:paraId="644A3EA7" w14:textId="77777777" w:rsidR="00295D05" w:rsidRPr="00295D05" w:rsidRDefault="00295D05" w:rsidP="00F12FFB">
      <w:pPr>
        <w:pStyle w:val="Heading1"/>
        <w:widowControl/>
        <w:numPr>
          <w:ilvl w:val="0"/>
          <w:numId w:val="128"/>
        </w:numPr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10" w:name="_Toc197699377"/>
      <w:r w:rsidRPr="00295D05">
        <w:rPr>
          <w:b w:val="0"/>
          <w:bCs w:val="0"/>
          <w:lang w:val="en-RU"/>
        </w:rPr>
        <w:t>Обеспечение возможности сравнения эффективности различных методов очистки данных при разных типах и уровнях аномалий.</w:t>
      </w:r>
      <w:bookmarkEnd w:id="110"/>
    </w:p>
    <w:p w14:paraId="0F528A2D" w14:textId="77777777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111" w:name="_Toc197699378"/>
      <w:r w:rsidRPr="00295D05">
        <w:rPr>
          <w:lang w:val="en-RU"/>
        </w:rPr>
        <w:t>Требования к оценке:</w:t>
      </w:r>
      <w:bookmarkEnd w:id="111"/>
    </w:p>
    <w:p w14:paraId="6C8B9D56" w14:textId="7126703E" w:rsidR="00295D05" w:rsidRPr="00295D05" w:rsidRDefault="00980D94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12" w:name="_Toc197699379"/>
      <w:r>
        <w:rPr>
          <w:b w:val="0"/>
          <w:bCs w:val="0"/>
        </w:rPr>
        <w:t>Э</w:t>
      </w:r>
      <w:r w:rsidR="00295D05" w:rsidRPr="00295D05">
        <w:rPr>
          <w:b w:val="0"/>
          <w:bCs w:val="0"/>
          <w:lang w:val="en-RU"/>
        </w:rPr>
        <w:t>ксперименты должны проводиться по единой методологии для обеспечения сравнимости результатов.</w:t>
      </w:r>
      <w:bookmarkEnd w:id="112"/>
    </w:p>
    <w:p w14:paraId="431FE6E6" w14:textId="04C3154C" w:rsidR="00295D05" w:rsidRPr="00295D05" w:rsidRDefault="00980D94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13" w:name="_Toc197699380"/>
      <w:r>
        <w:rPr>
          <w:b w:val="0"/>
          <w:bCs w:val="0"/>
        </w:rPr>
        <w:t>Р</w:t>
      </w:r>
      <w:r w:rsidR="00295D05" w:rsidRPr="00295D05">
        <w:rPr>
          <w:b w:val="0"/>
          <w:bCs w:val="0"/>
          <w:lang w:val="en-RU"/>
        </w:rPr>
        <w:t>езультаты должны предоставлять четкую картину влияния аномалий на каждую модель.</w:t>
      </w:r>
      <w:bookmarkEnd w:id="113"/>
    </w:p>
    <w:p w14:paraId="39E9ECBB" w14:textId="726032C2" w:rsidR="00295D05" w:rsidRPr="00295D05" w:rsidRDefault="00980D94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14" w:name="_Toc197699381"/>
      <w:r>
        <w:rPr>
          <w:b w:val="0"/>
          <w:bCs w:val="0"/>
        </w:rPr>
        <w:t>В</w:t>
      </w:r>
      <w:r w:rsidR="00295D05" w:rsidRPr="00295D05">
        <w:rPr>
          <w:b w:val="0"/>
          <w:bCs w:val="0"/>
          <w:lang w:val="en-RU"/>
        </w:rPr>
        <w:t>изуализации должны ясно демонстрировать зависимости и тренды.</w:t>
      </w:r>
      <w:bookmarkEnd w:id="114"/>
    </w:p>
    <w:p w14:paraId="5E2BA057" w14:textId="77777777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115" w:name="_Toc197699382"/>
      <w:r w:rsidRPr="00295D05">
        <w:rPr>
          <w:lang w:val="en-RU"/>
        </w:rPr>
        <w:t>Методы реализации:</w:t>
      </w:r>
      <w:bookmarkEnd w:id="115"/>
    </w:p>
    <w:p w14:paraId="16D2D683" w14:textId="77777777" w:rsidR="00A47B87" w:rsidRDefault="00295D05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</w:rPr>
      </w:pPr>
      <w:bookmarkStart w:id="116" w:name="_Toc197699383"/>
      <w:r w:rsidRPr="00295D05">
        <w:rPr>
          <w:b w:val="0"/>
          <w:bCs w:val="0"/>
          <w:lang w:val="en-RU"/>
        </w:rPr>
        <w:t>Автоматизированное проведение серий экспериментов с различными параметрами.</w:t>
      </w:r>
      <w:bookmarkEnd w:id="116"/>
    </w:p>
    <w:p w14:paraId="341B12D6" w14:textId="6DEC21A0" w:rsidR="00295D05" w:rsidRPr="00295D05" w:rsidRDefault="00295D05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17" w:name="_Toc197699384"/>
      <w:r w:rsidRPr="00295D05">
        <w:rPr>
          <w:b w:val="0"/>
          <w:bCs w:val="0"/>
          <w:lang w:val="en-RU"/>
        </w:rPr>
        <w:t>Применение асинхронных вычислений для параллельного выполнения экспериментов.</w:t>
      </w:r>
      <w:bookmarkEnd w:id="117"/>
    </w:p>
    <w:p w14:paraId="0DAE76DC" w14:textId="77777777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18" w:name="_Toc197699385"/>
      <w:r w:rsidRPr="00295D05">
        <w:rPr>
          <w:b w:val="0"/>
          <w:bCs w:val="0"/>
          <w:lang w:val="en-RU"/>
        </w:rPr>
        <w:t>Использование Python с библиотекой matplotlib для создания наглядных визуализаций.</w:t>
      </w:r>
      <w:bookmarkEnd w:id="118"/>
    </w:p>
    <w:p w14:paraId="79128499" w14:textId="77777777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119" w:name="_Toc197699386"/>
      <w:r w:rsidRPr="00295D05">
        <w:rPr>
          <w:lang w:val="en-RU"/>
        </w:rPr>
        <w:t>Процедура:</w:t>
      </w:r>
      <w:bookmarkEnd w:id="119"/>
    </w:p>
    <w:p w14:paraId="5675E801" w14:textId="77777777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20" w:name="_Toc197699387"/>
      <w:r w:rsidRPr="00295D05">
        <w:rPr>
          <w:b w:val="0"/>
          <w:bCs w:val="0"/>
          <w:lang w:val="en-RU"/>
        </w:rPr>
        <w:t>Разработка класса для автоматизированного проведения экспериментов с заданными параметрами.</w:t>
      </w:r>
      <w:bookmarkEnd w:id="120"/>
    </w:p>
    <w:p w14:paraId="045242F6" w14:textId="77777777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21" w:name="_Toc197699388"/>
      <w:r w:rsidRPr="00295D05">
        <w:rPr>
          <w:b w:val="0"/>
          <w:bCs w:val="0"/>
          <w:lang w:val="en-RU"/>
        </w:rPr>
        <w:t>Реализация вычисления метрик качества для оценки моделей.</w:t>
      </w:r>
      <w:bookmarkEnd w:id="121"/>
    </w:p>
    <w:p w14:paraId="62DF8D9D" w14:textId="77777777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22" w:name="_Toc197699389"/>
      <w:r w:rsidRPr="00295D05">
        <w:rPr>
          <w:b w:val="0"/>
          <w:bCs w:val="0"/>
          <w:lang w:val="en-RU"/>
        </w:rPr>
        <w:t>Создание системы сохранения результатов экспериментов.</w:t>
      </w:r>
      <w:bookmarkEnd w:id="122"/>
    </w:p>
    <w:p w14:paraId="3548AD5B" w14:textId="77777777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23" w:name="_Toc197699390"/>
      <w:r w:rsidRPr="00295D05">
        <w:rPr>
          <w:b w:val="0"/>
          <w:bCs w:val="0"/>
          <w:lang w:val="en-RU"/>
        </w:rPr>
        <w:t>Разработка механизма генерации графиков для визуализации результатов.</w:t>
      </w:r>
      <w:bookmarkEnd w:id="123"/>
    </w:p>
    <w:p w14:paraId="402F566C" w14:textId="77777777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124" w:name="_Toc197699391"/>
      <w:r w:rsidRPr="00295D05">
        <w:rPr>
          <w:lang w:val="en-RU"/>
        </w:rPr>
        <w:t>Контрольные точки:</w:t>
      </w:r>
      <w:bookmarkEnd w:id="124"/>
    </w:p>
    <w:p w14:paraId="73134952" w14:textId="77777777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25" w:name="_Toc197699392"/>
      <w:r w:rsidRPr="00295D05">
        <w:rPr>
          <w:b w:val="0"/>
          <w:bCs w:val="0"/>
          <w:lang w:val="en-RU"/>
        </w:rPr>
        <w:t>Успешное проведение серии экспериментов с различными уровнями шума для всех моделей.</w:t>
      </w:r>
      <w:bookmarkEnd w:id="125"/>
    </w:p>
    <w:p w14:paraId="45F0B1B2" w14:textId="77777777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26" w:name="_Toc197699393"/>
      <w:r w:rsidRPr="00295D05">
        <w:rPr>
          <w:b w:val="0"/>
          <w:bCs w:val="0"/>
          <w:lang w:val="en-RU"/>
        </w:rPr>
        <w:t>Корректное вычисление метрик качества и сохранение результатов.</w:t>
      </w:r>
      <w:bookmarkEnd w:id="126"/>
    </w:p>
    <w:p w14:paraId="3DDDCA83" w14:textId="77777777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27" w:name="_Toc197699394"/>
      <w:r w:rsidRPr="00295D05">
        <w:rPr>
          <w:b w:val="0"/>
          <w:bCs w:val="0"/>
          <w:lang w:val="en-RU"/>
        </w:rPr>
        <w:lastRenderedPageBreak/>
        <w:t>Создание информативных визуализаций зависимости ошибки от уровня шума.</w:t>
      </w:r>
      <w:bookmarkEnd w:id="127"/>
    </w:p>
    <w:p w14:paraId="00AEDD0F" w14:textId="77777777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lang w:val="en-RU"/>
        </w:rPr>
      </w:pPr>
      <w:bookmarkStart w:id="128" w:name="_Toc197699395"/>
      <w:r w:rsidRPr="00295D05">
        <w:rPr>
          <w:lang w:val="en-RU"/>
        </w:rPr>
        <w:t>Критерии приемки:</w:t>
      </w:r>
      <w:bookmarkEnd w:id="128"/>
    </w:p>
    <w:p w14:paraId="4F633747" w14:textId="77777777" w:rsidR="00295D05" w:rsidRPr="00295D05" w:rsidRDefault="00295D05" w:rsidP="00980D94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  <w:rPr>
          <w:b w:val="0"/>
          <w:bCs w:val="0"/>
          <w:lang w:val="en-RU"/>
        </w:rPr>
      </w:pPr>
      <w:bookmarkStart w:id="129" w:name="_Toc197699396"/>
      <w:r w:rsidRPr="00295D05">
        <w:rPr>
          <w:b w:val="0"/>
          <w:bCs w:val="0"/>
          <w:lang w:val="en-RU"/>
        </w:rPr>
        <w:t>Система успешно проводит эксперименты с разными типами и уровнями аномалий.</w:t>
      </w:r>
      <w:bookmarkEnd w:id="129"/>
    </w:p>
    <w:p w14:paraId="6038321E" w14:textId="523D3ED3" w:rsidR="00D50FFF" w:rsidRPr="00EA2235" w:rsidRDefault="00295D05" w:rsidP="007E601F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552" w:right="718" w:firstLine="0"/>
        <w:jc w:val="both"/>
      </w:pPr>
      <w:bookmarkStart w:id="130" w:name="_Toc197699397"/>
      <w:r w:rsidRPr="00295D05">
        <w:rPr>
          <w:b w:val="0"/>
          <w:bCs w:val="0"/>
          <w:lang w:val="en-RU"/>
        </w:rPr>
        <w:t>Метрики качества корректно отражают влияние аномалий на точность моделей.</w:t>
      </w:r>
      <w:bookmarkEnd w:id="130"/>
    </w:p>
    <w:p w14:paraId="549F2C36" w14:textId="66AB0425" w:rsidR="00D50FFF" w:rsidRDefault="00EA2235" w:rsidP="00295D05">
      <w:pPr>
        <w:pStyle w:val="Heading1"/>
        <w:numPr>
          <w:ilvl w:val="2"/>
          <w:numId w:val="122"/>
        </w:numPr>
        <w:tabs>
          <w:tab w:val="left" w:pos="2127"/>
        </w:tabs>
        <w:spacing w:before="120" w:line="360" w:lineRule="auto"/>
        <w:ind w:left="1985" w:hanging="567"/>
      </w:pPr>
      <w:bookmarkStart w:id="131" w:name="_bookmark13"/>
      <w:bookmarkEnd w:id="131"/>
      <w:r>
        <w:t xml:space="preserve"> </w:t>
      </w:r>
      <w:bookmarkStart w:id="132" w:name="_Toc197699399"/>
      <w:r>
        <w:t>Организация</w:t>
      </w:r>
      <w:r>
        <w:rPr>
          <w:spacing w:val="-4"/>
        </w:rPr>
        <w:t xml:space="preserve"> </w:t>
      </w:r>
      <w:r>
        <w:t>хранения</w:t>
      </w:r>
      <w:r>
        <w:rPr>
          <w:spacing w:val="-3"/>
        </w:rPr>
        <w:t xml:space="preserve"> </w:t>
      </w:r>
      <w:r>
        <w:t>данных</w:t>
      </w:r>
      <w:bookmarkEnd w:id="132"/>
    </w:p>
    <w:p w14:paraId="111CFA1D" w14:textId="271D822E" w:rsidR="007E33CE" w:rsidRPr="00A47B87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33" w:name="_bookmark14"/>
      <w:bookmarkStart w:id="134" w:name="_Toc197699400"/>
      <w:bookmarkEnd w:id="133"/>
      <w:r w:rsidRPr="00A47B87">
        <w:rPr>
          <w:lang w:val="en-RU"/>
        </w:rPr>
        <w:t>Цель:</w:t>
      </w:r>
      <w:r w:rsidR="00E970BF" w:rsidRPr="00A47B87">
        <w:rPr>
          <w:b w:val="0"/>
          <w:bCs w:val="0"/>
          <w:lang w:val="en-RU"/>
        </w:rPr>
        <w:br/>
      </w:r>
      <w:r w:rsidRPr="00A47B87">
        <w:rPr>
          <w:b w:val="0"/>
          <w:bCs w:val="0"/>
          <w:lang w:val="en-RU"/>
        </w:rPr>
        <w:t>Структурировать и систематизировать хранение данных для регрессионного анализа и исследования влияния аномалий на точность моделей.</w:t>
      </w:r>
      <w:bookmarkEnd w:id="134"/>
    </w:p>
    <w:p w14:paraId="36982747" w14:textId="7A3021A4" w:rsidR="00A47B87" w:rsidRPr="00A47B87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135" w:name="_Toc197699401"/>
      <w:r w:rsidRPr="00A47B87">
        <w:rPr>
          <w:lang w:val="en-RU"/>
        </w:rPr>
        <w:t>Задачи:</w:t>
      </w:r>
      <w:bookmarkEnd w:id="135"/>
    </w:p>
    <w:p w14:paraId="1A3659FE" w14:textId="77777777" w:rsidR="007E33CE" w:rsidRPr="00A47B87" w:rsidRDefault="007E33CE" w:rsidP="00A47B87">
      <w:pPr>
        <w:pStyle w:val="Heading1"/>
        <w:widowControl/>
        <w:numPr>
          <w:ilvl w:val="0"/>
          <w:numId w:val="127"/>
        </w:numPr>
        <w:tabs>
          <w:tab w:val="left" w:pos="1722"/>
        </w:tabs>
        <w:autoSpaceDE/>
        <w:autoSpaceDN/>
        <w:spacing w:line="360" w:lineRule="auto"/>
        <w:ind w:left="2410" w:right="718" w:hanging="283"/>
        <w:jc w:val="both"/>
        <w:rPr>
          <w:b w:val="0"/>
          <w:bCs w:val="0"/>
          <w:lang w:val="en-RU"/>
        </w:rPr>
      </w:pPr>
      <w:bookmarkStart w:id="136" w:name="_Toc197699402"/>
      <w:r w:rsidRPr="00A47B87">
        <w:rPr>
          <w:b w:val="0"/>
          <w:bCs w:val="0"/>
          <w:lang w:val="en-RU"/>
        </w:rPr>
        <w:t>Организовать эффективное хранение данных для экспериментов в формате CSV.</w:t>
      </w:r>
      <w:bookmarkEnd w:id="136"/>
    </w:p>
    <w:p w14:paraId="32271A53" w14:textId="77777777" w:rsidR="007E33CE" w:rsidRPr="00A47B87" w:rsidRDefault="007E33CE" w:rsidP="00A47B87">
      <w:pPr>
        <w:pStyle w:val="Heading1"/>
        <w:widowControl/>
        <w:numPr>
          <w:ilvl w:val="0"/>
          <w:numId w:val="127"/>
        </w:numPr>
        <w:tabs>
          <w:tab w:val="left" w:pos="1722"/>
        </w:tabs>
        <w:autoSpaceDE/>
        <w:autoSpaceDN/>
        <w:spacing w:line="360" w:lineRule="auto"/>
        <w:ind w:left="2410" w:right="718" w:hanging="283"/>
        <w:jc w:val="both"/>
        <w:rPr>
          <w:b w:val="0"/>
          <w:bCs w:val="0"/>
          <w:lang w:val="en-RU"/>
        </w:rPr>
      </w:pPr>
      <w:bookmarkStart w:id="137" w:name="_Toc197699403"/>
      <w:r w:rsidRPr="00A47B87">
        <w:rPr>
          <w:b w:val="0"/>
          <w:bCs w:val="0"/>
          <w:lang w:val="en-RU"/>
        </w:rPr>
        <w:t>Обеспечить структуру данных, оптимальную для обработки различными регрессионными методами.</w:t>
      </w:r>
      <w:bookmarkEnd w:id="137"/>
    </w:p>
    <w:p w14:paraId="2129ACB5" w14:textId="77777777" w:rsidR="007E33CE" w:rsidRPr="00A47B87" w:rsidRDefault="007E33CE" w:rsidP="00A47B87">
      <w:pPr>
        <w:pStyle w:val="Heading1"/>
        <w:widowControl/>
        <w:numPr>
          <w:ilvl w:val="0"/>
          <w:numId w:val="127"/>
        </w:numPr>
        <w:tabs>
          <w:tab w:val="left" w:pos="1722"/>
        </w:tabs>
        <w:autoSpaceDE/>
        <w:autoSpaceDN/>
        <w:spacing w:line="360" w:lineRule="auto"/>
        <w:ind w:left="2410" w:right="718" w:hanging="283"/>
        <w:jc w:val="both"/>
        <w:rPr>
          <w:b w:val="0"/>
          <w:bCs w:val="0"/>
          <w:lang w:val="en-RU"/>
        </w:rPr>
      </w:pPr>
      <w:bookmarkStart w:id="138" w:name="_Toc197699404"/>
      <w:r w:rsidRPr="00A47B87">
        <w:rPr>
          <w:b w:val="0"/>
          <w:bCs w:val="0"/>
          <w:lang w:val="en-RU"/>
        </w:rPr>
        <w:t>Разработать формат хранения конфигурации моделей и параметров экспериментов в JSON.</w:t>
      </w:r>
      <w:bookmarkEnd w:id="138"/>
    </w:p>
    <w:p w14:paraId="07C94B9D" w14:textId="152E240A" w:rsidR="007E33CE" w:rsidRPr="00A47B87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139" w:name="_Toc197699405"/>
      <w:r w:rsidRPr="00A47B87">
        <w:rPr>
          <w:lang w:val="en-RU"/>
        </w:rPr>
        <w:t>Требования к характеристикам данных:</w:t>
      </w:r>
      <w:bookmarkEnd w:id="139"/>
    </w:p>
    <w:p w14:paraId="0766552A" w14:textId="77777777" w:rsidR="007E33CE" w:rsidRPr="00A47B87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40" w:name="_Toc197699406"/>
      <w:r w:rsidRPr="00A47B87">
        <w:rPr>
          <w:b w:val="0"/>
          <w:bCs w:val="0"/>
          <w:lang w:val="en-RU"/>
        </w:rPr>
        <w:t>Данные должны иметь единый формат разделителей и структуру для корректной обработки.</w:t>
      </w:r>
      <w:bookmarkEnd w:id="140"/>
    </w:p>
    <w:p w14:paraId="049E5BCB" w14:textId="09E2C0B7" w:rsidR="007E33CE" w:rsidRPr="00A47B87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41" w:name="_Toc197699407"/>
      <w:r w:rsidRPr="00A47B87">
        <w:rPr>
          <w:b w:val="0"/>
          <w:bCs w:val="0"/>
          <w:lang w:val="en-RU"/>
        </w:rPr>
        <w:t>Файлы данных должны быть легко читаемы и модифицируемы.</w:t>
      </w:r>
      <w:bookmarkEnd w:id="141"/>
    </w:p>
    <w:p w14:paraId="4A34363D" w14:textId="083E49ED" w:rsidR="007E33CE" w:rsidRPr="00A47B87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42" w:name="_Toc197699408"/>
      <w:r w:rsidRPr="00A47B87">
        <w:rPr>
          <w:b w:val="0"/>
          <w:bCs w:val="0"/>
          <w:lang w:val="en-RU"/>
        </w:rPr>
        <w:t>Наборы данных должны содержать все необходимые признаки и целевые переменные.</w:t>
      </w:r>
      <w:bookmarkEnd w:id="142"/>
    </w:p>
    <w:p w14:paraId="4FE22EEE" w14:textId="26296289" w:rsidR="007E33CE" w:rsidRPr="00F12FFB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143" w:name="_Toc197699409"/>
      <w:r w:rsidRPr="00F12FFB">
        <w:rPr>
          <w:lang w:val="en-RU"/>
        </w:rPr>
        <w:t>Методы организации хранения:</w:t>
      </w:r>
      <w:bookmarkEnd w:id="143"/>
    </w:p>
    <w:p w14:paraId="332F3069" w14:textId="77777777" w:rsidR="007E33CE" w:rsidRPr="00A47B87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44" w:name="_Toc197699410"/>
      <w:r w:rsidRPr="00A47B87">
        <w:rPr>
          <w:b w:val="0"/>
          <w:bCs w:val="0"/>
          <w:lang w:val="en-RU"/>
        </w:rPr>
        <w:t>Хранение данных регрессии в формате CSV с разделителями ";" для обеспечения совместимости и удобства анализа.</w:t>
      </w:r>
      <w:bookmarkEnd w:id="144"/>
    </w:p>
    <w:p w14:paraId="3460FEB7" w14:textId="77777777" w:rsidR="007E33CE" w:rsidRPr="00A47B87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45" w:name="_Toc197699411"/>
      <w:r w:rsidRPr="00A47B87">
        <w:rPr>
          <w:b w:val="0"/>
          <w:bCs w:val="0"/>
          <w:lang w:val="en-RU"/>
        </w:rPr>
        <w:t>Организация структуры файла с набором признаков в каждой строке и целевым значением в последнем столбце.</w:t>
      </w:r>
      <w:bookmarkEnd w:id="145"/>
    </w:p>
    <w:p w14:paraId="081892C4" w14:textId="4670E541" w:rsidR="007E33CE" w:rsidRPr="00A47B87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46" w:name="_Toc197699412"/>
      <w:r w:rsidRPr="00A47B87">
        <w:rPr>
          <w:b w:val="0"/>
          <w:bCs w:val="0"/>
          <w:lang w:val="en-RU"/>
        </w:rPr>
        <w:t>Сохранение конфигураций моделей в формате JSON с четкой структурой, включающей тип модели, параметры и настройки шума.</w:t>
      </w:r>
      <w:bookmarkEnd w:id="146"/>
    </w:p>
    <w:p w14:paraId="2788D5DB" w14:textId="1CB5DF83" w:rsidR="007E33CE" w:rsidRPr="00F12FFB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147" w:name="_Toc197699413"/>
      <w:r w:rsidRPr="00F12FFB">
        <w:rPr>
          <w:lang w:val="en-RU"/>
        </w:rPr>
        <w:lastRenderedPageBreak/>
        <w:t>Контрольные точки:</w:t>
      </w:r>
      <w:bookmarkEnd w:id="147"/>
    </w:p>
    <w:p w14:paraId="4780FAA4" w14:textId="5F13037C" w:rsidR="007E33CE" w:rsidRPr="00A47B87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48" w:name="_Toc197699414"/>
      <w:r w:rsidRPr="00A47B87">
        <w:rPr>
          <w:b w:val="0"/>
          <w:bCs w:val="0"/>
          <w:lang w:val="en-RU"/>
        </w:rPr>
        <w:t>Создание структурированных CSV-файлов с данными для проведения экспериментов.</w:t>
      </w:r>
      <w:bookmarkEnd w:id="148"/>
    </w:p>
    <w:p w14:paraId="3A1C3561" w14:textId="77777777" w:rsidR="007E33CE" w:rsidRPr="00F12FFB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</w:rPr>
      </w:pPr>
      <w:bookmarkStart w:id="149" w:name="_Toc197699415"/>
      <w:r w:rsidRPr="00A47B87">
        <w:rPr>
          <w:b w:val="0"/>
          <w:bCs w:val="0"/>
          <w:lang w:val="en-RU"/>
        </w:rPr>
        <w:t>Формирование корректных JSON-конфигураций для задания параметров моделей и экспериментов.</w:t>
      </w:r>
      <w:bookmarkEnd w:id="149"/>
    </w:p>
    <w:p w14:paraId="67388EDF" w14:textId="77777777" w:rsidR="007E33CE" w:rsidRPr="00A47B87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50" w:name="_Toc197699416"/>
      <w:r w:rsidRPr="00A47B87">
        <w:rPr>
          <w:b w:val="0"/>
          <w:bCs w:val="0"/>
          <w:lang w:val="en-RU"/>
        </w:rPr>
        <w:t>Проверка доступности и целостности данных для различных методов регрессии и алгоритмов обнаружения аномалий.</w:t>
      </w:r>
      <w:bookmarkEnd w:id="150"/>
    </w:p>
    <w:p w14:paraId="19851586" w14:textId="084C71D8" w:rsidR="007E33CE" w:rsidRPr="00F12FFB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151" w:name="_Toc197699417"/>
      <w:r w:rsidRPr="00F12FFB">
        <w:rPr>
          <w:lang w:val="en-RU"/>
        </w:rPr>
        <w:t>Критерии приемки:</w:t>
      </w:r>
      <w:bookmarkEnd w:id="151"/>
    </w:p>
    <w:p w14:paraId="2197669C" w14:textId="77777777" w:rsidR="007E33CE" w:rsidRPr="00A47B87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52" w:name="_Toc197699418"/>
      <w:r w:rsidRPr="00A47B87">
        <w:rPr>
          <w:b w:val="0"/>
          <w:bCs w:val="0"/>
          <w:lang w:val="en-RU"/>
        </w:rPr>
        <w:t>Эффективность и удобство системы хранения данных для проведения исследований.</w:t>
      </w:r>
      <w:bookmarkEnd w:id="152"/>
    </w:p>
    <w:p w14:paraId="3E3D78A8" w14:textId="4848399A" w:rsidR="00D50FFF" w:rsidRPr="00A47B87" w:rsidRDefault="007E33CE" w:rsidP="00A47B87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53" w:name="_Toc197699419"/>
      <w:r w:rsidRPr="00A47B87">
        <w:rPr>
          <w:b w:val="0"/>
          <w:bCs w:val="0"/>
          <w:lang w:val="en-RU"/>
        </w:rPr>
        <w:t>Корректная структура файлов данных и конфигураций, обеспечивающая беспрепятственное использование в анализе.</w:t>
      </w:r>
      <w:bookmarkEnd w:id="153"/>
    </w:p>
    <w:p w14:paraId="574A9C79" w14:textId="77777777" w:rsidR="00D50FFF" w:rsidRDefault="007D7C2D" w:rsidP="00F12FFB">
      <w:pPr>
        <w:pStyle w:val="Heading1"/>
        <w:numPr>
          <w:ilvl w:val="2"/>
          <w:numId w:val="122"/>
        </w:numPr>
        <w:tabs>
          <w:tab w:val="left" w:pos="2127"/>
        </w:tabs>
        <w:spacing w:before="120" w:line="360" w:lineRule="auto"/>
        <w:ind w:left="1985" w:hanging="567"/>
      </w:pPr>
      <w:bookmarkStart w:id="154" w:name="_Toc197699420"/>
      <w:r>
        <w:t>Организация выходных данных</w:t>
      </w:r>
      <w:bookmarkEnd w:id="154"/>
    </w:p>
    <w:p w14:paraId="5D10E80C" w14:textId="50205B70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55" w:name="_bookmark16"/>
      <w:bookmarkStart w:id="156" w:name="_Toc197699421"/>
      <w:bookmarkEnd w:id="155"/>
      <w:r w:rsidRPr="007E33CE">
        <w:rPr>
          <w:lang w:val="en-RU"/>
        </w:rPr>
        <w:t>Цель:</w:t>
      </w:r>
      <w:r w:rsidR="00E970BF" w:rsidRPr="00F12FFB">
        <w:rPr>
          <w:b w:val="0"/>
          <w:bCs w:val="0"/>
          <w:lang w:val="en-RU"/>
        </w:rPr>
        <w:br/>
      </w:r>
      <w:r w:rsidRPr="007E33CE">
        <w:rPr>
          <w:b w:val="0"/>
          <w:bCs w:val="0"/>
          <w:lang w:val="en-RU"/>
        </w:rPr>
        <w:t>Обеспечить представление результатов исследования влияния аномалий на точность регрессионных моделей в наглядном и информативном формате.</w:t>
      </w:r>
      <w:bookmarkEnd w:id="156"/>
    </w:p>
    <w:p w14:paraId="6CA2F158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157" w:name="_Toc197699422"/>
      <w:r w:rsidRPr="007E33CE">
        <w:rPr>
          <w:lang w:val="en-RU"/>
        </w:rPr>
        <w:t>Задачи:</w:t>
      </w:r>
      <w:bookmarkEnd w:id="157"/>
    </w:p>
    <w:p w14:paraId="4211A6C5" w14:textId="77777777" w:rsidR="007E33CE" w:rsidRPr="007E33CE" w:rsidRDefault="007E33CE" w:rsidP="00143D02">
      <w:pPr>
        <w:pStyle w:val="Heading1"/>
        <w:widowControl/>
        <w:numPr>
          <w:ilvl w:val="0"/>
          <w:numId w:val="135"/>
        </w:numPr>
        <w:tabs>
          <w:tab w:val="left" w:pos="1722"/>
        </w:tabs>
        <w:autoSpaceDE/>
        <w:autoSpaceDN/>
        <w:spacing w:line="360" w:lineRule="auto"/>
        <w:ind w:left="2410" w:right="718" w:hanging="283"/>
        <w:jc w:val="both"/>
        <w:rPr>
          <w:b w:val="0"/>
          <w:bCs w:val="0"/>
          <w:lang w:val="en-RU"/>
        </w:rPr>
      </w:pPr>
      <w:bookmarkStart w:id="158" w:name="_Toc197699423"/>
      <w:r w:rsidRPr="007E33CE">
        <w:rPr>
          <w:b w:val="0"/>
          <w:bCs w:val="0"/>
          <w:lang w:val="en-RU"/>
        </w:rPr>
        <w:t>Генерация графических представлений зависимости ошибки от уровня шума для различных моделей.</w:t>
      </w:r>
      <w:bookmarkEnd w:id="158"/>
    </w:p>
    <w:p w14:paraId="3A379953" w14:textId="77777777" w:rsidR="007E33CE" w:rsidRPr="007E33CE" w:rsidRDefault="007E33CE" w:rsidP="00143D02">
      <w:pPr>
        <w:pStyle w:val="Heading1"/>
        <w:widowControl/>
        <w:numPr>
          <w:ilvl w:val="0"/>
          <w:numId w:val="135"/>
        </w:numPr>
        <w:tabs>
          <w:tab w:val="left" w:pos="1722"/>
        </w:tabs>
        <w:autoSpaceDE/>
        <w:autoSpaceDN/>
        <w:spacing w:line="360" w:lineRule="auto"/>
        <w:ind w:left="2410" w:right="718" w:hanging="283"/>
        <w:jc w:val="both"/>
        <w:rPr>
          <w:b w:val="0"/>
          <w:bCs w:val="0"/>
          <w:lang w:val="en-RU"/>
        </w:rPr>
      </w:pPr>
      <w:bookmarkStart w:id="159" w:name="_Toc197699424"/>
      <w:r w:rsidRPr="007E33CE">
        <w:rPr>
          <w:b w:val="0"/>
          <w:bCs w:val="0"/>
          <w:lang w:val="en-RU"/>
        </w:rPr>
        <w:t>Сохранение результатов экспериментов в структурированном формате для последующего анализа.</w:t>
      </w:r>
      <w:bookmarkEnd w:id="159"/>
    </w:p>
    <w:p w14:paraId="0201E31E" w14:textId="77777777" w:rsidR="007E33CE" w:rsidRPr="007E33CE" w:rsidRDefault="007E33CE" w:rsidP="00143D02">
      <w:pPr>
        <w:pStyle w:val="Heading1"/>
        <w:widowControl/>
        <w:numPr>
          <w:ilvl w:val="0"/>
          <w:numId w:val="135"/>
        </w:numPr>
        <w:tabs>
          <w:tab w:val="left" w:pos="1722"/>
        </w:tabs>
        <w:autoSpaceDE/>
        <w:autoSpaceDN/>
        <w:spacing w:line="360" w:lineRule="auto"/>
        <w:ind w:left="2410" w:right="718" w:hanging="283"/>
        <w:jc w:val="both"/>
        <w:rPr>
          <w:b w:val="0"/>
          <w:bCs w:val="0"/>
          <w:lang w:val="en-RU"/>
        </w:rPr>
      </w:pPr>
      <w:bookmarkStart w:id="160" w:name="_Toc197699425"/>
      <w:r w:rsidRPr="007E33CE">
        <w:rPr>
          <w:b w:val="0"/>
          <w:bCs w:val="0"/>
          <w:lang w:val="en-RU"/>
        </w:rPr>
        <w:t>Обеспечение возможности визуального сравнения эффективности различных методов устойчивой регрессии.</w:t>
      </w:r>
      <w:bookmarkEnd w:id="160"/>
    </w:p>
    <w:p w14:paraId="1D72A0D6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161" w:name="_Toc197699426"/>
      <w:r w:rsidRPr="007E33CE">
        <w:rPr>
          <w:lang w:val="en-RU"/>
        </w:rPr>
        <w:t>Требования к выходным данным:</w:t>
      </w:r>
      <w:bookmarkEnd w:id="161"/>
    </w:p>
    <w:p w14:paraId="5190E84B" w14:textId="0FA395E5" w:rsidR="007E33CE" w:rsidRPr="007E33CE" w:rsidRDefault="00E970BF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62" w:name="_Toc197699427"/>
      <w:r w:rsidRPr="00F12FFB">
        <w:rPr>
          <w:b w:val="0"/>
          <w:bCs w:val="0"/>
          <w:lang w:val="en-RU"/>
        </w:rPr>
        <w:t>Д</w:t>
      </w:r>
      <w:r w:rsidR="007E33CE" w:rsidRPr="007E33CE">
        <w:rPr>
          <w:b w:val="0"/>
          <w:bCs w:val="0"/>
          <w:lang w:val="en-RU"/>
        </w:rPr>
        <w:t>анные должны наглядно демонстрировать влияние аномалий на точность прогнозирования.</w:t>
      </w:r>
      <w:bookmarkEnd w:id="162"/>
    </w:p>
    <w:p w14:paraId="3F2C58B7" w14:textId="2E99F368" w:rsidR="007E33CE" w:rsidRPr="007E33CE" w:rsidRDefault="00E970BF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63" w:name="_Toc197699428"/>
      <w:r w:rsidRPr="00F12FFB">
        <w:rPr>
          <w:b w:val="0"/>
          <w:bCs w:val="0"/>
          <w:lang w:val="en-RU"/>
        </w:rPr>
        <w:t>Р</w:t>
      </w:r>
      <w:r w:rsidR="007E33CE" w:rsidRPr="007E33CE">
        <w:rPr>
          <w:b w:val="0"/>
          <w:bCs w:val="0"/>
          <w:lang w:val="en-RU"/>
        </w:rPr>
        <w:t>езультаты должны быть представлены в формате, удобном для сравнения различных моделей и методов очистки.</w:t>
      </w:r>
      <w:bookmarkEnd w:id="163"/>
    </w:p>
    <w:p w14:paraId="23544BA9" w14:textId="34A7D812" w:rsidR="007E33CE" w:rsidRPr="007E33CE" w:rsidRDefault="00E970BF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64" w:name="_Toc197699429"/>
      <w:r w:rsidRPr="00F12FFB">
        <w:rPr>
          <w:b w:val="0"/>
          <w:bCs w:val="0"/>
          <w:lang w:val="en-RU"/>
        </w:rPr>
        <w:t>Р</w:t>
      </w:r>
      <w:r w:rsidR="007E33CE" w:rsidRPr="007E33CE">
        <w:rPr>
          <w:b w:val="0"/>
          <w:bCs w:val="0"/>
          <w:lang w:val="en-RU"/>
        </w:rPr>
        <w:t>езультаты анализа должны быть легко интерпретируемы даже для пользователей без специальных знаний в статистике.</w:t>
      </w:r>
      <w:bookmarkEnd w:id="164"/>
    </w:p>
    <w:p w14:paraId="73E74A70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165" w:name="_Toc197699430"/>
      <w:r w:rsidRPr="007E33CE">
        <w:rPr>
          <w:lang w:val="en-RU"/>
        </w:rPr>
        <w:t>Методы реализации:</w:t>
      </w:r>
      <w:bookmarkEnd w:id="165"/>
    </w:p>
    <w:p w14:paraId="0B1FA5CC" w14:textId="6E4CB2C6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66" w:name="_Toc197699431"/>
      <w:r w:rsidRPr="007E33CE">
        <w:rPr>
          <w:b w:val="0"/>
          <w:bCs w:val="0"/>
          <w:lang w:val="en-RU"/>
        </w:rPr>
        <w:lastRenderedPageBreak/>
        <w:t xml:space="preserve">Генерация графиков для каждой </w:t>
      </w:r>
      <w:r w:rsidR="00E970BF" w:rsidRPr="00F12FFB">
        <w:rPr>
          <w:b w:val="0"/>
          <w:bCs w:val="0"/>
          <w:lang w:val="en-RU"/>
        </w:rPr>
        <w:t xml:space="preserve">выбранной </w:t>
      </w:r>
      <w:r w:rsidRPr="007E33CE">
        <w:rPr>
          <w:b w:val="0"/>
          <w:bCs w:val="0"/>
          <w:lang w:val="en-RU"/>
        </w:rPr>
        <w:t>комбинации регрессионной модели и метода очистки данных.</w:t>
      </w:r>
      <w:bookmarkEnd w:id="166"/>
    </w:p>
    <w:p w14:paraId="5828475E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67" w:name="_Toc197699432"/>
      <w:r w:rsidRPr="007E33CE">
        <w:rPr>
          <w:b w:val="0"/>
          <w:bCs w:val="0"/>
          <w:lang w:val="en-RU"/>
        </w:rPr>
        <w:t>Сохранение визуализаций в формате PNG с четкими заголовками и обозначением осей.</w:t>
      </w:r>
      <w:bookmarkEnd w:id="167"/>
    </w:p>
    <w:p w14:paraId="1C46CD33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68" w:name="_Toc197699433"/>
      <w:r w:rsidRPr="007E33CE">
        <w:rPr>
          <w:b w:val="0"/>
          <w:bCs w:val="0"/>
          <w:lang w:val="en-RU"/>
        </w:rPr>
        <w:t>Формирование структурированных конфигурационных файлов для графиков в формате JSON.</w:t>
      </w:r>
      <w:bookmarkEnd w:id="168"/>
    </w:p>
    <w:p w14:paraId="633ACE27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169" w:name="_Toc197699434"/>
      <w:r w:rsidRPr="007E33CE">
        <w:rPr>
          <w:lang w:val="en-RU"/>
        </w:rPr>
        <w:t>Процедура:</w:t>
      </w:r>
      <w:bookmarkEnd w:id="169"/>
    </w:p>
    <w:p w14:paraId="6203A9F3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70" w:name="_Toc197699435"/>
      <w:r w:rsidRPr="007E33CE">
        <w:rPr>
          <w:b w:val="0"/>
          <w:bCs w:val="0"/>
          <w:lang w:val="en-RU"/>
        </w:rPr>
        <w:t>Проведение экспериментов с различными уровнями шума для каждой регрессионной модели.</w:t>
      </w:r>
      <w:bookmarkEnd w:id="170"/>
    </w:p>
    <w:p w14:paraId="419BABD0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71" w:name="_Toc197699436"/>
      <w:r w:rsidRPr="007E33CE">
        <w:rPr>
          <w:b w:val="0"/>
          <w:bCs w:val="0"/>
          <w:lang w:val="en-RU"/>
        </w:rPr>
        <w:t>Формирование конфигурации графика с указанием названия, осей и параметров отображения.</w:t>
      </w:r>
      <w:bookmarkEnd w:id="171"/>
    </w:p>
    <w:p w14:paraId="0C1B30EB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72" w:name="_Toc197699437"/>
      <w:r w:rsidRPr="007E33CE">
        <w:rPr>
          <w:b w:val="0"/>
          <w:bCs w:val="0"/>
          <w:lang w:val="en-RU"/>
        </w:rPr>
        <w:t>Сохранение результатов в виде графических изображений с говорящими именами, включающими тип модели и метод очистки.</w:t>
      </w:r>
      <w:bookmarkEnd w:id="172"/>
    </w:p>
    <w:p w14:paraId="0A305F7F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173" w:name="_Toc197699438"/>
      <w:r w:rsidRPr="007E33CE">
        <w:rPr>
          <w:lang w:val="en-RU"/>
        </w:rPr>
        <w:t>Контрольные точки:</w:t>
      </w:r>
      <w:bookmarkEnd w:id="173"/>
    </w:p>
    <w:p w14:paraId="7CCC407B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74" w:name="_Toc197699439"/>
      <w:r w:rsidRPr="007E33CE">
        <w:rPr>
          <w:b w:val="0"/>
          <w:bCs w:val="0"/>
          <w:lang w:val="en-RU"/>
        </w:rPr>
        <w:t>Успешное создание и сохранение графиков для всех комбинаций моделей и методов.</w:t>
      </w:r>
      <w:bookmarkEnd w:id="174"/>
    </w:p>
    <w:p w14:paraId="42D2BB79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75" w:name="_Toc197699440"/>
      <w:r w:rsidRPr="007E33CE">
        <w:rPr>
          <w:b w:val="0"/>
          <w:bCs w:val="0"/>
          <w:lang w:val="en-RU"/>
        </w:rPr>
        <w:t>Информативность и читаемость полученных визуализаций.</w:t>
      </w:r>
      <w:bookmarkEnd w:id="175"/>
    </w:p>
    <w:p w14:paraId="296EF67D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76" w:name="_Toc197699441"/>
      <w:r w:rsidRPr="007E33CE">
        <w:rPr>
          <w:b w:val="0"/>
          <w:bCs w:val="0"/>
          <w:lang w:val="en-RU"/>
        </w:rPr>
        <w:t>Корректная маркировка и обозначение элементов на графиках.</w:t>
      </w:r>
      <w:bookmarkEnd w:id="176"/>
    </w:p>
    <w:p w14:paraId="20F2D19C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177" w:name="_Toc197699442"/>
      <w:r w:rsidRPr="007E33CE">
        <w:rPr>
          <w:lang w:val="en-RU"/>
        </w:rPr>
        <w:t>Критерии приемки:</w:t>
      </w:r>
      <w:bookmarkEnd w:id="177"/>
    </w:p>
    <w:p w14:paraId="1E6009FE" w14:textId="19A7ED7D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78" w:name="_Toc197699443"/>
      <w:r w:rsidRPr="007E33CE">
        <w:rPr>
          <w:b w:val="0"/>
          <w:bCs w:val="0"/>
          <w:lang w:val="en-RU"/>
        </w:rPr>
        <w:t>Графики корректно отображают зависимость ошибки от уровня шума для разных моделей.</w:t>
      </w:r>
      <w:bookmarkEnd w:id="178"/>
    </w:p>
    <w:p w14:paraId="656C1137" w14:textId="55974F04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79" w:name="_Toc197699444"/>
      <w:r w:rsidRPr="007E33CE">
        <w:rPr>
          <w:b w:val="0"/>
          <w:bCs w:val="0"/>
          <w:lang w:val="en-RU"/>
        </w:rPr>
        <w:t>Визуализации имеют четкие заголовки,</w:t>
      </w:r>
      <w:r w:rsidR="000C45E6">
        <w:rPr>
          <w:b w:val="0"/>
          <w:bCs w:val="0"/>
        </w:rPr>
        <w:t xml:space="preserve"> оси и детали</w:t>
      </w:r>
      <w:r w:rsidRPr="007E33CE">
        <w:rPr>
          <w:b w:val="0"/>
          <w:bCs w:val="0"/>
          <w:lang w:val="en-RU"/>
        </w:rPr>
        <w:t>, облегчающие интерпретацию.</w:t>
      </w:r>
      <w:bookmarkEnd w:id="179"/>
    </w:p>
    <w:p w14:paraId="7DDD50CE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80" w:name="_Toc197699445"/>
      <w:r w:rsidRPr="007E33CE">
        <w:rPr>
          <w:b w:val="0"/>
          <w:bCs w:val="0"/>
          <w:lang w:val="en-RU"/>
        </w:rPr>
        <w:t>Результаты сохраняются в форматах, удобных для последующего анализа и включения в отчеты.</w:t>
      </w:r>
      <w:bookmarkEnd w:id="180"/>
    </w:p>
    <w:p w14:paraId="4DD9E8F0" w14:textId="7417CC6C" w:rsidR="00D50FFF" w:rsidRPr="007E33CE" w:rsidRDefault="00D50FFF" w:rsidP="009668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sz w:val="24"/>
          <w:szCs w:val="24"/>
          <w:lang w:val="en-RU"/>
        </w:rPr>
      </w:pPr>
    </w:p>
    <w:p w14:paraId="5667EE19" w14:textId="28E22747" w:rsidR="00D50FFF" w:rsidRPr="00F36819" w:rsidRDefault="007D7C2D" w:rsidP="00F12FFB">
      <w:pPr>
        <w:pStyle w:val="Heading1"/>
        <w:numPr>
          <w:ilvl w:val="2"/>
          <w:numId w:val="122"/>
        </w:numPr>
        <w:tabs>
          <w:tab w:val="left" w:pos="2127"/>
        </w:tabs>
        <w:spacing w:before="120" w:line="360" w:lineRule="auto"/>
        <w:ind w:left="1985" w:hanging="567"/>
      </w:pPr>
      <w:bookmarkStart w:id="181" w:name="_bookmark17"/>
      <w:bookmarkStart w:id="182" w:name="_Toc197699446"/>
      <w:bookmarkEnd w:id="181"/>
      <w:r>
        <w:t>Требования</w:t>
      </w:r>
      <w:r w:rsidRPr="00F12FFB">
        <w:t xml:space="preserve"> </w:t>
      </w:r>
      <w:r>
        <w:t>к</w:t>
      </w:r>
      <w:r w:rsidRPr="00F12FFB">
        <w:t xml:space="preserve"> </w:t>
      </w:r>
      <w:r>
        <w:t>интерфейсу</w:t>
      </w:r>
      <w:bookmarkEnd w:id="182"/>
    </w:p>
    <w:p w14:paraId="6B17171F" w14:textId="2462B662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83" w:name="_Toc197699447"/>
      <w:r w:rsidRPr="007E33CE">
        <w:rPr>
          <w:lang w:val="en-RU"/>
        </w:rPr>
        <w:t>Цель:</w:t>
      </w:r>
      <w:r w:rsidR="00F12FFB">
        <w:rPr>
          <w:b w:val="0"/>
          <w:bCs w:val="0"/>
        </w:rPr>
        <w:br/>
      </w:r>
      <w:r w:rsidRPr="007E33CE">
        <w:rPr>
          <w:b w:val="0"/>
          <w:bCs w:val="0"/>
          <w:lang w:val="en-RU"/>
        </w:rPr>
        <w:t>Разработать интуитивно понятный графический интерфейс для управления процессом создания моделей, генерации данных и проведения исследований влияния аномалий.</w:t>
      </w:r>
      <w:bookmarkEnd w:id="183"/>
    </w:p>
    <w:p w14:paraId="6FDEEE2E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184" w:name="_Toc197699448"/>
      <w:r w:rsidRPr="007E33CE">
        <w:rPr>
          <w:lang w:val="en-RU"/>
        </w:rPr>
        <w:lastRenderedPageBreak/>
        <w:t>Задачи:</w:t>
      </w:r>
      <w:bookmarkEnd w:id="184"/>
    </w:p>
    <w:p w14:paraId="56644688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85" w:name="_Toc197699449"/>
      <w:r w:rsidRPr="007E33CE">
        <w:rPr>
          <w:b w:val="0"/>
          <w:bCs w:val="0"/>
          <w:lang w:val="en-RU"/>
        </w:rPr>
        <w:t>Разработка интерфейса для создания и настройки регрессионных моделей различных типов.</w:t>
      </w:r>
      <w:bookmarkEnd w:id="185"/>
    </w:p>
    <w:p w14:paraId="5FF2B7EE" w14:textId="057896FB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86" w:name="_Toc197699450"/>
      <w:r w:rsidRPr="007E33CE">
        <w:rPr>
          <w:b w:val="0"/>
          <w:bCs w:val="0"/>
          <w:lang w:val="en-RU"/>
        </w:rPr>
        <w:t>Реализация функциональности для генерации данных с заданными параметрами.</w:t>
      </w:r>
      <w:bookmarkEnd w:id="186"/>
    </w:p>
    <w:p w14:paraId="7D870E35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87" w:name="_Toc197699451"/>
      <w:r w:rsidRPr="007E33CE">
        <w:rPr>
          <w:b w:val="0"/>
          <w:bCs w:val="0"/>
          <w:lang w:val="en-RU"/>
        </w:rPr>
        <w:t>Обеспечение возможности запуска экспериментов и визуализации результатов.</w:t>
      </w:r>
      <w:bookmarkEnd w:id="187"/>
    </w:p>
    <w:p w14:paraId="413904E9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188" w:name="_Toc197699452"/>
      <w:r w:rsidRPr="007E33CE">
        <w:rPr>
          <w:lang w:val="en-RU"/>
        </w:rPr>
        <w:t>Требования к интерфейсу:</w:t>
      </w:r>
      <w:bookmarkEnd w:id="188"/>
    </w:p>
    <w:p w14:paraId="437E29A6" w14:textId="38BDB452" w:rsidR="007E33CE" w:rsidRPr="007E33CE" w:rsidRDefault="008439A9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89" w:name="_Toc197699453"/>
      <w:r w:rsidRPr="00F12FFB">
        <w:rPr>
          <w:b w:val="0"/>
          <w:bCs w:val="0"/>
          <w:lang w:val="en-RU"/>
        </w:rPr>
        <w:t>И</w:t>
      </w:r>
      <w:r w:rsidR="007E33CE" w:rsidRPr="007E33CE">
        <w:rPr>
          <w:b w:val="0"/>
          <w:bCs w:val="0"/>
          <w:lang w:val="en-RU"/>
        </w:rPr>
        <w:t>нтерфейс должен быть понятным и простым в использовании.</w:t>
      </w:r>
      <w:bookmarkEnd w:id="189"/>
    </w:p>
    <w:p w14:paraId="5A109853" w14:textId="135513ED" w:rsidR="007E33CE" w:rsidRPr="007E33CE" w:rsidRDefault="008439A9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90" w:name="_Toc197699454"/>
      <w:r w:rsidRPr="00F12FFB">
        <w:rPr>
          <w:b w:val="0"/>
          <w:bCs w:val="0"/>
          <w:lang w:val="en-RU"/>
        </w:rPr>
        <w:t>И</w:t>
      </w:r>
      <w:r w:rsidR="007E33CE" w:rsidRPr="007E33CE">
        <w:rPr>
          <w:b w:val="0"/>
          <w:bCs w:val="0"/>
          <w:lang w:val="en-RU"/>
        </w:rPr>
        <w:t>нтерфейс должен предоставлять доступ ко всем функциям программы.</w:t>
      </w:r>
      <w:bookmarkEnd w:id="190"/>
    </w:p>
    <w:p w14:paraId="49B08BE2" w14:textId="4D08860F" w:rsidR="007E33CE" w:rsidRPr="007E33CE" w:rsidRDefault="008439A9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91" w:name="_Toc197699455"/>
      <w:r w:rsidRPr="00F12FFB">
        <w:rPr>
          <w:b w:val="0"/>
          <w:bCs w:val="0"/>
          <w:lang w:val="en-RU"/>
        </w:rPr>
        <w:t>П</w:t>
      </w:r>
      <w:r w:rsidR="007E33CE" w:rsidRPr="007E33CE">
        <w:rPr>
          <w:b w:val="0"/>
          <w:bCs w:val="0"/>
          <w:lang w:val="en-RU"/>
        </w:rPr>
        <w:t>ользователь должен получать обратную связь о результатах выполненных операций.</w:t>
      </w:r>
      <w:bookmarkEnd w:id="191"/>
    </w:p>
    <w:p w14:paraId="14F32DE1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192" w:name="_Toc197699456"/>
      <w:r w:rsidRPr="007E33CE">
        <w:rPr>
          <w:lang w:val="en-RU"/>
        </w:rPr>
        <w:t>Методы реализации:</w:t>
      </w:r>
      <w:bookmarkEnd w:id="192"/>
    </w:p>
    <w:p w14:paraId="5033BCDF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93" w:name="_Toc197699457"/>
      <w:r w:rsidRPr="007E33CE">
        <w:rPr>
          <w:b w:val="0"/>
          <w:bCs w:val="0"/>
          <w:lang w:val="en-RU"/>
        </w:rPr>
        <w:t>Использование библиотеки Qt для создания современного и кроссплатформенного графического интерфейса.</w:t>
      </w:r>
      <w:bookmarkEnd w:id="193"/>
    </w:p>
    <w:p w14:paraId="6BE19053" w14:textId="39B21ACA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94" w:name="_Toc197699458"/>
      <w:r w:rsidRPr="007E33CE">
        <w:rPr>
          <w:b w:val="0"/>
          <w:bCs w:val="0"/>
          <w:lang w:val="en-RU"/>
        </w:rPr>
        <w:t>Применение модели MVC для четкого разделения логики и представления.</w:t>
      </w:r>
      <w:bookmarkEnd w:id="194"/>
    </w:p>
    <w:p w14:paraId="476AADC6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95" w:name="_Toc197699459"/>
      <w:r w:rsidRPr="007E33CE">
        <w:rPr>
          <w:b w:val="0"/>
          <w:bCs w:val="0"/>
          <w:lang w:val="en-RU"/>
        </w:rPr>
        <w:t>Реализация диалоговых окон для ввода параметров моделей и экспериментов.</w:t>
      </w:r>
      <w:bookmarkEnd w:id="195"/>
    </w:p>
    <w:p w14:paraId="629954E0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196" w:name="_Toc197699460"/>
      <w:r w:rsidRPr="007E33CE">
        <w:rPr>
          <w:lang w:val="en-RU"/>
        </w:rPr>
        <w:t>Процедура:</w:t>
      </w:r>
      <w:bookmarkEnd w:id="196"/>
    </w:p>
    <w:p w14:paraId="2F5A0E50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97" w:name="_Toc197699461"/>
      <w:r w:rsidRPr="007E33CE">
        <w:rPr>
          <w:b w:val="0"/>
          <w:bCs w:val="0"/>
          <w:lang w:val="en-RU"/>
        </w:rPr>
        <w:t>Разработка основного окна приложения с кнопками для основных функций: создание модели, генерация данных, запуск анализа.</w:t>
      </w:r>
      <w:bookmarkEnd w:id="197"/>
    </w:p>
    <w:p w14:paraId="2CE3CCFC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98" w:name="_Toc197699462"/>
      <w:r w:rsidRPr="007E33CE">
        <w:rPr>
          <w:b w:val="0"/>
          <w:bCs w:val="0"/>
          <w:lang w:val="en-RU"/>
        </w:rPr>
        <w:t>Реализация диалоговых окон для ввода параметров моделей и данных.</w:t>
      </w:r>
      <w:bookmarkEnd w:id="198"/>
    </w:p>
    <w:p w14:paraId="3A3BA2AF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199" w:name="_Toc197699463"/>
      <w:r w:rsidRPr="007E33CE">
        <w:rPr>
          <w:b w:val="0"/>
          <w:bCs w:val="0"/>
          <w:lang w:val="en-RU"/>
        </w:rPr>
        <w:t>Интеграция с вычислительными модулями для проведения экспериментов.</w:t>
      </w:r>
      <w:bookmarkEnd w:id="199"/>
    </w:p>
    <w:p w14:paraId="1CDCE3D3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200" w:name="_Toc197699464"/>
      <w:r w:rsidRPr="007E33CE">
        <w:rPr>
          <w:b w:val="0"/>
          <w:bCs w:val="0"/>
          <w:lang w:val="en-RU"/>
        </w:rPr>
        <w:t>Создание механизма отображения результатов анализа в виде графиков.</w:t>
      </w:r>
      <w:bookmarkEnd w:id="200"/>
    </w:p>
    <w:p w14:paraId="611CDDBB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201" w:name="_Toc197699465"/>
      <w:r w:rsidRPr="007E33CE">
        <w:rPr>
          <w:lang w:val="en-RU"/>
        </w:rPr>
        <w:t>Контрольные точки:</w:t>
      </w:r>
      <w:bookmarkEnd w:id="201"/>
    </w:p>
    <w:p w14:paraId="2B734519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202" w:name="_Toc197699466"/>
      <w:r w:rsidRPr="007E33CE">
        <w:rPr>
          <w:b w:val="0"/>
          <w:bCs w:val="0"/>
          <w:lang w:val="en-RU"/>
        </w:rPr>
        <w:t>Функциональность создания и настройки моделей через интерфейс.</w:t>
      </w:r>
      <w:bookmarkEnd w:id="202"/>
    </w:p>
    <w:p w14:paraId="002E94B8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203" w:name="_Toc197699467"/>
      <w:r w:rsidRPr="007E33CE">
        <w:rPr>
          <w:b w:val="0"/>
          <w:bCs w:val="0"/>
          <w:lang w:val="en-RU"/>
        </w:rPr>
        <w:t>Корректная работа генерации данных с пользовательскими параметрами.</w:t>
      </w:r>
      <w:bookmarkEnd w:id="203"/>
    </w:p>
    <w:p w14:paraId="160C1902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204" w:name="_Toc197699468"/>
      <w:r w:rsidRPr="007E33CE">
        <w:rPr>
          <w:b w:val="0"/>
          <w:bCs w:val="0"/>
          <w:lang w:val="en-RU"/>
        </w:rPr>
        <w:t>Возможность сохранения моделей и запуска экспериментов.</w:t>
      </w:r>
      <w:bookmarkEnd w:id="204"/>
    </w:p>
    <w:p w14:paraId="6928241D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205" w:name="_Toc197699469"/>
      <w:r w:rsidRPr="007E33CE">
        <w:rPr>
          <w:b w:val="0"/>
          <w:bCs w:val="0"/>
          <w:lang w:val="en-RU"/>
        </w:rPr>
        <w:t>Визуализация результатов анализа.</w:t>
      </w:r>
      <w:bookmarkEnd w:id="205"/>
    </w:p>
    <w:p w14:paraId="43FE5232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lang w:val="en-RU"/>
        </w:rPr>
      </w:pPr>
      <w:bookmarkStart w:id="206" w:name="_Toc197699470"/>
      <w:r w:rsidRPr="007E33CE">
        <w:rPr>
          <w:lang w:val="en-RU"/>
        </w:rPr>
        <w:t>Критерии приемки:</w:t>
      </w:r>
      <w:bookmarkEnd w:id="206"/>
    </w:p>
    <w:p w14:paraId="0EA4162B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207" w:name="_Toc197699471"/>
      <w:r w:rsidRPr="007E33CE">
        <w:rPr>
          <w:b w:val="0"/>
          <w:bCs w:val="0"/>
          <w:lang w:val="en-RU"/>
        </w:rPr>
        <w:lastRenderedPageBreak/>
        <w:t>Интерфейс позволяет создавать и настраивать все типы поддерживаемых моделей.</w:t>
      </w:r>
      <w:bookmarkEnd w:id="207"/>
    </w:p>
    <w:p w14:paraId="47F32678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208" w:name="_Toc197699472"/>
      <w:r w:rsidRPr="007E33CE">
        <w:rPr>
          <w:b w:val="0"/>
          <w:bCs w:val="0"/>
          <w:lang w:val="en-RU"/>
        </w:rPr>
        <w:t>Генерация данных работает корректно с разными параметрами.</w:t>
      </w:r>
      <w:bookmarkEnd w:id="208"/>
    </w:p>
    <w:p w14:paraId="5617A1EF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209" w:name="_Toc197699473"/>
      <w:r w:rsidRPr="007E33CE">
        <w:rPr>
          <w:b w:val="0"/>
          <w:bCs w:val="0"/>
          <w:lang w:val="en-RU"/>
        </w:rPr>
        <w:t>Эксперименты запускаются и выполняются без ошибок.</w:t>
      </w:r>
      <w:bookmarkEnd w:id="209"/>
    </w:p>
    <w:p w14:paraId="63AC2D95" w14:textId="77777777" w:rsidR="007E33CE" w:rsidRPr="007E33CE" w:rsidRDefault="007E33CE" w:rsidP="00F12FFB">
      <w:pPr>
        <w:pStyle w:val="Heading1"/>
        <w:widowControl/>
        <w:tabs>
          <w:tab w:val="left" w:pos="1722"/>
        </w:tabs>
        <w:autoSpaceDE/>
        <w:autoSpaceDN/>
        <w:spacing w:line="360" w:lineRule="auto"/>
        <w:ind w:left="2127" w:right="718" w:firstLine="0"/>
        <w:jc w:val="both"/>
        <w:rPr>
          <w:b w:val="0"/>
          <w:bCs w:val="0"/>
          <w:lang w:val="en-RU"/>
        </w:rPr>
      </w:pPr>
      <w:bookmarkStart w:id="210" w:name="_Toc197699474"/>
      <w:r w:rsidRPr="007E33CE">
        <w:rPr>
          <w:b w:val="0"/>
          <w:bCs w:val="0"/>
          <w:lang w:val="en-RU"/>
        </w:rPr>
        <w:t>Результаты анализа отображаются в понятном и информативном виде.</w:t>
      </w:r>
      <w:bookmarkEnd w:id="210"/>
    </w:p>
    <w:p w14:paraId="2EACFF80" w14:textId="2202D9E2" w:rsidR="007E33CE" w:rsidRPr="00F12FFB" w:rsidRDefault="007E33CE" w:rsidP="00F12FFB">
      <w:pPr>
        <w:pStyle w:val="Heading1"/>
        <w:numPr>
          <w:ilvl w:val="1"/>
          <w:numId w:val="33"/>
        </w:numPr>
        <w:tabs>
          <w:tab w:val="left" w:pos="1722"/>
        </w:tabs>
        <w:spacing w:line="360" w:lineRule="auto"/>
        <w:jc w:val="both"/>
      </w:pPr>
      <w:bookmarkStart w:id="211" w:name="_Toc197699475"/>
      <w:r w:rsidRPr="007E33CE">
        <w:t>Требования к надежности</w:t>
      </w:r>
      <w:bookmarkEnd w:id="211"/>
    </w:p>
    <w:p w14:paraId="71FCB764" w14:textId="42E01996" w:rsidR="007E33CE" w:rsidRPr="007E33CE" w:rsidRDefault="007E33CE" w:rsidP="00F12FFB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7E33CE">
        <w:rPr>
          <w:b/>
          <w:bCs/>
          <w:sz w:val="24"/>
          <w:szCs w:val="24"/>
        </w:rPr>
        <w:t>Цель:</w:t>
      </w:r>
      <w:r w:rsidR="00E970BF">
        <w:rPr>
          <w:sz w:val="24"/>
          <w:szCs w:val="24"/>
        </w:rPr>
        <w:br/>
      </w:r>
      <w:r w:rsidRPr="007E33CE">
        <w:rPr>
          <w:sz w:val="24"/>
          <w:szCs w:val="24"/>
        </w:rPr>
        <w:t>Обеспечить стабильную и надежную работу программного комплекса при проведении исследований влияния аномальных наблюдений на точность прогнозирования в регрессионных моделях.</w:t>
      </w:r>
    </w:p>
    <w:p w14:paraId="071475BC" w14:textId="77777777" w:rsidR="007E33CE" w:rsidRPr="007E33CE" w:rsidRDefault="007E33CE" w:rsidP="00F12FFB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b/>
          <w:bCs/>
          <w:sz w:val="24"/>
          <w:szCs w:val="24"/>
        </w:rPr>
      </w:pPr>
      <w:r w:rsidRPr="007E33CE">
        <w:rPr>
          <w:b/>
          <w:bCs/>
          <w:sz w:val="24"/>
          <w:szCs w:val="24"/>
        </w:rPr>
        <w:t>Требования к устойчивости:</w:t>
      </w:r>
    </w:p>
    <w:p w14:paraId="36F57142" w14:textId="77777777" w:rsidR="007E33CE" w:rsidRPr="007E33CE" w:rsidRDefault="007E33CE" w:rsidP="00F12FFB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7E33CE">
        <w:rPr>
          <w:sz w:val="24"/>
          <w:szCs w:val="24"/>
        </w:rPr>
        <w:t>Программа должна корректно обрабатывать некорректные входные данные, предоставляя пользователю информативные сообщения об ошибках.</w:t>
      </w:r>
    </w:p>
    <w:p w14:paraId="0106C127" w14:textId="77777777" w:rsidR="007E33CE" w:rsidRPr="007E33CE" w:rsidRDefault="007E33CE" w:rsidP="00F12FFB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7E33CE">
        <w:rPr>
          <w:sz w:val="24"/>
          <w:szCs w:val="24"/>
        </w:rPr>
        <w:t>При отсутствии файлов данных программа должна выдавать соответствующее предупреждение и предлагать альтернативные действия.</w:t>
      </w:r>
    </w:p>
    <w:p w14:paraId="7B2CB647" w14:textId="77777777" w:rsidR="007E33CE" w:rsidRPr="007E33CE" w:rsidRDefault="007E33CE" w:rsidP="00F12FFB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7E33CE">
        <w:rPr>
          <w:sz w:val="24"/>
          <w:szCs w:val="24"/>
        </w:rPr>
        <w:t>Система должна сохранять работоспособность при неправильном формате входных файлов, обрабатывая исключения без аварийного завершения.</w:t>
      </w:r>
    </w:p>
    <w:p w14:paraId="7D59BC13" w14:textId="77777777" w:rsidR="007E33CE" w:rsidRPr="007E33CE" w:rsidRDefault="007E33CE" w:rsidP="00F12FFB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b/>
          <w:bCs/>
          <w:sz w:val="24"/>
          <w:szCs w:val="24"/>
        </w:rPr>
      </w:pPr>
      <w:r w:rsidRPr="007E33CE">
        <w:rPr>
          <w:b/>
          <w:bCs/>
          <w:sz w:val="24"/>
          <w:szCs w:val="24"/>
        </w:rPr>
        <w:t>Требования к обработке ошибок:</w:t>
      </w:r>
    </w:p>
    <w:p w14:paraId="76911B10" w14:textId="77777777" w:rsidR="007E33CE" w:rsidRPr="007E33CE" w:rsidRDefault="007E33CE" w:rsidP="00F12FFB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7E33CE">
        <w:rPr>
          <w:sz w:val="24"/>
          <w:szCs w:val="24"/>
        </w:rPr>
        <w:t>Все потенциальные ошибки должны быть перехвачены и обработаны с предоставлением пользователю понятной обратной связи.</w:t>
      </w:r>
    </w:p>
    <w:p w14:paraId="37C81FE3" w14:textId="77777777" w:rsidR="007E33CE" w:rsidRPr="007E33CE" w:rsidRDefault="007E33CE" w:rsidP="00F12FFB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7E33CE">
        <w:rPr>
          <w:sz w:val="24"/>
          <w:szCs w:val="24"/>
        </w:rPr>
        <w:t>При невозможности выполнения операции система должна предлагать альтернативные варианты действий или четкие инструкции по устранению проблемы.</w:t>
      </w:r>
    </w:p>
    <w:p w14:paraId="137C10AC" w14:textId="77777777" w:rsidR="007E33CE" w:rsidRPr="007E33CE" w:rsidRDefault="007E33CE" w:rsidP="00F12FFB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7E33CE">
        <w:rPr>
          <w:sz w:val="24"/>
          <w:szCs w:val="24"/>
        </w:rPr>
        <w:t xml:space="preserve">Ошибки в процессе вычислений должны </w:t>
      </w:r>
      <w:proofErr w:type="spellStart"/>
      <w:r w:rsidRPr="007E33CE">
        <w:rPr>
          <w:sz w:val="24"/>
          <w:szCs w:val="24"/>
        </w:rPr>
        <w:t>логироваться</w:t>
      </w:r>
      <w:proofErr w:type="spellEnd"/>
      <w:r w:rsidRPr="007E33CE">
        <w:rPr>
          <w:sz w:val="24"/>
          <w:szCs w:val="24"/>
        </w:rPr>
        <w:t xml:space="preserve"> для последующего анализа.</w:t>
      </w:r>
    </w:p>
    <w:p w14:paraId="19985BB9" w14:textId="77777777" w:rsidR="007E33CE" w:rsidRPr="007E33CE" w:rsidRDefault="007E33CE" w:rsidP="00F12FFB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b/>
          <w:bCs/>
          <w:sz w:val="24"/>
          <w:szCs w:val="24"/>
        </w:rPr>
      </w:pPr>
      <w:r w:rsidRPr="007E33CE">
        <w:rPr>
          <w:b/>
          <w:bCs/>
          <w:sz w:val="24"/>
          <w:szCs w:val="24"/>
        </w:rPr>
        <w:t>Требования к производительности:</w:t>
      </w:r>
    </w:p>
    <w:p w14:paraId="70BB451B" w14:textId="5B0BBF32" w:rsidR="007E33CE" w:rsidRPr="007E33CE" w:rsidRDefault="007E33CE" w:rsidP="00F12FFB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7E33CE">
        <w:rPr>
          <w:sz w:val="24"/>
          <w:szCs w:val="24"/>
        </w:rPr>
        <w:t>Программа должна эффективно использовать многопоточность для ускорения процесса вычислений.</w:t>
      </w:r>
    </w:p>
    <w:p w14:paraId="5B571D76" w14:textId="77777777" w:rsidR="007E33CE" w:rsidRPr="007E33CE" w:rsidRDefault="007E33CE" w:rsidP="00F12FFB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7E33CE">
        <w:rPr>
          <w:sz w:val="24"/>
          <w:szCs w:val="24"/>
        </w:rPr>
        <w:t>Система должна минимизировать использование памяти при работе с большими наборами данных.</w:t>
      </w:r>
    </w:p>
    <w:p w14:paraId="38120D10" w14:textId="77777777" w:rsidR="007E33CE" w:rsidRPr="007E33CE" w:rsidRDefault="007E33CE" w:rsidP="00F12FFB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b/>
          <w:bCs/>
          <w:sz w:val="24"/>
          <w:szCs w:val="24"/>
        </w:rPr>
      </w:pPr>
      <w:r w:rsidRPr="007E33CE">
        <w:rPr>
          <w:b/>
          <w:bCs/>
          <w:sz w:val="24"/>
          <w:szCs w:val="24"/>
        </w:rPr>
        <w:t>Требования к восстановлению:</w:t>
      </w:r>
    </w:p>
    <w:p w14:paraId="1AD9C3DF" w14:textId="6F319229" w:rsidR="007E33CE" w:rsidRPr="00E970BF" w:rsidRDefault="007E33CE" w:rsidP="00F12FFB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7E33CE">
        <w:rPr>
          <w:sz w:val="24"/>
          <w:szCs w:val="24"/>
        </w:rPr>
        <w:t xml:space="preserve">При аварийном завершении программа должна сохранять промежуточные </w:t>
      </w:r>
      <w:r w:rsidRPr="007E33CE">
        <w:rPr>
          <w:sz w:val="24"/>
          <w:szCs w:val="24"/>
        </w:rPr>
        <w:lastRenderedPageBreak/>
        <w:t>результаты и обеспечивать возможность восстановления работы.</w:t>
      </w:r>
    </w:p>
    <w:p w14:paraId="0A61D753" w14:textId="77777777" w:rsidR="00627C6C" w:rsidRPr="007E33CE" w:rsidRDefault="00627C6C" w:rsidP="00D22B61">
      <w:pPr>
        <w:pStyle w:val="BodyText"/>
        <w:spacing w:line="360" w:lineRule="auto"/>
        <w:ind w:right="685"/>
        <w:jc w:val="both"/>
        <w:rPr>
          <w:lang w:val="en-RU"/>
        </w:rPr>
      </w:pPr>
    </w:p>
    <w:p w14:paraId="0C001AEF" w14:textId="77777777" w:rsidR="00D50FFF" w:rsidRDefault="00D50FFF">
      <w:pPr>
        <w:pStyle w:val="BodyText"/>
        <w:spacing w:line="360" w:lineRule="auto"/>
        <w:ind w:left="1302" w:right="685" w:firstLine="707"/>
        <w:jc w:val="both"/>
      </w:pPr>
    </w:p>
    <w:p w14:paraId="6D85BCFE" w14:textId="77777777" w:rsidR="00B13F16" w:rsidRDefault="00B13F16">
      <w:pPr>
        <w:widowControl/>
        <w:autoSpaceDE/>
        <w:autoSpaceDN/>
        <w:rPr>
          <w:b/>
          <w:bCs/>
          <w:sz w:val="24"/>
          <w:szCs w:val="24"/>
        </w:rPr>
      </w:pPr>
      <w:bookmarkStart w:id="212" w:name="_bookmark18"/>
      <w:bookmarkEnd w:id="212"/>
      <w:r>
        <w:br w:type="page"/>
      </w:r>
    </w:p>
    <w:p w14:paraId="5B10D92F" w14:textId="6EAA15EB" w:rsidR="00D50FFF" w:rsidRDefault="007D7C2D" w:rsidP="00295D05">
      <w:pPr>
        <w:pStyle w:val="Heading1"/>
        <w:numPr>
          <w:ilvl w:val="0"/>
          <w:numId w:val="122"/>
        </w:numPr>
        <w:tabs>
          <w:tab w:val="left" w:pos="3011"/>
        </w:tabs>
        <w:spacing w:before="21"/>
        <w:ind w:left="284" w:hanging="284"/>
        <w:jc w:val="center"/>
        <w:rPr>
          <w:sz w:val="22"/>
        </w:rPr>
      </w:pPr>
      <w:bookmarkStart w:id="213" w:name="_Toc197699476"/>
      <w:r>
        <w:lastRenderedPageBreak/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ПРОГРАММНОЙ</w:t>
      </w:r>
      <w:r>
        <w:rPr>
          <w:spacing w:val="-1"/>
        </w:rPr>
        <w:t xml:space="preserve"> </w:t>
      </w:r>
      <w:r>
        <w:t>ДОКУМЕНТАЦИИ</w:t>
      </w:r>
      <w:bookmarkEnd w:id="213"/>
    </w:p>
    <w:p w14:paraId="3068BC2A" w14:textId="77777777" w:rsidR="00D50FFF" w:rsidRDefault="00D50FFF">
      <w:pPr>
        <w:pStyle w:val="Heading1"/>
        <w:tabs>
          <w:tab w:val="left" w:pos="3011"/>
        </w:tabs>
        <w:spacing w:before="21"/>
        <w:ind w:left="2726" w:firstLine="0"/>
        <w:rPr>
          <w:sz w:val="22"/>
        </w:rPr>
      </w:pPr>
    </w:p>
    <w:p w14:paraId="3D0753CD" w14:textId="4DBEBBAC" w:rsidR="00D50FFF" w:rsidRDefault="006375D9" w:rsidP="00645D8C">
      <w:pPr>
        <w:pStyle w:val="Heading1"/>
        <w:numPr>
          <w:ilvl w:val="1"/>
          <w:numId w:val="122"/>
        </w:numPr>
        <w:tabs>
          <w:tab w:val="left" w:pos="1722"/>
        </w:tabs>
        <w:ind w:left="1843" w:hanging="791"/>
        <w:jc w:val="both"/>
      </w:pPr>
      <w:bookmarkStart w:id="214" w:name="_Toc197699477"/>
      <w:r>
        <w:t>Состав</w:t>
      </w:r>
      <w:r>
        <w:rPr>
          <w:spacing w:val="-7"/>
        </w:rPr>
        <w:t xml:space="preserve"> </w:t>
      </w:r>
      <w:r>
        <w:t>программной</w:t>
      </w:r>
      <w:r>
        <w:rPr>
          <w:spacing w:val="-4"/>
        </w:rPr>
        <w:t xml:space="preserve"> </w:t>
      </w:r>
      <w:r>
        <w:t>документации</w:t>
      </w:r>
      <w:bookmarkEnd w:id="214"/>
    </w:p>
    <w:p w14:paraId="5D26B052" w14:textId="77777777" w:rsidR="00D50FFF" w:rsidRDefault="00D50FFF">
      <w:pPr>
        <w:pStyle w:val="BodyText"/>
        <w:spacing w:before="4"/>
        <w:rPr>
          <w:b/>
          <w:sz w:val="22"/>
        </w:rPr>
      </w:pPr>
    </w:p>
    <w:p w14:paraId="30471341" w14:textId="6A671BB4" w:rsidR="00D50FFF" w:rsidRDefault="007D7C2D" w:rsidP="00295D05">
      <w:pPr>
        <w:pStyle w:val="ListParagraph"/>
        <w:numPr>
          <w:ilvl w:val="2"/>
          <w:numId w:val="122"/>
        </w:numPr>
        <w:tabs>
          <w:tab w:val="clear" w:pos="420"/>
          <w:tab w:val="clear" w:pos="567"/>
          <w:tab w:val="clear" w:pos="1531"/>
          <w:tab w:val="left" w:pos="1869"/>
        </w:tabs>
        <w:spacing w:line="360" w:lineRule="auto"/>
        <w:ind w:left="1560" w:right="687" w:firstLine="141"/>
        <w:jc w:val="both"/>
        <w:rPr>
          <w:sz w:val="24"/>
          <w:szCs w:val="24"/>
        </w:rPr>
      </w:pPr>
      <w:r>
        <w:rPr>
          <w:sz w:val="24"/>
          <w:szCs w:val="24"/>
        </w:rPr>
        <w:t>«</w:t>
      </w:r>
      <w:r w:rsidR="00DD281F" w:rsidRPr="00DD281F">
        <w:rPr>
          <w:sz w:val="24"/>
          <w:szCs w:val="24"/>
        </w:rPr>
        <w:t>Разработка программного комплекса для исследования влияния аномальных наблюдений на точность прогнозирования в регрессионных моделях</w:t>
      </w:r>
      <w:r>
        <w:rPr>
          <w:sz w:val="24"/>
          <w:szCs w:val="24"/>
        </w:rPr>
        <w:t>». Техническое задание (ГОСТ 19.201-78</w:t>
      </w:r>
      <w:r w:rsidRPr="00CE257F">
        <w:rPr>
          <w:sz w:val="24"/>
          <w:szCs w:val="24"/>
        </w:rPr>
        <w:t xml:space="preserve">) </w:t>
      </w:r>
      <w:r>
        <w:rPr>
          <w:sz w:val="24"/>
          <w:szCs w:val="24"/>
        </w:rPr>
        <w:t>[7];</w:t>
      </w:r>
    </w:p>
    <w:p w14:paraId="31BA79CF" w14:textId="244D97E5" w:rsidR="00D50FFF" w:rsidRDefault="007D7C2D" w:rsidP="00295D05">
      <w:pPr>
        <w:pStyle w:val="ListParagraph"/>
        <w:numPr>
          <w:ilvl w:val="2"/>
          <w:numId w:val="122"/>
        </w:numPr>
        <w:tabs>
          <w:tab w:val="clear" w:pos="420"/>
          <w:tab w:val="clear" w:pos="567"/>
          <w:tab w:val="clear" w:pos="1531"/>
          <w:tab w:val="left" w:pos="1869"/>
        </w:tabs>
        <w:spacing w:line="360" w:lineRule="auto"/>
        <w:ind w:left="1560" w:right="687" w:firstLine="141"/>
        <w:jc w:val="both"/>
        <w:rPr>
          <w:sz w:val="24"/>
          <w:szCs w:val="24"/>
        </w:rPr>
      </w:pPr>
      <w:r>
        <w:rPr>
          <w:sz w:val="24"/>
          <w:szCs w:val="24"/>
        </w:rPr>
        <w:t>«</w:t>
      </w:r>
      <w:r w:rsidR="00DD281F" w:rsidRPr="00DD281F">
        <w:rPr>
          <w:sz w:val="24"/>
          <w:szCs w:val="24"/>
        </w:rPr>
        <w:t>Разработка программного комплекса для исследования влияния аномальных наблюдений на точность прогнозирования в регрессионных моделях</w:t>
      </w:r>
      <w:r>
        <w:rPr>
          <w:sz w:val="24"/>
          <w:szCs w:val="24"/>
        </w:rPr>
        <w:t>». Программа и методика испытаний (ГОСТ 19.301-78) [10];</w:t>
      </w:r>
    </w:p>
    <w:p w14:paraId="59DFC1D4" w14:textId="6BF040AE" w:rsidR="00D50FFF" w:rsidRDefault="007D7C2D" w:rsidP="00295D05">
      <w:pPr>
        <w:pStyle w:val="ListParagraph"/>
        <w:numPr>
          <w:ilvl w:val="2"/>
          <w:numId w:val="122"/>
        </w:numPr>
        <w:tabs>
          <w:tab w:val="clear" w:pos="420"/>
          <w:tab w:val="clear" w:pos="567"/>
          <w:tab w:val="clear" w:pos="1531"/>
          <w:tab w:val="left" w:pos="1869"/>
        </w:tabs>
        <w:spacing w:line="360" w:lineRule="auto"/>
        <w:ind w:left="1560" w:right="687" w:firstLine="141"/>
        <w:jc w:val="both"/>
        <w:rPr>
          <w:sz w:val="24"/>
          <w:szCs w:val="24"/>
        </w:rPr>
      </w:pPr>
      <w:r>
        <w:rPr>
          <w:sz w:val="24"/>
          <w:szCs w:val="24"/>
        </w:rPr>
        <w:t>«</w:t>
      </w:r>
      <w:r w:rsidR="00DD281F" w:rsidRPr="00DD281F">
        <w:rPr>
          <w:sz w:val="24"/>
          <w:szCs w:val="24"/>
        </w:rPr>
        <w:t>Разработка программного комплекса для исследования влияния аномальных наблюдений на точность прогнозирования в регрессионных моделях</w:t>
      </w:r>
      <w:r>
        <w:rPr>
          <w:sz w:val="24"/>
          <w:szCs w:val="24"/>
        </w:rPr>
        <w:t>». Пояснительная записка (ГОСТ 19.404-79) [11];</w:t>
      </w:r>
    </w:p>
    <w:p w14:paraId="781BD4BA" w14:textId="6743D56F" w:rsidR="00D50FFF" w:rsidRDefault="007D7C2D" w:rsidP="00295D05">
      <w:pPr>
        <w:pStyle w:val="ListParagraph"/>
        <w:numPr>
          <w:ilvl w:val="2"/>
          <w:numId w:val="122"/>
        </w:numPr>
        <w:tabs>
          <w:tab w:val="clear" w:pos="420"/>
          <w:tab w:val="clear" w:pos="567"/>
          <w:tab w:val="clear" w:pos="1531"/>
          <w:tab w:val="left" w:pos="1869"/>
        </w:tabs>
        <w:spacing w:line="360" w:lineRule="auto"/>
        <w:ind w:left="1560" w:right="687" w:firstLine="141"/>
        <w:jc w:val="both"/>
        <w:rPr>
          <w:sz w:val="24"/>
          <w:szCs w:val="24"/>
        </w:rPr>
      </w:pPr>
      <w:r>
        <w:rPr>
          <w:sz w:val="24"/>
          <w:szCs w:val="24"/>
        </w:rPr>
        <w:t>«</w:t>
      </w:r>
      <w:r w:rsidR="00DD281F" w:rsidRPr="00DD281F">
        <w:rPr>
          <w:sz w:val="24"/>
          <w:szCs w:val="24"/>
        </w:rPr>
        <w:t>Разработка программного комплекса для исследования влияния аномальных наблюдений на точность прогнозирования в регрессионных моделях</w:t>
      </w:r>
      <w:r>
        <w:rPr>
          <w:sz w:val="24"/>
          <w:szCs w:val="24"/>
        </w:rPr>
        <w:t xml:space="preserve">». Руководство </w:t>
      </w:r>
      <w:r w:rsidR="000176CF">
        <w:rPr>
          <w:sz w:val="24"/>
          <w:szCs w:val="24"/>
        </w:rPr>
        <w:t>программиста</w:t>
      </w:r>
      <w:r>
        <w:rPr>
          <w:sz w:val="24"/>
          <w:szCs w:val="24"/>
        </w:rPr>
        <w:t xml:space="preserve"> (ГОСТ 19.50</w:t>
      </w:r>
      <w:r w:rsidR="00A1327E">
        <w:rPr>
          <w:sz w:val="24"/>
          <w:szCs w:val="24"/>
        </w:rPr>
        <w:t>4</w:t>
      </w:r>
      <w:r>
        <w:rPr>
          <w:sz w:val="24"/>
          <w:szCs w:val="24"/>
        </w:rPr>
        <w:t>-79) [12];</w:t>
      </w:r>
    </w:p>
    <w:p w14:paraId="5EBCE74B" w14:textId="319CF947" w:rsidR="00D50FFF" w:rsidRPr="00DD281F" w:rsidRDefault="007D7C2D" w:rsidP="00295D05">
      <w:pPr>
        <w:pStyle w:val="ListParagraph"/>
        <w:numPr>
          <w:ilvl w:val="2"/>
          <w:numId w:val="122"/>
        </w:numPr>
        <w:tabs>
          <w:tab w:val="clear" w:pos="420"/>
          <w:tab w:val="clear" w:pos="567"/>
          <w:tab w:val="clear" w:pos="1531"/>
          <w:tab w:val="left" w:pos="1869"/>
        </w:tabs>
        <w:spacing w:line="360" w:lineRule="auto"/>
        <w:ind w:left="1560" w:right="687" w:firstLine="141"/>
        <w:jc w:val="both"/>
        <w:rPr>
          <w:sz w:val="24"/>
          <w:szCs w:val="24"/>
        </w:rPr>
      </w:pPr>
      <w:r>
        <w:rPr>
          <w:sz w:val="24"/>
          <w:szCs w:val="24"/>
        </w:rPr>
        <w:t>«</w:t>
      </w:r>
      <w:r w:rsidR="00DD281F" w:rsidRPr="00DD281F">
        <w:rPr>
          <w:sz w:val="24"/>
          <w:szCs w:val="24"/>
        </w:rPr>
        <w:t>Разработка программного комплекса для исследования влияния аномальных наблюдений на точность прогнозирования в регрессионных моделях</w:t>
      </w:r>
      <w:r>
        <w:rPr>
          <w:sz w:val="24"/>
          <w:szCs w:val="24"/>
        </w:rPr>
        <w:t>». Текст программы (ГОСТ 19.401-78) [13];</w:t>
      </w:r>
    </w:p>
    <w:p w14:paraId="0D4D4E2B" w14:textId="3A1AF56B" w:rsidR="00DD281F" w:rsidRPr="00DD281F" w:rsidRDefault="00DD281F" w:rsidP="00295D05">
      <w:pPr>
        <w:pStyle w:val="ListParagraph"/>
        <w:numPr>
          <w:ilvl w:val="2"/>
          <w:numId w:val="122"/>
        </w:numPr>
        <w:tabs>
          <w:tab w:val="clear" w:pos="420"/>
          <w:tab w:val="clear" w:pos="567"/>
          <w:tab w:val="clear" w:pos="1531"/>
          <w:tab w:val="left" w:pos="1869"/>
        </w:tabs>
        <w:spacing w:line="360" w:lineRule="auto"/>
        <w:ind w:left="1560" w:right="687" w:firstLine="141"/>
        <w:jc w:val="both"/>
        <w:rPr>
          <w:sz w:val="24"/>
          <w:szCs w:val="24"/>
        </w:rPr>
      </w:pPr>
      <w:r w:rsidRPr="00DD281F">
        <w:rPr>
          <w:sz w:val="24"/>
          <w:szCs w:val="24"/>
        </w:rPr>
        <w:t>«Разработка программного комплекса для исследования влияния аномальных наблюдений на точность прогнозирования в регрессионных моделях».</w:t>
      </w:r>
      <w:r>
        <w:rPr>
          <w:sz w:val="24"/>
          <w:szCs w:val="24"/>
        </w:rPr>
        <w:t xml:space="preserve"> </w:t>
      </w:r>
      <w:r w:rsidRPr="00DD281F">
        <w:rPr>
          <w:sz w:val="24"/>
          <w:szCs w:val="24"/>
        </w:rPr>
        <w:t>Руководство оператора (ГОСТ 19.</w:t>
      </w:r>
      <w:r w:rsidR="005A1493">
        <w:rPr>
          <w:sz w:val="24"/>
          <w:szCs w:val="24"/>
        </w:rPr>
        <w:t>505</w:t>
      </w:r>
      <w:r w:rsidRPr="00DD281F">
        <w:rPr>
          <w:sz w:val="24"/>
          <w:szCs w:val="24"/>
        </w:rPr>
        <w:t>-7</w:t>
      </w:r>
      <w:r w:rsidR="005A1493">
        <w:rPr>
          <w:sz w:val="24"/>
          <w:szCs w:val="24"/>
        </w:rPr>
        <w:t>9</w:t>
      </w:r>
      <w:r w:rsidRPr="00DD281F">
        <w:rPr>
          <w:sz w:val="24"/>
          <w:szCs w:val="24"/>
        </w:rPr>
        <w:t>) [1</w:t>
      </w:r>
      <w:r w:rsidR="005A1493">
        <w:rPr>
          <w:sz w:val="24"/>
          <w:szCs w:val="24"/>
        </w:rPr>
        <w:t>4</w:t>
      </w:r>
      <w:r w:rsidRPr="00DD281F">
        <w:rPr>
          <w:sz w:val="24"/>
          <w:szCs w:val="24"/>
        </w:rPr>
        <w:t>];</w:t>
      </w:r>
    </w:p>
    <w:p w14:paraId="10020EAD" w14:textId="77777777" w:rsidR="00D50FFF" w:rsidRDefault="007D7C2D" w:rsidP="00295D05">
      <w:pPr>
        <w:pStyle w:val="Heading1"/>
        <w:numPr>
          <w:ilvl w:val="1"/>
          <w:numId w:val="122"/>
        </w:numPr>
        <w:tabs>
          <w:tab w:val="left" w:pos="1722"/>
        </w:tabs>
        <w:spacing w:before="109" w:line="360" w:lineRule="auto"/>
        <w:jc w:val="both"/>
      </w:pPr>
      <w:bookmarkStart w:id="215" w:name="_bookmark26"/>
      <w:bookmarkStart w:id="216" w:name="_Toc197699478"/>
      <w:bookmarkEnd w:id="215"/>
      <w:r>
        <w:t>Специальные</w:t>
      </w:r>
      <w:r>
        <w:rPr>
          <w:spacing w:val="-5"/>
        </w:rPr>
        <w:t xml:space="preserve"> </w:t>
      </w:r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программной</w:t>
      </w:r>
      <w:r>
        <w:rPr>
          <w:spacing w:val="-5"/>
        </w:rPr>
        <w:t xml:space="preserve"> </w:t>
      </w:r>
      <w:r>
        <w:t>документации</w:t>
      </w:r>
      <w:bookmarkEnd w:id="216"/>
    </w:p>
    <w:p w14:paraId="39F9C1F0" w14:textId="77777777" w:rsidR="00D50FFF" w:rsidRDefault="007D7C2D" w:rsidP="00264F1E">
      <w:pPr>
        <w:pStyle w:val="ListParagraph"/>
        <w:numPr>
          <w:ilvl w:val="0"/>
          <w:numId w:val="133"/>
        </w:numPr>
        <w:tabs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Документы к программе должны быть выполнены в соответствии с ГОСТ 19.106-78 </w:t>
      </w:r>
      <w:proofErr w:type="gramStart"/>
      <w:r>
        <w:rPr>
          <w:sz w:val="24"/>
          <w:szCs w:val="24"/>
        </w:rPr>
        <w:t>и  ГОСТами</w:t>
      </w:r>
      <w:proofErr w:type="gramEnd"/>
      <w:r>
        <w:rPr>
          <w:sz w:val="24"/>
          <w:szCs w:val="24"/>
        </w:rPr>
        <w:t xml:space="preserve"> к каждому виду документа (см. п. 5.1).</w:t>
      </w:r>
    </w:p>
    <w:p w14:paraId="3D91EBC7" w14:textId="333B83AE" w:rsidR="00D50FFF" w:rsidRDefault="007D7C2D" w:rsidP="00264F1E">
      <w:pPr>
        <w:pStyle w:val="ListParagraph"/>
        <w:numPr>
          <w:ilvl w:val="0"/>
          <w:numId w:val="133"/>
        </w:numPr>
        <w:tabs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>
        <w:rPr>
          <w:sz w:val="24"/>
          <w:szCs w:val="24"/>
        </w:rPr>
        <w:t>Пояснительная записка должна быть загружена в систему Антиплагиат через LMS «НИУ ВШЭ».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работы.</w:t>
      </w:r>
    </w:p>
    <w:p w14:paraId="381C32A7" w14:textId="58538E10" w:rsidR="00D50FFF" w:rsidRPr="00F51072" w:rsidRDefault="007D7C2D" w:rsidP="00264F1E">
      <w:pPr>
        <w:pStyle w:val="ListParagraph"/>
        <w:numPr>
          <w:ilvl w:val="0"/>
          <w:numId w:val="133"/>
        </w:numPr>
        <w:tabs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>
        <w:rPr>
          <w:sz w:val="24"/>
          <w:szCs w:val="24"/>
        </w:rPr>
        <w:t>Вся документация также воспроизводится в печатном виде, она должна быть подписана академическим руководителем образовательной программы 09.03.04</w:t>
      </w:r>
      <w:r w:rsidR="00F51072">
        <w:rPr>
          <w:sz w:val="24"/>
          <w:szCs w:val="24"/>
        </w:rPr>
        <w:t xml:space="preserve"> </w:t>
      </w:r>
      <w:r w:rsidRPr="00F51072">
        <w:rPr>
          <w:sz w:val="24"/>
          <w:szCs w:val="24"/>
        </w:rPr>
        <w:t xml:space="preserve">«Программная инженерия», руководителем разработки и исполнителем перед </w:t>
      </w:r>
      <w:r w:rsidRPr="00F51072">
        <w:rPr>
          <w:sz w:val="24"/>
          <w:szCs w:val="24"/>
        </w:rPr>
        <w:lastRenderedPageBreak/>
        <w:t>сдачей курсовой работы в учебный офис, не позже одного дня до защиты.</w:t>
      </w:r>
    </w:p>
    <w:p w14:paraId="2CCFF3A8" w14:textId="77777777" w:rsidR="00D50FFF" w:rsidRDefault="007D7C2D" w:rsidP="00264F1E">
      <w:pPr>
        <w:pStyle w:val="ListParagraph"/>
        <w:numPr>
          <w:ilvl w:val="0"/>
          <w:numId w:val="133"/>
        </w:numPr>
        <w:tabs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>
        <w:rPr>
          <w:sz w:val="24"/>
          <w:szCs w:val="24"/>
        </w:rPr>
        <w:t>Документация также сдается в электронном виде в формате .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 xml:space="preserve"> или .</w:t>
      </w:r>
      <w:proofErr w:type="spellStart"/>
      <w:r>
        <w:rPr>
          <w:sz w:val="24"/>
          <w:szCs w:val="24"/>
        </w:rPr>
        <w:t>docx</w:t>
      </w:r>
      <w:proofErr w:type="spellEnd"/>
      <w:r>
        <w:rPr>
          <w:sz w:val="24"/>
          <w:szCs w:val="24"/>
        </w:rPr>
        <w:t>, а программа – в архиве формата .</w:t>
      </w:r>
      <w:proofErr w:type="spellStart"/>
      <w:r>
        <w:rPr>
          <w:sz w:val="24"/>
          <w:szCs w:val="24"/>
        </w:rPr>
        <w:t>zip</w:t>
      </w:r>
      <w:proofErr w:type="spellEnd"/>
      <w:r>
        <w:rPr>
          <w:sz w:val="24"/>
          <w:szCs w:val="24"/>
        </w:rPr>
        <w:t xml:space="preserve"> или .</w:t>
      </w:r>
      <w:proofErr w:type="spellStart"/>
      <w:r>
        <w:rPr>
          <w:sz w:val="24"/>
          <w:szCs w:val="24"/>
        </w:rPr>
        <w:t>rar</w:t>
      </w:r>
      <w:proofErr w:type="spellEnd"/>
      <w:r>
        <w:rPr>
          <w:sz w:val="24"/>
          <w:szCs w:val="24"/>
        </w:rPr>
        <w:t>.</w:t>
      </w:r>
    </w:p>
    <w:p w14:paraId="1C089E4B" w14:textId="74A80272" w:rsidR="00D50FFF" w:rsidRPr="004D0D9C" w:rsidRDefault="007D7C2D" w:rsidP="00264F1E">
      <w:pPr>
        <w:pStyle w:val="ListParagraph"/>
        <w:numPr>
          <w:ilvl w:val="0"/>
          <w:numId w:val="133"/>
        </w:numPr>
        <w:tabs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  <w:sectPr w:rsidR="00D50FFF" w:rsidRPr="004D0D9C" w:rsidSect="007D7EB4">
          <w:pgSz w:w="11910" w:h="16840"/>
          <w:pgMar w:top="1240" w:right="853" w:bottom="2680" w:left="400" w:header="717" w:footer="2452" w:gutter="0"/>
          <w:cols w:space="720"/>
        </w:sectPr>
      </w:pPr>
      <w:r>
        <w:rPr>
          <w:sz w:val="24"/>
          <w:szCs w:val="24"/>
        </w:rPr>
        <w:t xml:space="preserve">Все документы перед защитой курсовой работы должны быть загружены в информационно-образовательную среду НИУ ВШЭ LMS (Learning Management System) в личном кабинете, дисциплина – «Курсовой проект, </w:t>
      </w:r>
      <w:r w:rsidR="00ED2D7C">
        <w:rPr>
          <w:sz w:val="24"/>
          <w:szCs w:val="24"/>
        </w:rPr>
        <w:t>3</w:t>
      </w:r>
      <w:r>
        <w:rPr>
          <w:sz w:val="24"/>
          <w:szCs w:val="24"/>
        </w:rPr>
        <w:t xml:space="preserve"> курс ПИ», одним архивом.</w:t>
      </w:r>
    </w:p>
    <w:p w14:paraId="11AD724C" w14:textId="13E675A8" w:rsidR="00D50FFF" w:rsidRDefault="00C26F00" w:rsidP="00295D05">
      <w:pPr>
        <w:pStyle w:val="Heading1"/>
        <w:numPr>
          <w:ilvl w:val="0"/>
          <w:numId w:val="122"/>
        </w:numPr>
        <w:tabs>
          <w:tab w:val="left" w:pos="3415"/>
        </w:tabs>
        <w:spacing w:before="21"/>
        <w:ind w:left="3414" w:hanging="285"/>
      </w:pPr>
      <w:bookmarkStart w:id="217" w:name="_bookmark27"/>
      <w:bookmarkStart w:id="218" w:name="_Toc197699479"/>
      <w:bookmarkEnd w:id="217"/>
      <w:r>
        <w:lastRenderedPageBreak/>
        <w:t>СРЕДСТВА И ПОРЯДОК ИСПЫТАНИЙ</w:t>
      </w:r>
      <w:bookmarkEnd w:id="218"/>
    </w:p>
    <w:p w14:paraId="55CF4F82" w14:textId="77777777" w:rsidR="00D50FFF" w:rsidRDefault="00D50FFF">
      <w:pPr>
        <w:spacing w:line="360" w:lineRule="auto"/>
        <w:jc w:val="both"/>
        <w:rPr>
          <w:sz w:val="24"/>
          <w:szCs w:val="24"/>
        </w:rPr>
      </w:pPr>
      <w:bookmarkStart w:id="219" w:name="_bookmark28"/>
      <w:bookmarkEnd w:id="219"/>
    </w:p>
    <w:p w14:paraId="14F79461" w14:textId="77777777" w:rsidR="00A051A1" w:rsidRDefault="008E7C1B" w:rsidP="00295D05">
      <w:pPr>
        <w:pStyle w:val="Heading1"/>
        <w:numPr>
          <w:ilvl w:val="1"/>
          <w:numId w:val="122"/>
        </w:numPr>
        <w:tabs>
          <w:tab w:val="left" w:pos="1722"/>
        </w:tabs>
        <w:spacing w:line="360" w:lineRule="auto"/>
        <w:jc w:val="both"/>
      </w:pPr>
      <w:bookmarkStart w:id="220" w:name="_Toc197699480"/>
      <w:r>
        <w:t>Технические</w:t>
      </w:r>
      <w:r>
        <w:rPr>
          <w:spacing w:val="-7"/>
        </w:rPr>
        <w:t xml:space="preserve"> средства, используемые во время испытаний</w:t>
      </w:r>
      <w:bookmarkEnd w:id="220"/>
    </w:p>
    <w:p w14:paraId="4176B057" w14:textId="2E975252" w:rsidR="000B7B27" w:rsidRPr="0034052F" w:rsidRDefault="000B7B27" w:rsidP="0034052F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В рамках тестирования программного комплекса для исследования влияния аномальных наблюдений на точность прогнозирования в регрессионных моделях использовался следующий конфигурационный набор оборудования:</w:t>
      </w:r>
    </w:p>
    <w:p w14:paraId="6DC7F013" w14:textId="77777777" w:rsidR="000B7B27" w:rsidRPr="000B7B27" w:rsidRDefault="000B7B27" w:rsidP="0034052F">
      <w:pPr>
        <w:pStyle w:val="ListParagraph"/>
        <w:numPr>
          <w:ilvl w:val="0"/>
          <w:numId w:val="46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 w:rsidRPr="000B7B27">
        <w:rPr>
          <w:sz w:val="24"/>
          <w:szCs w:val="24"/>
        </w:rPr>
        <w:t xml:space="preserve">Операционная система: </w:t>
      </w:r>
      <w:proofErr w:type="spellStart"/>
      <w:r w:rsidRPr="000B7B27">
        <w:rPr>
          <w:sz w:val="24"/>
          <w:szCs w:val="24"/>
        </w:rPr>
        <w:t>macOS</w:t>
      </w:r>
      <w:proofErr w:type="spellEnd"/>
      <w:r w:rsidRPr="000B7B27">
        <w:rPr>
          <w:sz w:val="24"/>
          <w:szCs w:val="24"/>
        </w:rPr>
        <w:t xml:space="preserve"> </w:t>
      </w:r>
      <w:proofErr w:type="spellStart"/>
      <w:r w:rsidRPr="000B7B27">
        <w:rPr>
          <w:sz w:val="24"/>
          <w:szCs w:val="24"/>
        </w:rPr>
        <w:t>Monterey</w:t>
      </w:r>
      <w:proofErr w:type="spellEnd"/>
      <w:r w:rsidRPr="000B7B27">
        <w:rPr>
          <w:sz w:val="24"/>
          <w:szCs w:val="24"/>
        </w:rPr>
        <w:t>, обеспечивающая высокую производительность и стабильность работы для приложений с графическим интерфейсом и вычислительных процессов.</w:t>
      </w:r>
    </w:p>
    <w:p w14:paraId="2A5206B5" w14:textId="2A61142B" w:rsidR="000B7B27" w:rsidRPr="000B7B27" w:rsidRDefault="000B7B27" w:rsidP="0034052F">
      <w:pPr>
        <w:pStyle w:val="ListParagraph"/>
        <w:numPr>
          <w:ilvl w:val="0"/>
          <w:numId w:val="46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 w:rsidRPr="000B7B27">
        <w:rPr>
          <w:sz w:val="24"/>
          <w:szCs w:val="24"/>
        </w:rPr>
        <w:t>Процессор: Apple M1 Pro (</w:t>
      </w:r>
      <w:proofErr w:type="spellStart"/>
      <w:r w:rsidRPr="000B7B27">
        <w:rPr>
          <w:sz w:val="24"/>
          <w:szCs w:val="24"/>
        </w:rPr>
        <w:t>Macbook</w:t>
      </w:r>
      <w:proofErr w:type="spellEnd"/>
      <w:r w:rsidRPr="000B7B27">
        <w:rPr>
          <w:sz w:val="24"/>
          <w:szCs w:val="24"/>
        </w:rPr>
        <w:t xml:space="preserve"> Pro 16 </w:t>
      </w:r>
      <w:proofErr w:type="spellStart"/>
      <w:r w:rsidRPr="000B7B27">
        <w:rPr>
          <w:sz w:val="24"/>
          <w:szCs w:val="24"/>
        </w:rPr>
        <w:t>Retin</w:t>
      </w:r>
      <w:r w:rsidRPr="0034052F">
        <w:rPr>
          <w:sz w:val="24"/>
          <w:szCs w:val="24"/>
        </w:rPr>
        <w:t>a</w:t>
      </w:r>
      <w:proofErr w:type="spellEnd"/>
      <w:r w:rsidRPr="000B7B27">
        <w:rPr>
          <w:sz w:val="24"/>
          <w:szCs w:val="24"/>
        </w:rPr>
        <w:t>), предоставляющий высокую вычислительную мощность и энергоэффективность для машинного обучения и статистического анализа.</w:t>
      </w:r>
    </w:p>
    <w:p w14:paraId="27D826B2" w14:textId="77777777" w:rsidR="000B7B27" w:rsidRPr="000B7B27" w:rsidRDefault="000B7B27" w:rsidP="0034052F">
      <w:pPr>
        <w:pStyle w:val="ListParagraph"/>
        <w:numPr>
          <w:ilvl w:val="0"/>
          <w:numId w:val="46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 w:rsidRPr="000B7B27">
        <w:rPr>
          <w:sz w:val="24"/>
          <w:szCs w:val="24"/>
        </w:rPr>
        <w:t>Оперативная память: 16 Гб унифицированной памяти, что позволяет эффективно обрабатывать большие объемы данных и выполнять параллельные вычисления без существенных задержек.</w:t>
      </w:r>
    </w:p>
    <w:p w14:paraId="2A514572" w14:textId="77777777" w:rsidR="000B7B27" w:rsidRPr="000B7B27" w:rsidRDefault="000B7B27" w:rsidP="0034052F">
      <w:pPr>
        <w:pStyle w:val="ListParagraph"/>
        <w:numPr>
          <w:ilvl w:val="0"/>
          <w:numId w:val="46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 w:rsidRPr="000B7B27">
        <w:rPr>
          <w:sz w:val="24"/>
          <w:szCs w:val="24"/>
        </w:rPr>
        <w:t>Накопитель: 512 Гб SSD, обеспечивающий быстрый доступ к данным и ускоренную загрузку компонентов программы.</w:t>
      </w:r>
    </w:p>
    <w:p w14:paraId="366EDAE6" w14:textId="57224A4C" w:rsidR="00E4263A" w:rsidRPr="0034052F" w:rsidRDefault="000B7B27" w:rsidP="0034052F">
      <w:pPr>
        <w:pStyle w:val="ListParagraph"/>
        <w:numPr>
          <w:ilvl w:val="0"/>
          <w:numId w:val="46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304" w:right="686" w:firstLine="256"/>
        <w:jc w:val="both"/>
        <w:rPr>
          <w:sz w:val="24"/>
          <w:szCs w:val="24"/>
        </w:rPr>
      </w:pPr>
      <w:r w:rsidRPr="000B7B27">
        <w:rPr>
          <w:sz w:val="24"/>
          <w:szCs w:val="24"/>
        </w:rPr>
        <w:t>Графический процессор: Встроенный в M1 Pro GPU с 16 ядрами, способствующий эффективной визуализации результатов экспериментов.</w:t>
      </w:r>
    </w:p>
    <w:p w14:paraId="7E377D0C" w14:textId="77777777" w:rsidR="000B7B27" w:rsidRPr="000B7B27" w:rsidRDefault="000B7B27" w:rsidP="000B7B27">
      <w:pPr>
        <w:widowControl/>
        <w:tabs>
          <w:tab w:val="left" w:pos="1276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993"/>
        <w:rPr>
          <w:rFonts w:ascii="TimesNewRomanPSMT" w:hAnsi="TimesNewRomanPSMT"/>
          <w:sz w:val="24"/>
          <w:szCs w:val="24"/>
          <w:lang w:val="en-RU" w:eastAsia="en-GB"/>
        </w:rPr>
      </w:pPr>
    </w:p>
    <w:p w14:paraId="3B2B97F7" w14:textId="2B7D7972" w:rsidR="00821584" w:rsidRDefault="00821584" w:rsidP="00295D05">
      <w:pPr>
        <w:pStyle w:val="Heading1"/>
        <w:numPr>
          <w:ilvl w:val="1"/>
          <w:numId w:val="122"/>
        </w:numPr>
        <w:tabs>
          <w:tab w:val="left" w:pos="1722"/>
        </w:tabs>
        <w:spacing w:line="360" w:lineRule="auto"/>
        <w:jc w:val="both"/>
      </w:pPr>
      <w:bookmarkStart w:id="221" w:name="_Toc197699481"/>
      <w:r>
        <w:t>Программные</w:t>
      </w:r>
      <w:r>
        <w:rPr>
          <w:spacing w:val="-7"/>
        </w:rPr>
        <w:t xml:space="preserve"> средства, используемые во время испытаний</w:t>
      </w:r>
      <w:bookmarkEnd w:id="221"/>
    </w:p>
    <w:p w14:paraId="4FA8BEB9" w14:textId="21355483" w:rsidR="0034052F" w:rsidRPr="0034052F" w:rsidRDefault="00F12E5B" w:rsidP="0034052F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Во время испытаний использовались следующие программные средства:</w:t>
      </w:r>
    </w:p>
    <w:p w14:paraId="5EAF5C71" w14:textId="045F421E" w:rsidR="000B7B27" w:rsidRPr="0034052F" w:rsidRDefault="000B7B27" w:rsidP="0034052F">
      <w:pPr>
        <w:pStyle w:val="ListParagraph"/>
        <w:numPr>
          <w:ilvl w:val="0"/>
          <w:numId w:val="49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 w:rsidRPr="0034052F">
        <w:rPr>
          <w:sz w:val="24"/>
          <w:szCs w:val="24"/>
        </w:rPr>
        <w:t xml:space="preserve">Среда разработки: </w:t>
      </w:r>
      <w:proofErr w:type="spellStart"/>
      <w:r w:rsidRPr="0034052F">
        <w:rPr>
          <w:sz w:val="24"/>
          <w:szCs w:val="24"/>
        </w:rPr>
        <w:t>QtCreator</w:t>
      </w:r>
      <w:proofErr w:type="spellEnd"/>
      <w:r w:rsidRPr="0034052F">
        <w:rPr>
          <w:sz w:val="24"/>
          <w:szCs w:val="24"/>
        </w:rPr>
        <w:t xml:space="preserve"> версии 6.0.2 для разработки и отладки приложения с графическим интерфейсом</w:t>
      </w:r>
    </w:p>
    <w:p w14:paraId="46387105" w14:textId="1507936C" w:rsidR="000B7B27" w:rsidRPr="0034052F" w:rsidRDefault="000B7B27" w:rsidP="0034052F">
      <w:pPr>
        <w:pStyle w:val="ListParagraph"/>
        <w:numPr>
          <w:ilvl w:val="0"/>
          <w:numId w:val="49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 w:rsidRPr="0034052F">
        <w:rPr>
          <w:sz w:val="24"/>
          <w:szCs w:val="24"/>
        </w:rPr>
        <w:t xml:space="preserve">Компилятор: </w:t>
      </w:r>
      <w:proofErr w:type="spellStart"/>
      <w:r w:rsidRPr="0034052F">
        <w:rPr>
          <w:sz w:val="24"/>
          <w:szCs w:val="24"/>
        </w:rPr>
        <w:t>Clang</w:t>
      </w:r>
      <w:proofErr w:type="spellEnd"/>
      <w:r w:rsidRPr="0034052F">
        <w:rPr>
          <w:sz w:val="24"/>
          <w:szCs w:val="24"/>
        </w:rPr>
        <w:t xml:space="preserve"> 13.0.0 для компиляции исходного кода C++</w:t>
      </w:r>
    </w:p>
    <w:p w14:paraId="12B233E0" w14:textId="70E5FF46" w:rsidR="000B7B27" w:rsidRPr="0034052F" w:rsidRDefault="000B7B27" w:rsidP="0034052F">
      <w:pPr>
        <w:pStyle w:val="ListParagraph"/>
        <w:numPr>
          <w:ilvl w:val="0"/>
          <w:numId w:val="49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 w:rsidRPr="0034052F">
        <w:rPr>
          <w:sz w:val="24"/>
          <w:szCs w:val="24"/>
        </w:rPr>
        <w:t xml:space="preserve">Библиотека </w:t>
      </w:r>
      <w:proofErr w:type="spellStart"/>
      <w:r w:rsidRPr="0034052F">
        <w:rPr>
          <w:sz w:val="24"/>
          <w:szCs w:val="24"/>
        </w:rPr>
        <w:t>Qt</w:t>
      </w:r>
      <w:proofErr w:type="spellEnd"/>
      <w:r w:rsidRPr="0034052F">
        <w:rPr>
          <w:sz w:val="24"/>
          <w:szCs w:val="24"/>
        </w:rPr>
        <w:t xml:space="preserve"> 6.2.3 для создания графического пользовательского интерфейса</w:t>
      </w:r>
    </w:p>
    <w:p w14:paraId="597CD9C9" w14:textId="440C3930" w:rsidR="000B7B27" w:rsidRPr="0034052F" w:rsidRDefault="000B7B27" w:rsidP="0034052F">
      <w:pPr>
        <w:pStyle w:val="ListParagraph"/>
        <w:numPr>
          <w:ilvl w:val="0"/>
          <w:numId w:val="49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 w:rsidRPr="0034052F">
        <w:rPr>
          <w:sz w:val="24"/>
          <w:szCs w:val="24"/>
        </w:rPr>
        <w:t xml:space="preserve">Библиотека </w:t>
      </w:r>
      <w:proofErr w:type="spellStart"/>
      <w:r w:rsidRPr="0034052F">
        <w:rPr>
          <w:sz w:val="24"/>
          <w:szCs w:val="24"/>
        </w:rPr>
        <w:t>Eigen</w:t>
      </w:r>
      <w:proofErr w:type="spellEnd"/>
      <w:r w:rsidRPr="0034052F">
        <w:rPr>
          <w:sz w:val="24"/>
          <w:szCs w:val="24"/>
        </w:rPr>
        <w:t xml:space="preserve"> 3.4.0 для матричных вычислений и операций линейной алгебры</w:t>
      </w:r>
    </w:p>
    <w:p w14:paraId="25BBE3D1" w14:textId="0B7FF664" w:rsidR="000B7B27" w:rsidRPr="0034052F" w:rsidRDefault="000B7B27" w:rsidP="0034052F">
      <w:pPr>
        <w:pStyle w:val="ListParagraph"/>
        <w:numPr>
          <w:ilvl w:val="0"/>
          <w:numId w:val="49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 w:rsidRPr="0034052F">
        <w:rPr>
          <w:sz w:val="24"/>
          <w:szCs w:val="24"/>
        </w:rPr>
        <w:t xml:space="preserve">Библиотека </w:t>
      </w:r>
      <w:proofErr w:type="spellStart"/>
      <w:proofErr w:type="gramStart"/>
      <w:r w:rsidRPr="0034052F">
        <w:rPr>
          <w:sz w:val="24"/>
          <w:szCs w:val="24"/>
        </w:rPr>
        <w:t>nlohmann</w:t>
      </w:r>
      <w:proofErr w:type="spellEnd"/>
      <w:r w:rsidRPr="0034052F">
        <w:rPr>
          <w:sz w:val="24"/>
          <w:szCs w:val="24"/>
        </w:rPr>
        <w:t>::</w:t>
      </w:r>
      <w:proofErr w:type="spellStart"/>
      <w:proofErr w:type="gramEnd"/>
      <w:r w:rsidRPr="0034052F">
        <w:rPr>
          <w:sz w:val="24"/>
          <w:szCs w:val="24"/>
        </w:rPr>
        <w:t>json</w:t>
      </w:r>
      <w:proofErr w:type="spellEnd"/>
      <w:r w:rsidRPr="0034052F">
        <w:rPr>
          <w:sz w:val="24"/>
          <w:szCs w:val="24"/>
        </w:rPr>
        <w:t xml:space="preserve"> 3.11.2 для обработки JSON-данных</w:t>
      </w:r>
    </w:p>
    <w:p w14:paraId="341F7CB4" w14:textId="0250698A" w:rsidR="000B7B27" w:rsidRPr="0034052F" w:rsidRDefault="000B7B27" w:rsidP="0034052F">
      <w:pPr>
        <w:pStyle w:val="ListParagraph"/>
        <w:numPr>
          <w:ilvl w:val="0"/>
          <w:numId w:val="49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Python 3.9.7 для генерации графиков и визуализации результатов исследований</w:t>
      </w:r>
    </w:p>
    <w:p w14:paraId="3897C813" w14:textId="0434ABB2" w:rsidR="00F12E5B" w:rsidRPr="0034052F" w:rsidRDefault="000B7B27" w:rsidP="0034052F">
      <w:pPr>
        <w:pStyle w:val="ListParagraph"/>
        <w:numPr>
          <w:ilvl w:val="0"/>
          <w:numId w:val="49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 w:rsidRPr="0034052F">
        <w:rPr>
          <w:sz w:val="24"/>
          <w:szCs w:val="24"/>
        </w:rPr>
        <w:t xml:space="preserve">Библиотеки Python: </w:t>
      </w:r>
      <w:proofErr w:type="spellStart"/>
      <w:r w:rsidRPr="0034052F">
        <w:rPr>
          <w:sz w:val="24"/>
          <w:szCs w:val="24"/>
        </w:rPr>
        <w:t>matplotlib</w:t>
      </w:r>
      <w:proofErr w:type="spellEnd"/>
      <w:r w:rsidRPr="0034052F">
        <w:rPr>
          <w:sz w:val="24"/>
          <w:szCs w:val="24"/>
        </w:rPr>
        <w:t xml:space="preserve"> 3.5.1 и </w:t>
      </w:r>
      <w:proofErr w:type="spellStart"/>
      <w:r w:rsidRPr="0034052F">
        <w:rPr>
          <w:sz w:val="24"/>
          <w:szCs w:val="24"/>
        </w:rPr>
        <w:t>numpy</w:t>
      </w:r>
      <w:proofErr w:type="spellEnd"/>
      <w:r w:rsidRPr="0034052F">
        <w:rPr>
          <w:sz w:val="24"/>
          <w:szCs w:val="24"/>
        </w:rPr>
        <w:t xml:space="preserve"> 1.22.3 для построения графиков</w:t>
      </w:r>
    </w:p>
    <w:p w14:paraId="12483BA3" w14:textId="77777777" w:rsidR="000B7B27" w:rsidRDefault="000B7B27" w:rsidP="000B7B27">
      <w:pPr>
        <w:pStyle w:val="ListParagraph"/>
        <w:widowControl/>
        <w:numPr>
          <w:ilvl w:val="0"/>
          <w:numId w:val="0"/>
        </w:numPr>
        <w:tabs>
          <w:tab w:val="clear" w:pos="567"/>
          <w:tab w:val="left" w:pos="560"/>
          <w:tab w:val="left" w:pos="1120"/>
          <w:tab w:val="left" w:pos="1680"/>
          <w:tab w:val="left" w:pos="1843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rFonts w:ascii="TimesNewRomanPSMT" w:hAnsi="TimesNewRomanPSMT"/>
          <w:sz w:val="24"/>
          <w:szCs w:val="24"/>
          <w:lang w:eastAsia="en-GB"/>
        </w:rPr>
      </w:pPr>
    </w:p>
    <w:p w14:paraId="654B796D" w14:textId="77777777" w:rsidR="0034052F" w:rsidRPr="000B7B27" w:rsidRDefault="0034052F" w:rsidP="000B7B27">
      <w:pPr>
        <w:pStyle w:val="ListParagraph"/>
        <w:widowControl/>
        <w:numPr>
          <w:ilvl w:val="0"/>
          <w:numId w:val="0"/>
        </w:numPr>
        <w:tabs>
          <w:tab w:val="clear" w:pos="567"/>
          <w:tab w:val="left" w:pos="560"/>
          <w:tab w:val="left" w:pos="1120"/>
          <w:tab w:val="left" w:pos="1680"/>
          <w:tab w:val="left" w:pos="1843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276"/>
        <w:rPr>
          <w:rFonts w:ascii="TimesNewRomanPSMT" w:hAnsi="TimesNewRomanPSMT"/>
          <w:sz w:val="24"/>
          <w:szCs w:val="24"/>
          <w:lang w:eastAsia="en-GB"/>
        </w:rPr>
      </w:pPr>
    </w:p>
    <w:p w14:paraId="3E808413" w14:textId="3929D4AF" w:rsidR="002E6C99" w:rsidRDefault="002E6C99" w:rsidP="00295D05">
      <w:pPr>
        <w:pStyle w:val="Heading1"/>
        <w:numPr>
          <w:ilvl w:val="1"/>
          <w:numId w:val="122"/>
        </w:numPr>
        <w:tabs>
          <w:tab w:val="left" w:pos="1722"/>
        </w:tabs>
        <w:spacing w:line="360" w:lineRule="auto"/>
        <w:jc w:val="both"/>
      </w:pPr>
      <w:bookmarkStart w:id="222" w:name="_Toc197699482"/>
      <w:r>
        <w:lastRenderedPageBreak/>
        <w:t>Порядок проведения испытаний</w:t>
      </w:r>
      <w:bookmarkEnd w:id="222"/>
    </w:p>
    <w:p w14:paraId="25FC98FD" w14:textId="422CEB70" w:rsidR="0034052F" w:rsidRPr="0034052F" w:rsidRDefault="002E6C99" w:rsidP="0034052F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Испытания должны проводиться в следующем порядке:</w:t>
      </w:r>
    </w:p>
    <w:p w14:paraId="5F8F5C78" w14:textId="77777777" w:rsidR="0034052F" w:rsidRPr="00F26284" w:rsidRDefault="0034052F" w:rsidP="0034052F">
      <w:pPr>
        <w:pStyle w:val="ListParagraph"/>
        <w:widowControl/>
        <w:numPr>
          <w:ilvl w:val="0"/>
          <w:numId w:val="0"/>
        </w:numPr>
        <w:tabs>
          <w:tab w:val="clear" w:pos="567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713"/>
        <w:rPr>
          <w:rFonts w:ascii="TimesNewRomanPSMT" w:hAnsi="TimesNewRomanPSMT"/>
          <w:sz w:val="24"/>
          <w:szCs w:val="24"/>
          <w:lang w:eastAsia="en-GB"/>
        </w:rPr>
      </w:pPr>
    </w:p>
    <w:p w14:paraId="195EFA11" w14:textId="6BAC1552" w:rsidR="0034052F" w:rsidRPr="0034052F" w:rsidRDefault="0034052F" w:rsidP="0034052F">
      <w:pPr>
        <w:pStyle w:val="ListParagraph"/>
        <w:numPr>
          <w:ilvl w:val="0"/>
          <w:numId w:val="54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Установить и настроить все необходимые программные средства, указанные в разделе "Программные средства".</w:t>
      </w:r>
    </w:p>
    <w:p w14:paraId="6685F9E0" w14:textId="4B65BF0C" w:rsidR="0034052F" w:rsidRPr="0034052F" w:rsidRDefault="0034052F" w:rsidP="0034052F">
      <w:pPr>
        <w:pStyle w:val="ListParagraph"/>
        <w:numPr>
          <w:ilvl w:val="0"/>
          <w:numId w:val="54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 w:rsidRPr="0034052F">
        <w:rPr>
          <w:sz w:val="24"/>
          <w:szCs w:val="24"/>
        </w:rPr>
        <w:t xml:space="preserve">Скомпилировать исходный код приложения из репозитория с использованием </w:t>
      </w:r>
      <w:proofErr w:type="spellStart"/>
      <w:r w:rsidRPr="0034052F">
        <w:rPr>
          <w:sz w:val="24"/>
          <w:szCs w:val="24"/>
        </w:rPr>
        <w:t>QtCreator</w:t>
      </w:r>
      <w:proofErr w:type="spellEnd"/>
      <w:r w:rsidRPr="0034052F">
        <w:rPr>
          <w:sz w:val="24"/>
          <w:szCs w:val="24"/>
        </w:rPr>
        <w:t xml:space="preserve"> или командной строки.</w:t>
      </w:r>
    </w:p>
    <w:p w14:paraId="3CCFE9A8" w14:textId="77777777" w:rsidR="0034052F" w:rsidRPr="0034052F" w:rsidRDefault="0034052F" w:rsidP="0034052F">
      <w:pPr>
        <w:pStyle w:val="ListParagraph"/>
        <w:numPr>
          <w:ilvl w:val="0"/>
          <w:numId w:val="54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Запустить скомпилированное приложение.</w:t>
      </w:r>
    </w:p>
    <w:p w14:paraId="0F439F5C" w14:textId="4BD70AD6" w:rsidR="0034052F" w:rsidRPr="0034052F" w:rsidRDefault="0034052F" w:rsidP="0034052F">
      <w:pPr>
        <w:pStyle w:val="ListParagraph"/>
        <w:numPr>
          <w:ilvl w:val="0"/>
          <w:numId w:val="54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Провести следующие операции в пользовательском интерфейсе:</w:t>
      </w:r>
    </w:p>
    <w:p w14:paraId="7925E265" w14:textId="5640D66A" w:rsidR="0034052F" w:rsidRDefault="0034052F" w:rsidP="0034052F">
      <w:pPr>
        <w:pStyle w:val="ListParagraph"/>
        <w:numPr>
          <w:ilvl w:val="1"/>
          <w:numId w:val="56"/>
        </w:numPr>
        <w:tabs>
          <w:tab w:val="left" w:pos="1586"/>
        </w:tabs>
        <w:spacing w:line="360" w:lineRule="auto"/>
        <w:ind w:left="2552" w:right="686" w:hanging="567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Сгенерировать данные с помощью кнопки "</w:t>
      </w:r>
      <w:proofErr w:type="spellStart"/>
      <w:r w:rsidRPr="0034052F">
        <w:rPr>
          <w:sz w:val="24"/>
          <w:szCs w:val="24"/>
        </w:rPr>
        <w:t>Generate</w:t>
      </w:r>
      <w:proofErr w:type="spellEnd"/>
      <w:r w:rsidRPr="0034052F">
        <w:rPr>
          <w:sz w:val="24"/>
          <w:szCs w:val="24"/>
        </w:rPr>
        <w:t xml:space="preserve"> </w:t>
      </w:r>
      <w:proofErr w:type="spellStart"/>
      <w:r w:rsidRPr="0034052F">
        <w:rPr>
          <w:sz w:val="24"/>
          <w:szCs w:val="24"/>
        </w:rPr>
        <w:t>data</w:t>
      </w:r>
      <w:proofErr w:type="spellEnd"/>
      <w:r w:rsidRPr="0034052F">
        <w:rPr>
          <w:sz w:val="24"/>
          <w:szCs w:val="24"/>
        </w:rPr>
        <w:t>"</w:t>
      </w:r>
    </w:p>
    <w:p w14:paraId="2875EB07" w14:textId="77777777" w:rsidR="0034052F" w:rsidRDefault="0034052F" w:rsidP="0034052F">
      <w:pPr>
        <w:pStyle w:val="ListParagraph"/>
        <w:numPr>
          <w:ilvl w:val="1"/>
          <w:numId w:val="56"/>
        </w:numPr>
        <w:tabs>
          <w:tab w:val="left" w:pos="1586"/>
        </w:tabs>
        <w:spacing w:line="360" w:lineRule="auto"/>
        <w:ind w:left="2552" w:right="686" w:hanging="567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Создать модели для анализа с помощью кнопки "</w:t>
      </w:r>
      <w:proofErr w:type="spellStart"/>
      <w:r w:rsidRPr="0034052F">
        <w:rPr>
          <w:sz w:val="24"/>
          <w:szCs w:val="24"/>
        </w:rPr>
        <w:t>Create</w:t>
      </w:r>
      <w:proofErr w:type="spellEnd"/>
      <w:r w:rsidRPr="0034052F">
        <w:rPr>
          <w:sz w:val="24"/>
          <w:szCs w:val="24"/>
        </w:rPr>
        <w:t xml:space="preserve"> </w:t>
      </w:r>
      <w:proofErr w:type="spellStart"/>
      <w:r w:rsidRPr="0034052F">
        <w:rPr>
          <w:sz w:val="24"/>
          <w:szCs w:val="24"/>
        </w:rPr>
        <w:t>model</w:t>
      </w:r>
      <w:proofErr w:type="spellEnd"/>
      <w:r w:rsidRPr="0034052F">
        <w:rPr>
          <w:sz w:val="24"/>
          <w:szCs w:val="24"/>
        </w:rPr>
        <w:t>"</w:t>
      </w:r>
    </w:p>
    <w:p w14:paraId="4FEC2251" w14:textId="77777777" w:rsidR="0034052F" w:rsidRDefault="0034052F" w:rsidP="0034052F">
      <w:pPr>
        <w:pStyle w:val="ListParagraph"/>
        <w:numPr>
          <w:ilvl w:val="1"/>
          <w:numId w:val="56"/>
        </w:numPr>
        <w:tabs>
          <w:tab w:val="left" w:pos="1586"/>
        </w:tabs>
        <w:spacing w:line="360" w:lineRule="auto"/>
        <w:ind w:left="2552" w:right="686" w:hanging="567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Сохранить созданные модели с помощью кнопки "</w:t>
      </w:r>
      <w:proofErr w:type="spellStart"/>
      <w:r w:rsidRPr="0034052F">
        <w:rPr>
          <w:sz w:val="24"/>
          <w:szCs w:val="24"/>
        </w:rPr>
        <w:t>Dump</w:t>
      </w:r>
      <w:proofErr w:type="spellEnd"/>
      <w:r w:rsidRPr="0034052F">
        <w:rPr>
          <w:sz w:val="24"/>
          <w:szCs w:val="24"/>
        </w:rPr>
        <w:t xml:space="preserve"> </w:t>
      </w:r>
      <w:proofErr w:type="spellStart"/>
      <w:r w:rsidRPr="0034052F">
        <w:rPr>
          <w:sz w:val="24"/>
          <w:szCs w:val="24"/>
        </w:rPr>
        <w:t>models</w:t>
      </w:r>
      <w:proofErr w:type="spellEnd"/>
      <w:r w:rsidRPr="0034052F">
        <w:rPr>
          <w:sz w:val="24"/>
          <w:szCs w:val="24"/>
        </w:rPr>
        <w:t>"</w:t>
      </w:r>
    </w:p>
    <w:p w14:paraId="512DDA35" w14:textId="235A07DB" w:rsidR="0034052F" w:rsidRPr="0034052F" w:rsidRDefault="0034052F" w:rsidP="0034052F">
      <w:pPr>
        <w:pStyle w:val="ListParagraph"/>
        <w:numPr>
          <w:ilvl w:val="1"/>
          <w:numId w:val="56"/>
        </w:numPr>
        <w:tabs>
          <w:tab w:val="left" w:pos="1586"/>
        </w:tabs>
        <w:spacing w:line="360" w:lineRule="auto"/>
        <w:ind w:left="2552" w:right="686" w:hanging="567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Запустить процесс анализа с помощью кнопки "</w:t>
      </w:r>
      <w:proofErr w:type="spellStart"/>
      <w:r w:rsidRPr="0034052F">
        <w:rPr>
          <w:sz w:val="24"/>
          <w:szCs w:val="24"/>
        </w:rPr>
        <w:t>Run</w:t>
      </w:r>
      <w:proofErr w:type="spellEnd"/>
      <w:r w:rsidRPr="0034052F">
        <w:rPr>
          <w:sz w:val="24"/>
          <w:szCs w:val="24"/>
        </w:rPr>
        <w:t xml:space="preserve"> </w:t>
      </w:r>
      <w:proofErr w:type="spellStart"/>
      <w:r w:rsidRPr="0034052F">
        <w:rPr>
          <w:sz w:val="24"/>
          <w:szCs w:val="24"/>
        </w:rPr>
        <w:t>on</w:t>
      </w:r>
      <w:proofErr w:type="spellEnd"/>
      <w:r w:rsidRPr="0034052F">
        <w:rPr>
          <w:sz w:val="24"/>
          <w:szCs w:val="24"/>
        </w:rPr>
        <w:t xml:space="preserve"> </w:t>
      </w:r>
      <w:proofErr w:type="spellStart"/>
      <w:r w:rsidRPr="0034052F">
        <w:rPr>
          <w:sz w:val="24"/>
          <w:szCs w:val="24"/>
        </w:rPr>
        <w:t>models</w:t>
      </w:r>
      <w:proofErr w:type="spellEnd"/>
      <w:r w:rsidRPr="0034052F">
        <w:rPr>
          <w:sz w:val="24"/>
          <w:szCs w:val="24"/>
        </w:rPr>
        <w:t>"</w:t>
      </w:r>
    </w:p>
    <w:p w14:paraId="67191106" w14:textId="77777777" w:rsidR="0034052F" w:rsidRDefault="0034052F" w:rsidP="0034052F">
      <w:pPr>
        <w:pStyle w:val="ListParagraph"/>
        <w:numPr>
          <w:ilvl w:val="0"/>
          <w:numId w:val="54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Проверить корректность вывода результатов визуализации и анализа.</w:t>
      </w:r>
    </w:p>
    <w:p w14:paraId="21D290FA" w14:textId="473C35A7" w:rsidR="000D63E7" w:rsidRPr="0034052F" w:rsidRDefault="000D63E7" w:rsidP="0034052F">
      <w:pPr>
        <w:pStyle w:val="ListParagraph"/>
        <w:numPr>
          <w:ilvl w:val="0"/>
          <w:numId w:val="54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Проверить корректность вывода подсчета статистических характеристик при использовании кнопки </w:t>
      </w:r>
      <w:r w:rsidRPr="0034052F">
        <w:rPr>
          <w:sz w:val="24"/>
          <w:szCs w:val="24"/>
        </w:rPr>
        <w:t>"</w:t>
      </w:r>
      <w:r>
        <w:rPr>
          <w:sz w:val="24"/>
          <w:szCs w:val="24"/>
          <w:lang w:val="en-US"/>
        </w:rPr>
        <w:t>Calculate</w:t>
      </w:r>
      <w:r w:rsidRPr="000D63E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statistics</w:t>
      </w:r>
      <w:r w:rsidRPr="0034052F">
        <w:rPr>
          <w:sz w:val="24"/>
          <w:szCs w:val="24"/>
        </w:rPr>
        <w:t>"</w:t>
      </w:r>
      <w:r w:rsidRPr="007E601F">
        <w:rPr>
          <w:sz w:val="24"/>
          <w:szCs w:val="24"/>
        </w:rPr>
        <w:t>.</w:t>
      </w:r>
    </w:p>
    <w:p w14:paraId="47AEF0FD" w14:textId="77777777" w:rsidR="0034052F" w:rsidRPr="0034052F" w:rsidRDefault="0034052F" w:rsidP="0034052F">
      <w:pPr>
        <w:pStyle w:val="ListParagraph"/>
        <w:numPr>
          <w:ilvl w:val="0"/>
          <w:numId w:val="54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Провести испытания, описанные в разделе "Методика испытаний".</w:t>
      </w:r>
    </w:p>
    <w:p w14:paraId="1D6003A3" w14:textId="77777777" w:rsidR="0034052F" w:rsidRPr="0034052F" w:rsidRDefault="0034052F" w:rsidP="0034052F">
      <w:pPr>
        <w:pStyle w:val="ListParagraph"/>
        <w:numPr>
          <w:ilvl w:val="0"/>
          <w:numId w:val="54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Оценить точность прогнозирования различных регрессионных моделей при наличии аномальных наблюдений.</w:t>
      </w:r>
    </w:p>
    <w:p w14:paraId="07784302" w14:textId="77777777" w:rsidR="0034052F" w:rsidRDefault="0034052F" w:rsidP="0034052F">
      <w:pPr>
        <w:pStyle w:val="ListParagraph"/>
        <w:numPr>
          <w:ilvl w:val="0"/>
          <w:numId w:val="54"/>
        </w:numPr>
        <w:tabs>
          <w:tab w:val="clear" w:pos="425"/>
          <w:tab w:val="clear" w:pos="567"/>
          <w:tab w:val="clear" w:pos="1531"/>
          <w:tab w:val="left" w:pos="1586"/>
        </w:tabs>
        <w:spacing w:line="360" w:lineRule="auto"/>
        <w:ind w:left="1276" w:right="686" w:firstLine="284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Завершить работу приложения.</w:t>
      </w:r>
    </w:p>
    <w:p w14:paraId="1CD7B644" w14:textId="77777777" w:rsidR="0034052F" w:rsidRPr="0034052F" w:rsidRDefault="0034052F" w:rsidP="0034052F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</w:p>
    <w:p w14:paraId="4E1F960B" w14:textId="2BAF5F72" w:rsidR="00F741CC" w:rsidRPr="0034052F" w:rsidRDefault="0034052F" w:rsidP="0034052F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34052F">
        <w:rPr>
          <w:sz w:val="24"/>
          <w:szCs w:val="24"/>
        </w:rPr>
        <w:t>Все испытания должны выполняться в соответствии с требованиями и последовательностью, описанными в методике испытаний. Результаты испытаний должны быть задокументированы для последующего анализа и оценки эффективности разработанного программного комплекса.</w:t>
      </w:r>
    </w:p>
    <w:p w14:paraId="37338F16" w14:textId="39ACC18F" w:rsidR="00972A51" w:rsidRDefault="00F12E5B">
      <w:pPr>
        <w:widowControl/>
        <w:autoSpaceDE/>
        <w:autoSpaceDN/>
        <w:rPr>
          <w:rFonts w:ascii="TimesNewRomanPSMT" w:hAnsi="TimesNewRomanPSMT"/>
          <w:lang w:eastAsia="en-GB"/>
        </w:rPr>
      </w:pPr>
      <w:bookmarkStart w:id="223" w:name="_bookmark35"/>
      <w:bookmarkEnd w:id="223"/>
      <w:r>
        <w:rPr>
          <w:rFonts w:ascii="TimesNewRomanPSMT" w:hAnsi="TimesNewRomanPSMT"/>
          <w:lang w:eastAsia="en-GB"/>
        </w:rPr>
        <w:br w:type="page"/>
      </w:r>
    </w:p>
    <w:p w14:paraId="2906238F" w14:textId="6E79F891" w:rsidR="00972A51" w:rsidRDefault="00972A51" w:rsidP="00295D05">
      <w:pPr>
        <w:pStyle w:val="Heading1"/>
        <w:numPr>
          <w:ilvl w:val="0"/>
          <w:numId w:val="122"/>
        </w:numPr>
        <w:tabs>
          <w:tab w:val="left" w:pos="3415"/>
        </w:tabs>
        <w:spacing w:before="21"/>
        <w:ind w:left="284" w:hanging="284"/>
        <w:jc w:val="center"/>
      </w:pPr>
      <w:bookmarkStart w:id="224" w:name="_Toc197699483"/>
      <w:r>
        <w:lastRenderedPageBreak/>
        <w:t>СРЕДСТВА И ПОРЯДОК ИСПЫТАНИЙ</w:t>
      </w:r>
      <w:bookmarkEnd w:id="224"/>
    </w:p>
    <w:p w14:paraId="6B8EE576" w14:textId="77777777" w:rsidR="00972A51" w:rsidRDefault="00972A51" w:rsidP="00972A51">
      <w:pPr>
        <w:spacing w:line="360" w:lineRule="auto"/>
        <w:jc w:val="both"/>
        <w:rPr>
          <w:sz w:val="24"/>
          <w:szCs w:val="24"/>
        </w:rPr>
      </w:pPr>
    </w:p>
    <w:p w14:paraId="6405C8C4" w14:textId="358D1868" w:rsidR="00972A51" w:rsidRDefault="004665A3" w:rsidP="00295D05">
      <w:pPr>
        <w:pStyle w:val="Heading1"/>
        <w:numPr>
          <w:ilvl w:val="1"/>
          <w:numId w:val="122"/>
        </w:numPr>
        <w:tabs>
          <w:tab w:val="left" w:pos="1722"/>
        </w:tabs>
        <w:spacing w:line="360" w:lineRule="auto"/>
        <w:jc w:val="both"/>
      </w:pPr>
      <w:bookmarkStart w:id="225" w:name="_Toc197699484"/>
      <w:r>
        <w:t>Проверка требований к технической документации</w:t>
      </w:r>
      <w:bookmarkEnd w:id="225"/>
    </w:p>
    <w:p w14:paraId="7D7BE38F" w14:textId="77777777" w:rsidR="004665A3" w:rsidRPr="00467BCA" w:rsidRDefault="004665A3" w:rsidP="00467BCA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467BCA">
        <w:rPr>
          <w:sz w:val="24"/>
          <w:szCs w:val="24"/>
        </w:rPr>
        <w:t xml:space="preserve">Состав </w:t>
      </w:r>
      <w:proofErr w:type="spellStart"/>
      <w:r w:rsidRPr="00467BCA">
        <w:rPr>
          <w:sz w:val="24"/>
          <w:szCs w:val="24"/>
        </w:rPr>
        <w:t>программнои</w:t>
      </w:r>
      <w:proofErr w:type="spellEnd"/>
      <w:r w:rsidRPr="00467BCA">
        <w:rPr>
          <w:sz w:val="24"/>
          <w:szCs w:val="24"/>
        </w:rPr>
        <w:t xml:space="preserve">̆ документации проверяется наличием полного комплекта документов </w:t>
      </w:r>
      <w:proofErr w:type="spellStart"/>
      <w:r w:rsidRPr="00467BCA">
        <w:rPr>
          <w:sz w:val="24"/>
          <w:szCs w:val="24"/>
        </w:rPr>
        <w:t>программнои</w:t>
      </w:r>
      <w:proofErr w:type="spellEnd"/>
      <w:r w:rsidRPr="00467BCA">
        <w:rPr>
          <w:sz w:val="24"/>
          <w:szCs w:val="24"/>
        </w:rPr>
        <w:t xml:space="preserve">̆ документации в системе </w:t>
      </w:r>
      <w:proofErr w:type="spellStart"/>
      <w:r w:rsidRPr="00467BCA">
        <w:rPr>
          <w:sz w:val="24"/>
          <w:szCs w:val="24"/>
        </w:rPr>
        <w:t>SmartLMS</w:t>
      </w:r>
      <w:proofErr w:type="spellEnd"/>
      <w:r w:rsidRPr="00467BCA">
        <w:rPr>
          <w:sz w:val="24"/>
          <w:szCs w:val="24"/>
        </w:rPr>
        <w:t xml:space="preserve"> и наличием всех требуемых </w:t>
      </w:r>
      <w:proofErr w:type="spellStart"/>
      <w:r w:rsidRPr="00467BCA">
        <w:rPr>
          <w:sz w:val="24"/>
          <w:szCs w:val="24"/>
        </w:rPr>
        <w:t>подписеи</w:t>
      </w:r>
      <w:proofErr w:type="spellEnd"/>
      <w:r w:rsidRPr="00467BCA">
        <w:rPr>
          <w:sz w:val="24"/>
          <w:szCs w:val="24"/>
        </w:rPr>
        <w:t xml:space="preserve">̆. Также проверяется соответствие документации требованиям ГОСТ. </w:t>
      </w:r>
    </w:p>
    <w:p w14:paraId="14D5ED9F" w14:textId="77777777" w:rsidR="004665A3" w:rsidRPr="00467BCA" w:rsidRDefault="004665A3" w:rsidP="00467BCA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467BCA">
        <w:rPr>
          <w:sz w:val="24"/>
          <w:szCs w:val="24"/>
        </w:rPr>
        <w:t xml:space="preserve">Комплект документов </w:t>
      </w:r>
      <w:proofErr w:type="spellStart"/>
      <w:r w:rsidRPr="00467BCA">
        <w:rPr>
          <w:sz w:val="24"/>
          <w:szCs w:val="24"/>
        </w:rPr>
        <w:t>полныи</w:t>
      </w:r>
      <w:proofErr w:type="spellEnd"/>
      <w:r w:rsidRPr="00467BCA">
        <w:rPr>
          <w:sz w:val="24"/>
          <w:szCs w:val="24"/>
        </w:rPr>
        <w:t xml:space="preserve">̆. Все документы удовлетворяют представленным требованиям. </w:t>
      </w:r>
    </w:p>
    <w:p w14:paraId="3EACC1F9" w14:textId="77777777" w:rsidR="00634281" w:rsidRPr="00634281" w:rsidRDefault="0050765F" w:rsidP="00295D05">
      <w:pPr>
        <w:pStyle w:val="Heading1"/>
        <w:widowControl/>
        <w:numPr>
          <w:ilvl w:val="1"/>
          <w:numId w:val="122"/>
        </w:numPr>
        <w:tabs>
          <w:tab w:val="left" w:pos="1722"/>
        </w:tabs>
        <w:autoSpaceDE/>
        <w:autoSpaceDN/>
        <w:spacing w:line="360" w:lineRule="auto"/>
        <w:jc w:val="both"/>
        <w:rPr>
          <w:rFonts w:ascii="TimesNewRomanPSMT" w:hAnsi="TimesNewRomanPSMT"/>
          <w:lang w:eastAsia="en-GB"/>
        </w:rPr>
      </w:pPr>
      <w:bookmarkStart w:id="226" w:name="_Toc197699485"/>
      <w:r>
        <w:t>Проверка требований к функциональным характеристикам</w:t>
      </w:r>
      <w:bookmarkEnd w:id="226"/>
    </w:p>
    <w:p w14:paraId="7B5DD411" w14:textId="5668D6E9" w:rsidR="00CA28CD" w:rsidRDefault="00CA28CD" w:rsidP="00295D05">
      <w:pPr>
        <w:pStyle w:val="Heading1"/>
        <w:numPr>
          <w:ilvl w:val="2"/>
          <w:numId w:val="122"/>
        </w:numPr>
        <w:tabs>
          <w:tab w:val="left" w:pos="1722"/>
        </w:tabs>
        <w:spacing w:line="360" w:lineRule="auto"/>
        <w:ind w:left="2552" w:hanging="851"/>
        <w:jc w:val="both"/>
        <w:rPr>
          <w:lang w:val="en-RU"/>
        </w:rPr>
      </w:pPr>
      <w:bookmarkStart w:id="227" w:name="_Toc197699486"/>
      <w:r w:rsidRPr="00CA28CD">
        <w:rPr>
          <w:lang w:val="en-RU"/>
        </w:rPr>
        <w:t>Модуль пользовательского интерфейса</w:t>
      </w:r>
      <w:bookmarkEnd w:id="227"/>
    </w:p>
    <w:p w14:paraId="5FF5260B" w14:textId="089F78A8" w:rsidR="00CA28CD" w:rsidRPr="00CA28CD" w:rsidRDefault="00CA28CD" w:rsidP="00295D05">
      <w:pPr>
        <w:pStyle w:val="Heading1"/>
        <w:widowControl/>
        <w:numPr>
          <w:ilvl w:val="3"/>
          <w:numId w:val="122"/>
        </w:numPr>
        <w:tabs>
          <w:tab w:val="left" w:pos="1722"/>
        </w:tabs>
        <w:autoSpaceDE/>
        <w:autoSpaceDN/>
        <w:spacing w:line="360" w:lineRule="auto"/>
        <w:ind w:left="3261" w:hanging="993"/>
        <w:jc w:val="both"/>
      </w:pPr>
      <w:bookmarkStart w:id="228" w:name="_Toc197699487"/>
      <w:r w:rsidRPr="00CA28CD">
        <w:t>Проверка создания моделей</w:t>
      </w:r>
      <w:bookmarkEnd w:id="228"/>
    </w:p>
    <w:p w14:paraId="4643CBDC" w14:textId="77777777" w:rsidR="00CA28CD" w:rsidRPr="00CA28CD" w:rsidRDefault="00CA28CD" w:rsidP="00F26284">
      <w:pPr>
        <w:pStyle w:val="Heading1"/>
        <w:widowControl/>
        <w:numPr>
          <w:ilvl w:val="0"/>
          <w:numId w:val="134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29" w:name="_Toc197690410"/>
      <w:bookmarkStart w:id="230" w:name="_Toc197699488"/>
      <w:r w:rsidRPr="00CA28CD">
        <w:rPr>
          <w:b w:val="0"/>
          <w:bCs w:val="0"/>
          <w:lang w:val="en-RU"/>
        </w:rPr>
        <w:t>Проверить, что при нажатии кнопки "Create model" открывается диалоговое окно с корректными полями.</w:t>
      </w:r>
      <w:bookmarkEnd w:id="229"/>
      <w:bookmarkEnd w:id="230"/>
    </w:p>
    <w:p w14:paraId="689964EC" w14:textId="77777777" w:rsidR="00CA28CD" w:rsidRPr="00CA28CD" w:rsidRDefault="00CA28CD" w:rsidP="00F26284">
      <w:pPr>
        <w:pStyle w:val="Heading1"/>
        <w:widowControl/>
        <w:numPr>
          <w:ilvl w:val="0"/>
          <w:numId w:val="134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31" w:name="_Toc197690411"/>
      <w:bookmarkStart w:id="232" w:name="_Toc197699489"/>
      <w:r w:rsidRPr="00CA28CD">
        <w:rPr>
          <w:b w:val="0"/>
          <w:bCs w:val="0"/>
          <w:lang w:val="en-RU"/>
        </w:rPr>
        <w:t>Убедиться, что все поля формы (тип модели, дельта, количество эпох, скорость обучения, тип шума, параметры шума, ML-модель) корректно обрабатываются.</w:t>
      </w:r>
      <w:bookmarkEnd w:id="231"/>
      <w:bookmarkEnd w:id="232"/>
    </w:p>
    <w:p w14:paraId="764D0ABB" w14:textId="6C468641" w:rsidR="00CA28CD" w:rsidRPr="00CA28CD" w:rsidRDefault="00CA28CD" w:rsidP="00F26284">
      <w:pPr>
        <w:pStyle w:val="Heading1"/>
        <w:widowControl/>
        <w:numPr>
          <w:ilvl w:val="0"/>
          <w:numId w:val="134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33" w:name="_Toc197690412"/>
      <w:bookmarkStart w:id="234" w:name="_Toc197699490"/>
      <w:r w:rsidRPr="00CA28CD">
        <w:rPr>
          <w:b w:val="0"/>
          <w:bCs w:val="0"/>
          <w:lang w:val="en-RU"/>
        </w:rPr>
        <w:t>Проверить, что созданная модель добавляется в таблицу моделей с правильными параметрами.</w:t>
      </w:r>
      <w:bookmarkEnd w:id="233"/>
      <w:bookmarkEnd w:id="234"/>
    </w:p>
    <w:p w14:paraId="04A1A3A5" w14:textId="48FC0D85" w:rsidR="00CA28CD" w:rsidRPr="00CA28CD" w:rsidRDefault="00CA28CD" w:rsidP="00295D05">
      <w:pPr>
        <w:pStyle w:val="Heading1"/>
        <w:widowControl/>
        <w:numPr>
          <w:ilvl w:val="3"/>
          <w:numId w:val="122"/>
        </w:numPr>
        <w:tabs>
          <w:tab w:val="left" w:pos="1722"/>
        </w:tabs>
        <w:autoSpaceDE/>
        <w:autoSpaceDN/>
        <w:spacing w:line="360" w:lineRule="auto"/>
        <w:ind w:left="3261" w:hanging="993"/>
        <w:jc w:val="both"/>
      </w:pPr>
      <w:bookmarkStart w:id="235" w:name="_Toc197699491"/>
      <w:r w:rsidRPr="00CA28CD">
        <w:t>Проверка сохранения моделей</w:t>
      </w:r>
      <w:bookmarkEnd w:id="235"/>
    </w:p>
    <w:p w14:paraId="1A8275CA" w14:textId="77777777" w:rsidR="00CA28CD" w:rsidRPr="00CA28CD" w:rsidRDefault="00CA28CD" w:rsidP="004F6F54">
      <w:pPr>
        <w:pStyle w:val="Heading1"/>
        <w:widowControl/>
        <w:numPr>
          <w:ilvl w:val="0"/>
          <w:numId w:val="65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36" w:name="_Toc197690414"/>
      <w:bookmarkStart w:id="237" w:name="_Toc197699492"/>
      <w:r w:rsidRPr="00CA28CD">
        <w:rPr>
          <w:b w:val="0"/>
          <w:bCs w:val="0"/>
          <w:lang w:val="en-RU"/>
        </w:rPr>
        <w:t>Убедиться, что при нажатии на кнопку "Dump models" созданные модели корректно сохраняются в JSON-файл.</w:t>
      </w:r>
      <w:bookmarkEnd w:id="236"/>
      <w:bookmarkEnd w:id="237"/>
    </w:p>
    <w:p w14:paraId="19ED7A03" w14:textId="77777777" w:rsidR="00CA28CD" w:rsidRPr="00CA28CD" w:rsidRDefault="00CA28CD" w:rsidP="004F6F54">
      <w:pPr>
        <w:pStyle w:val="Heading1"/>
        <w:widowControl/>
        <w:numPr>
          <w:ilvl w:val="0"/>
          <w:numId w:val="65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38" w:name="_Toc197690415"/>
      <w:bookmarkStart w:id="239" w:name="_Toc197699493"/>
      <w:r w:rsidRPr="00CA28CD">
        <w:rPr>
          <w:b w:val="0"/>
          <w:bCs w:val="0"/>
          <w:lang w:val="en-RU"/>
        </w:rPr>
        <w:t>Проверить структуру и содержимое сгенерированного JSON-файла на соответствие заданным параметрам.</w:t>
      </w:r>
      <w:bookmarkEnd w:id="238"/>
      <w:bookmarkEnd w:id="239"/>
    </w:p>
    <w:p w14:paraId="466E7E56" w14:textId="1794F808" w:rsidR="00CA28CD" w:rsidRPr="00CA28CD" w:rsidRDefault="00CA28CD" w:rsidP="00295D05">
      <w:pPr>
        <w:pStyle w:val="Heading1"/>
        <w:widowControl/>
        <w:numPr>
          <w:ilvl w:val="3"/>
          <w:numId w:val="122"/>
        </w:numPr>
        <w:tabs>
          <w:tab w:val="left" w:pos="1722"/>
        </w:tabs>
        <w:autoSpaceDE/>
        <w:autoSpaceDN/>
        <w:spacing w:line="360" w:lineRule="auto"/>
        <w:ind w:left="3261" w:hanging="993"/>
        <w:jc w:val="both"/>
      </w:pPr>
      <w:bookmarkStart w:id="240" w:name="_Toc197699494"/>
      <w:r w:rsidRPr="00CA28CD">
        <w:t>Проверка генерации данных</w:t>
      </w:r>
      <w:bookmarkEnd w:id="240"/>
    </w:p>
    <w:p w14:paraId="25F11D4E" w14:textId="77777777" w:rsidR="00CA28CD" w:rsidRPr="00CA28CD" w:rsidRDefault="00CA28CD" w:rsidP="004F6F54">
      <w:pPr>
        <w:pStyle w:val="Heading1"/>
        <w:widowControl/>
        <w:numPr>
          <w:ilvl w:val="0"/>
          <w:numId w:val="66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41" w:name="_Toc197690417"/>
      <w:bookmarkStart w:id="242" w:name="_Toc197699495"/>
      <w:r w:rsidRPr="00CA28CD">
        <w:rPr>
          <w:b w:val="0"/>
          <w:bCs w:val="0"/>
          <w:lang w:val="en-RU"/>
        </w:rPr>
        <w:t>Убедиться, что при нажатии на кнопку "Generate data" открывается диалоговое окно для указания параметров генерации.</w:t>
      </w:r>
      <w:bookmarkEnd w:id="241"/>
      <w:bookmarkEnd w:id="242"/>
    </w:p>
    <w:p w14:paraId="2DFDFE0C" w14:textId="77777777" w:rsidR="00CA28CD" w:rsidRPr="00CA28CD" w:rsidRDefault="00CA28CD" w:rsidP="004F6F54">
      <w:pPr>
        <w:pStyle w:val="Heading1"/>
        <w:widowControl/>
        <w:numPr>
          <w:ilvl w:val="0"/>
          <w:numId w:val="66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43" w:name="_Toc197690418"/>
      <w:bookmarkStart w:id="244" w:name="_Toc197699496"/>
      <w:r w:rsidRPr="00CA28CD">
        <w:rPr>
          <w:b w:val="0"/>
          <w:bCs w:val="0"/>
          <w:lang w:val="en-RU"/>
        </w:rPr>
        <w:t>Проверить, что генерируются данные с указанным количеством признаков и наблюдений.</w:t>
      </w:r>
      <w:bookmarkEnd w:id="243"/>
      <w:bookmarkEnd w:id="244"/>
    </w:p>
    <w:p w14:paraId="0407DB7E" w14:textId="77777777" w:rsidR="00CA28CD" w:rsidRPr="00CA28CD" w:rsidRDefault="00CA28CD" w:rsidP="004F6F54">
      <w:pPr>
        <w:pStyle w:val="Heading1"/>
        <w:widowControl/>
        <w:numPr>
          <w:ilvl w:val="0"/>
          <w:numId w:val="66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45" w:name="_Toc197690419"/>
      <w:bookmarkStart w:id="246" w:name="_Toc197699497"/>
      <w:r w:rsidRPr="00CA28CD">
        <w:rPr>
          <w:b w:val="0"/>
          <w:bCs w:val="0"/>
          <w:lang w:val="en-RU"/>
        </w:rPr>
        <w:t>Проверить, что сгенерированные данные сохраняются в файл "sample.csv" в корректном формате.</w:t>
      </w:r>
      <w:bookmarkEnd w:id="245"/>
      <w:bookmarkEnd w:id="246"/>
    </w:p>
    <w:p w14:paraId="3C7C2F0A" w14:textId="00780643" w:rsidR="00CA28CD" w:rsidRPr="00CA28CD" w:rsidRDefault="00CA28CD" w:rsidP="00295D05">
      <w:pPr>
        <w:pStyle w:val="Heading1"/>
        <w:widowControl/>
        <w:numPr>
          <w:ilvl w:val="3"/>
          <w:numId w:val="122"/>
        </w:numPr>
        <w:tabs>
          <w:tab w:val="left" w:pos="1722"/>
        </w:tabs>
        <w:autoSpaceDE/>
        <w:autoSpaceDN/>
        <w:spacing w:line="360" w:lineRule="auto"/>
        <w:ind w:left="3261" w:hanging="993"/>
        <w:jc w:val="both"/>
      </w:pPr>
      <w:bookmarkStart w:id="247" w:name="_Toc197699498"/>
      <w:r w:rsidRPr="00CA28CD">
        <w:lastRenderedPageBreak/>
        <w:t>Проверка запуска анализа</w:t>
      </w:r>
      <w:bookmarkEnd w:id="247"/>
    </w:p>
    <w:p w14:paraId="4D6BD361" w14:textId="77777777" w:rsidR="00CA28CD" w:rsidRPr="00CA28CD" w:rsidRDefault="00CA28CD" w:rsidP="004F6F54">
      <w:pPr>
        <w:pStyle w:val="Heading1"/>
        <w:widowControl/>
        <w:numPr>
          <w:ilvl w:val="0"/>
          <w:numId w:val="67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48" w:name="_Toc197690421"/>
      <w:bookmarkStart w:id="249" w:name="_Toc197699499"/>
      <w:r w:rsidRPr="00CA28CD">
        <w:rPr>
          <w:b w:val="0"/>
          <w:bCs w:val="0"/>
          <w:lang w:val="en-RU"/>
        </w:rPr>
        <w:t>Проверить, что при нажатии на кнопку "Run on models" запускается анализ на основе сохраненных моделей.</w:t>
      </w:r>
      <w:bookmarkEnd w:id="248"/>
      <w:bookmarkEnd w:id="249"/>
    </w:p>
    <w:p w14:paraId="515A221F" w14:textId="46AFC2CE" w:rsidR="001B4653" w:rsidRDefault="00CA28CD" w:rsidP="001B4653">
      <w:pPr>
        <w:pStyle w:val="Heading1"/>
        <w:widowControl/>
        <w:numPr>
          <w:ilvl w:val="0"/>
          <w:numId w:val="67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50" w:name="_Toc197690422"/>
      <w:bookmarkStart w:id="251" w:name="_Toc197699500"/>
      <w:r w:rsidRPr="00CA28CD">
        <w:rPr>
          <w:b w:val="0"/>
          <w:bCs w:val="0"/>
          <w:lang w:val="en-RU"/>
        </w:rPr>
        <w:t>Убедиться, что результаты анализа визуализируются в виде графиков для каждой модели.</w:t>
      </w:r>
      <w:bookmarkEnd w:id="250"/>
      <w:bookmarkEnd w:id="251"/>
    </w:p>
    <w:p w14:paraId="75D45C90" w14:textId="7F365E8C" w:rsidR="001B4653" w:rsidRDefault="001B4653" w:rsidP="001B4653">
      <w:pPr>
        <w:pStyle w:val="Heading1"/>
        <w:widowControl/>
        <w:numPr>
          <w:ilvl w:val="3"/>
          <w:numId w:val="122"/>
        </w:numPr>
        <w:tabs>
          <w:tab w:val="left" w:pos="1722"/>
        </w:tabs>
        <w:autoSpaceDE/>
        <w:autoSpaceDN/>
        <w:spacing w:line="360" w:lineRule="auto"/>
        <w:ind w:left="3261" w:hanging="993"/>
        <w:jc w:val="both"/>
      </w:pPr>
      <w:r w:rsidRPr="00CA28CD">
        <w:t xml:space="preserve">Проверка </w:t>
      </w:r>
      <w:r>
        <w:t>подсчета статистик</w:t>
      </w:r>
    </w:p>
    <w:p w14:paraId="65382B6A" w14:textId="535BE30C" w:rsidR="00237E31" w:rsidRPr="00CA28CD" w:rsidRDefault="00237E31" w:rsidP="000D63E7">
      <w:pPr>
        <w:pStyle w:val="Heading1"/>
        <w:widowControl/>
        <w:numPr>
          <w:ilvl w:val="0"/>
          <w:numId w:val="136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r w:rsidRPr="00CA28CD">
        <w:rPr>
          <w:b w:val="0"/>
          <w:bCs w:val="0"/>
          <w:lang w:val="en-RU"/>
        </w:rPr>
        <w:t>Проверить, что при нажатии на кнопку "</w:t>
      </w:r>
      <w:r>
        <w:rPr>
          <w:b w:val="0"/>
          <w:bCs w:val="0"/>
          <w:lang w:val="en-RU"/>
        </w:rPr>
        <w:t>Calculate statistics</w:t>
      </w:r>
      <w:r w:rsidRPr="00CA28CD">
        <w:rPr>
          <w:b w:val="0"/>
          <w:bCs w:val="0"/>
          <w:lang w:val="en-RU"/>
        </w:rPr>
        <w:t xml:space="preserve">" запускается </w:t>
      </w:r>
      <w:r>
        <w:rPr>
          <w:b w:val="0"/>
          <w:bCs w:val="0"/>
        </w:rPr>
        <w:t xml:space="preserve">открывается диалоговое окно для ввода пути к </w:t>
      </w:r>
      <w:r>
        <w:rPr>
          <w:b w:val="0"/>
          <w:bCs w:val="0"/>
          <w:lang w:val="en-US"/>
        </w:rPr>
        <w:t>CSV</w:t>
      </w:r>
      <w:r w:rsidRPr="00237E31">
        <w:rPr>
          <w:b w:val="0"/>
          <w:bCs w:val="0"/>
        </w:rPr>
        <w:t>-</w:t>
      </w:r>
      <w:r>
        <w:rPr>
          <w:b w:val="0"/>
          <w:bCs w:val="0"/>
        </w:rPr>
        <w:t>файлу с данными</w:t>
      </w:r>
      <w:r w:rsidRPr="00CA28CD">
        <w:rPr>
          <w:b w:val="0"/>
          <w:bCs w:val="0"/>
          <w:lang w:val="en-RU"/>
        </w:rPr>
        <w:t>.</w:t>
      </w:r>
    </w:p>
    <w:p w14:paraId="4110145A" w14:textId="3660BF65" w:rsidR="00237E31" w:rsidRPr="00237E31" w:rsidRDefault="00237E31" w:rsidP="000D63E7">
      <w:pPr>
        <w:pStyle w:val="Heading1"/>
        <w:widowControl/>
        <w:numPr>
          <w:ilvl w:val="0"/>
          <w:numId w:val="136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r w:rsidRPr="00CA28CD">
        <w:rPr>
          <w:b w:val="0"/>
          <w:bCs w:val="0"/>
          <w:lang w:val="en-RU"/>
        </w:rPr>
        <w:t>Убедиться, что</w:t>
      </w:r>
      <w:r>
        <w:rPr>
          <w:b w:val="0"/>
          <w:bCs w:val="0"/>
        </w:rPr>
        <w:t xml:space="preserve"> подсчитанные статистики вывелись корректно на экран</w:t>
      </w:r>
      <w:r w:rsidRPr="00CA28CD">
        <w:rPr>
          <w:b w:val="0"/>
          <w:bCs w:val="0"/>
          <w:lang w:val="en-RU"/>
        </w:rPr>
        <w:t>.</w:t>
      </w:r>
    </w:p>
    <w:p w14:paraId="40EC0C50" w14:textId="2C84DF52" w:rsidR="007F32DC" w:rsidRPr="001651E5" w:rsidRDefault="001651E5" w:rsidP="00295D05">
      <w:pPr>
        <w:pStyle w:val="Heading1"/>
        <w:widowControl/>
        <w:numPr>
          <w:ilvl w:val="2"/>
          <w:numId w:val="122"/>
        </w:numPr>
        <w:tabs>
          <w:tab w:val="left" w:pos="1722"/>
        </w:tabs>
        <w:autoSpaceDE/>
        <w:autoSpaceDN/>
        <w:spacing w:line="360" w:lineRule="auto"/>
        <w:ind w:left="2552" w:hanging="851"/>
        <w:jc w:val="both"/>
      </w:pPr>
      <w:bookmarkStart w:id="252" w:name="_Toc197699501"/>
      <w:r>
        <w:t>Модуль статистических методов</w:t>
      </w:r>
      <w:bookmarkEnd w:id="252"/>
    </w:p>
    <w:p w14:paraId="3C376FF2" w14:textId="2EE83350" w:rsidR="001651E5" w:rsidRPr="001651E5" w:rsidRDefault="001651E5" w:rsidP="00295D05">
      <w:pPr>
        <w:pStyle w:val="Heading1"/>
        <w:numPr>
          <w:ilvl w:val="3"/>
          <w:numId w:val="122"/>
        </w:numPr>
        <w:tabs>
          <w:tab w:val="left" w:pos="1722"/>
        </w:tabs>
        <w:spacing w:line="360" w:lineRule="auto"/>
        <w:ind w:left="3261" w:hanging="993"/>
        <w:jc w:val="both"/>
        <w:rPr>
          <w:lang w:val="en-RU"/>
        </w:rPr>
      </w:pPr>
      <w:bookmarkStart w:id="253" w:name="_Toc197699502"/>
      <w:r>
        <w:t>М</w:t>
      </w:r>
      <w:r w:rsidRPr="001651E5">
        <w:rPr>
          <w:lang w:val="en-RU"/>
        </w:rPr>
        <w:t>етод</w:t>
      </w:r>
      <w:r>
        <w:t xml:space="preserve"> </w:t>
      </w:r>
      <w:r w:rsidRPr="001651E5">
        <w:rPr>
          <w:lang w:val="en-RU"/>
        </w:rPr>
        <w:t>наименьших квадратов (LSM)</w:t>
      </w:r>
      <w:bookmarkEnd w:id="253"/>
    </w:p>
    <w:p w14:paraId="35CE65F7" w14:textId="77777777" w:rsidR="001651E5" w:rsidRPr="001651E5" w:rsidRDefault="001651E5" w:rsidP="00B815D4">
      <w:pPr>
        <w:pStyle w:val="Heading1"/>
        <w:widowControl/>
        <w:numPr>
          <w:ilvl w:val="0"/>
          <w:numId w:val="75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54" w:name="_Toc197690425"/>
      <w:bookmarkStart w:id="255" w:name="_Toc197699503"/>
      <w:r w:rsidRPr="001651E5">
        <w:rPr>
          <w:b w:val="0"/>
          <w:bCs w:val="0"/>
          <w:lang w:val="en-RU"/>
        </w:rPr>
        <w:t>Убедиться, что метод правильно вычисляет коэффициенты регрессии.</w:t>
      </w:r>
      <w:bookmarkEnd w:id="254"/>
      <w:bookmarkEnd w:id="255"/>
    </w:p>
    <w:p w14:paraId="4A2A8068" w14:textId="77777777" w:rsidR="001651E5" w:rsidRPr="001651E5" w:rsidRDefault="001651E5" w:rsidP="00B815D4">
      <w:pPr>
        <w:pStyle w:val="Heading1"/>
        <w:widowControl/>
        <w:numPr>
          <w:ilvl w:val="0"/>
          <w:numId w:val="75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56" w:name="_Toc197690426"/>
      <w:bookmarkStart w:id="257" w:name="_Toc197699504"/>
      <w:r w:rsidRPr="001651E5">
        <w:rPr>
          <w:b w:val="0"/>
          <w:bCs w:val="0"/>
          <w:lang w:val="en-RU"/>
        </w:rPr>
        <w:t>Проверить устойчивость метода при отсутствии аномальных наблюдений.</w:t>
      </w:r>
      <w:bookmarkEnd w:id="256"/>
      <w:bookmarkEnd w:id="257"/>
    </w:p>
    <w:p w14:paraId="5B8D0127" w14:textId="76F13352" w:rsidR="001651E5" w:rsidRPr="001651E5" w:rsidRDefault="001651E5" w:rsidP="00295D05">
      <w:pPr>
        <w:pStyle w:val="Heading1"/>
        <w:numPr>
          <w:ilvl w:val="3"/>
          <w:numId w:val="122"/>
        </w:numPr>
        <w:tabs>
          <w:tab w:val="left" w:pos="1722"/>
        </w:tabs>
        <w:spacing w:line="360" w:lineRule="auto"/>
        <w:ind w:left="3261" w:hanging="993"/>
        <w:jc w:val="both"/>
        <w:rPr>
          <w:lang w:val="en-RU"/>
        </w:rPr>
      </w:pPr>
      <w:bookmarkStart w:id="258" w:name="_Toc197699505"/>
      <w:r>
        <w:t>М</w:t>
      </w:r>
      <w:r w:rsidRPr="001651E5">
        <w:rPr>
          <w:lang w:val="en-RU"/>
        </w:rPr>
        <w:t>етод наименьших абсолютных отклонений (LAD):</w:t>
      </w:r>
      <w:bookmarkEnd w:id="258"/>
    </w:p>
    <w:p w14:paraId="4B721A2C" w14:textId="77777777" w:rsidR="001651E5" w:rsidRPr="001651E5" w:rsidRDefault="001651E5" w:rsidP="00B815D4">
      <w:pPr>
        <w:pStyle w:val="Heading1"/>
        <w:widowControl/>
        <w:numPr>
          <w:ilvl w:val="0"/>
          <w:numId w:val="76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59" w:name="_Toc197690428"/>
      <w:bookmarkStart w:id="260" w:name="_Toc197699506"/>
      <w:r w:rsidRPr="001651E5">
        <w:rPr>
          <w:b w:val="0"/>
          <w:bCs w:val="0"/>
          <w:lang w:val="en-RU"/>
        </w:rPr>
        <w:t>Проверить корректность вычисления коэффициентов модели.</w:t>
      </w:r>
      <w:bookmarkEnd w:id="259"/>
      <w:bookmarkEnd w:id="260"/>
    </w:p>
    <w:p w14:paraId="7362DE20" w14:textId="77777777" w:rsidR="001651E5" w:rsidRPr="001651E5" w:rsidRDefault="001651E5" w:rsidP="00B815D4">
      <w:pPr>
        <w:pStyle w:val="Heading1"/>
        <w:widowControl/>
        <w:numPr>
          <w:ilvl w:val="0"/>
          <w:numId w:val="76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61" w:name="_Toc197690429"/>
      <w:bookmarkStart w:id="262" w:name="_Toc197699507"/>
      <w:r w:rsidRPr="001651E5">
        <w:rPr>
          <w:b w:val="0"/>
          <w:bCs w:val="0"/>
          <w:lang w:val="en-RU"/>
        </w:rPr>
        <w:t>Убедиться в устойчивости метода при наличии выбросов в данных.</w:t>
      </w:r>
      <w:bookmarkEnd w:id="261"/>
      <w:bookmarkEnd w:id="262"/>
    </w:p>
    <w:p w14:paraId="32F07127" w14:textId="3CA8C6CB" w:rsidR="001651E5" w:rsidRPr="001651E5" w:rsidRDefault="001651E5" w:rsidP="00295D05">
      <w:pPr>
        <w:pStyle w:val="Heading1"/>
        <w:numPr>
          <w:ilvl w:val="3"/>
          <w:numId w:val="122"/>
        </w:numPr>
        <w:tabs>
          <w:tab w:val="left" w:pos="1722"/>
        </w:tabs>
        <w:spacing w:line="360" w:lineRule="auto"/>
        <w:ind w:left="3261" w:hanging="993"/>
        <w:jc w:val="both"/>
        <w:rPr>
          <w:lang w:val="en-RU"/>
        </w:rPr>
      </w:pPr>
      <w:bookmarkStart w:id="263" w:name="_Toc197699508"/>
      <w:r>
        <w:t>Р</w:t>
      </w:r>
      <w:r w:rsidRPr="001651E5">
        <w:rPr>
          <w:lang w:val="en-RU"/>
        </w:rPr>
        <w:t>обастны</w:t>
      </w:r>
      <w:r>
        <w:t>е</w:t>
      </w:r>
      <w:r w:rsidRPr="001651E5">
        <w:rPr>
          <w:lang w:val="en-RU"/>
        </w:rPr>
        <w:t xml:space="preserve"> метод</w:t>
      </w:r>
      <w:r>
        <w:t>ы</w:t>
      </w:r>
      <w:r w:rsidRPr="001651E5">
        <w:rPr>
          <w:lang w:val="en-RU"/>
        </w:rPr>
        <w:t xml:space="preserve"> регрессии (Huber, Tukey)</w:t>
      </w:r>
      <w:bookmarkEnd w:id="263"/>
    </w:p>
    <w:p w14:paraId="4D31C4DA" w14:textId="77777777" w:rsidR="001651E5" w:rsidRPr="001651E5" w:rsidRDefault="001651E5" w:rsidP="00B815D4">
      <w:pPr>
        <w:pStyle w:val="Heading1"/>
        <w:widowControl/>
        <w:numPr>
          <w:ilvl w:val="0"/>
          <w:numId w:val="77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64" w:name="_Toc197690431"/>
      <w:bookmarkStart w:id="265" w:name="_Toc197699509"/>
      <w:r w:rsidRPr="001651E5">
        <w:rPr>
          <w:b w:val="0"/>
          <w:bCs w:val="0"/>
          <w:lang w:val="en-RU"/>
        </w:rPr>
        <w:t>Проверить корректность реализации функций потерь и их градиентов.</w:t>
      </w:r>
      <w:bookmarkEnd w:id="264"/>
      <w:bookmarkEnd w:id="265"/>
    </w:p>
    <w:p w14:paraId="0959B751" w14:textId="77777777" w:rsidR="001651E5" w:rsidRPr="001651E5" w:rsidRDefault="001651E5" w:rsidP="00B815D4">
      <w:pPr>
        <w:pStyle w:val="Heading1"/>
        <w:widowControl/>
        <w:numPr>
          <w:ilvl w:val="0"/>
          <w:numId w:val="77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66" w:name="_Toc197690432"/>
      <w:bookmarkStart w:id="267" w:name="_Toc197699510"/>
      <w:r w:rsidRPr="001651E5">
        <w:rPr>
          <w:b w:val="0"/>
          <w:bCs w:val="0"/>
          <w:lang w:val="en-RU"/>
        </w:rPr>
        <w:t>Убедиться, что методы корректно работают при различных значениях параметра дельта.</w:t>
      </w:r>
      <w:bookmarkEnd w:id="266"/>
      <w:bookmarkEnd w:id="267"/>
    </w:p>
    <w:p w14:paraId="51DA42EA" w14:textId="77777777" w:rsidR="001651E5" w:rsidRPr="001651E5" w:rsidRDefault="001651E5" w:rsidP="00B815D4">
      <w:pPr>
        <w:pStyle w:val="Heading1"/>
        <w:widowControl/>
        <w:numPr>
          <w:ilvl w:val="0"/>
          <w:numId w:val="77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68" w:name="_Toc197690433"/>
      <w:bookmarkStart w:id="269" w:name="_Toc197699511"/>
      <w:r w:rsidRPr="001651E5">
        <w:rPr>
          <w:b w:val="0"/>
          <w:bCs w:val="0"/>
          <w:lang w:val="en-RU"/>
        </w:rPr>
        <w:t>Проверить сходимость методов при указанном количестве эпох и скорости обучения.</w:t>
      </w:r>
      <w:bookmarkEnd w:id="268"/>
      <w:bookmarkEnd w:id="269"/>
    </w:p>
    <w:p w14:paraId="3D45F675" w14:textId="486B7E85" w:rsidR="001651E5" w:rsidRPr="001651E5" w:rsidRDefault="001651E5" w:rsidP="00295D05">
      <w:pPr>
        <w:pStyle w:val="Heading1"/>
        <w:numPr>
          <w:ilvl w:val="3"/>
          <w:numId w:val="122"/>
        </w:numPr>
        <w:tabs>
          <w:tab w:val="left" w:pos="1722"/>
        </w:tabs>
        <w:spacing w:line="360" w:lineRule="auto"/>
        <w:ind w:left="3261" w:hanging="993"/>
        <w:jc w:val="both"/>
        <w:rPr>
          <w:lang w:val="en-RU"/>
        </w:rPr>
      </w:pPr>
      <w:bookmarkStart w:id="270" w:name="_Toc197699512"/>
      <w:r w:rsidRPr="001651E5">
        <w:rPr>
          <w:lang w:val="en-RU"/>
        </w:rPr>
        <w:t>Проверка реализации метода Тейла-Сена (TheilSen)</w:t>
      </w:r>
      <w:bookmarkEnd w:id="270"/>
    </w:p>
    <w:p w14:paraId="400CAC1D" w14:textId="77777777" w:rsidR="001651E5" w:rsidRPr="001651E5" w:rsidRDefault="001651E5" w:rsidP="00B815D4">
      <w:pPr>
        <w:pStyle w:val="Heading1"/>
        <w:widowControl/>
        <w:numPr>
          <w:ilvl w:val="0"/>
          <w:numId w:val="78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71" w:name="_Toc197690435"/>
      <w:bookmarkStart w:id="272" w:name="_Toc197699513"/>
      <w:r w:rsidRPr="001651E5">
        <w:rPr>
          <w:b w:val="0"/>
          <w:bCs w:val="0"/>
          <w:lang w:val="en-RU"/>
        </w:rPr>
        <w:t>Убедиться в корректности вычисления медианных наклонов.</w:t>
      </w:r>
      <w:bookmarkEnd w:id="271"/>
      <w:bookmarkEnd w:id="272"/>
    </w:p>
    <w:p w14:paraId="1E0CFAA1" w14:textId="4C2F1EC0" w:rsidR="001651E5" w:rsidRPr="004F6F54" w:rsidRDefault="001651E5" w:rsidP="00B815D4">
      <w:pPr>
        <w:pStyle w:val="Heading1"/>
        <w:widowControl/>
        <w:numPr>
          <w:ilvl w:val="0"/>
          <w:numId w:val="78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73" w:name="_Toc197690436"/>
      <w:bookmarkStart w:id="274" w:name="_Toc197699514"/>
      <w:r w:rsidRPr="001651E5">
        <w:rPr>
          <w:b w:val="0"/>
          <w:bCs w:val="0"/>
          <w:lang w:val="en-RU"/>
        </w:rPr>
        <w:t>Проверить устойчивость метода к наличию выбросов в данных.</w:t>
      </w:r>
      <w:bookmarkEnd w:id="273"/>
      <w:bookmarkEnd w:id="274"/>
    </w:p>
    <w:p w14:paraId="7C998667" w14:textId="0FA6E33C" w:rsidR="001651E5" w:rsidRPr="001651E5" w:rsidRDefault="00F75809" w:rsidP="00295D05">
      <w:pPr>
        <w:pStyle w:val="Heading1"/>
        <w:widowControl/>
        <w:numPr>
          <w:ilvl w:val="2"/>
          <w:numId w:val="122"/>
        </w:numPr>
        <w:tabs>
          <w:tab w:val="left" w:pos="1722"/>
        </w:tabs>
        <w:autoSpaceDE/>
        <w:autoSpaceDN/>
        <w:spacing w:line="360" w:lineRule="auto"/>
        <w:ind w:left="2552" w:hanging="851"/>
        <w:jc w:val="both"/>
        <w:rPr>
          <w:lang w:val="en-RU"/>
        </w:rPr>
      </w:pPr>
      <w:bookmarkStart w:id="275" w:name="_Toc197699515"/>
      <w:r>
        <w:t>Модуль машинного обучения</w:t>
      </w:r>
      <w:bookmarkEnd w:id="275"/>
    </w:p>
    <w:p w14:paraId="28C606B2" w14:textId="77777777" w:rsidR="001651E5" w:rsidRPr="001651E5" w:rsidRDefault="001651E5" w:rsidP="004F6F54">
      <w:pPr>
        <w:pStyle w:val="ListParagraph"/>
        <w:numPr>
          <w:ilvl w:val="0"/>
          <w:numId w:val="68"/>
        </w:numPr>
        <w:tabs>
          <w:tab w:val="left" w:pos="1560"/>
        </w:tabs>
        <w:spacing w:line="360" w:lineRule="auto"/>
        <w:ind w:left="2410" w:right="686" w:hanging="283"/>
        <w:jc w:val="both"/>
        <w:rPr>
          <w:sz w:val="24"/>
          <w:szCs w:val="24"/>
        </w:rPr>
      </w:pPr>
      <w:r w:rsidRPr="001651E5">
        <w:rPr>
          <w:sz w:val="24"/>
          <w:szCs w:val="24"/>
        </w:rPr>
        <w:t xml:space="preserve">Проверить корректность работы алгоритма </w:t>
      </w:r>
      <w:proofErr w:type="spellStart"/>
      <w:r w:rsidRPr="001651E5">
        <w:rPr>
          <w:sz w:val="24"/>
          <w:szCs w:val="24"/>
        </w:rPr>
        <w:t>Isolation</w:t>
      </w:r>
      <w:proofErr w:type="spellEnd"/>
      <w:r w:rsidRPr="001651E5">
        <w:rPr>
          <w:sz w:val="24"/>
          <w:szCs w:val="24"/>
        </w:rPr>
        <w:t xml:space="preserve"> </w:t>
      </w:r>
      <w:proofErr w:type="spellStart"/>
      <w:r w:rsidRPr="001651E5">
        <w:rPr>
          <w:sz w:val="24"/>
          <w:szCs w:val="24"/>
        </w:rPr>
        <w:t>Forest</w:t>
      </w:r>
      <w:proofErr w:type="spellEnd"/>
      <w:r w:rsidRPr="001651E5">
        <w:rPr>
          <w:sz w:val="24"/>
          <w:szCs w:val="24"/>
        </w:rPr>
        <w:t>.</w:t>
      </w:r>
    </w:p>
    <w:p w14:paraId="4FFB9615" w14:textId="77777777" w:rsidR="001651E5" w:rsidRPr="001651E5" w:rsidRDefault="001651E5" w:rsidP="004F6F54">
      <w:pPr>
        <w:pStyle w:val="ListParagraph"/>
        <w:numPr>
          <w:ilvl w:val="0"/>
          <w:numId w:val="68"/>
        </w:numPr>
        <w:tabs>
          <w:tab w:val="left" w:pos="1560"/>
        </w:tabs>
        <w:spacing w:line="360" w:lineRule="auto"/>
        <w:ind w:left="2410" w:right="686" w:hanging="283"/>
        <w:jc w:val="both"/>
        <w:rPr>
          <w:sz w:val="24"/>
          <w:szCs w:val="24"/>
        </w:rPr>
      </w:pPr>
      <w:r w:rsidRPr="001651E5">
        <w:rPr>
          <w:sz w:val="24"/>
          <w:szCs w:val="24"/>
        </w:rPr>
        <w:t>Проверить корректность работы алгоритма DBSCAN.</w:t>
      </w:r>
    </w:p>
    <w:p w14:paraId="01B97F0C" w14:textId="77777777" w:rsidR="001651E5" w:rsidRPr="001651E5" w:rsidRDefault="001651E5" w:rsidP="004F6F54">
      <w:pPr>
        <w:pStyle w:val="ListParagraph"/>
        <w:numPr>
          <w:ilvl w:val="0"/>
          <w:numId w:val="68"/>
        </w:numPr>
        <w:tabs>
          <w:tab w:val="left" w:pos="1560"/>
        </w:tabs>
        <w:spacing w:line="360" w:lineRule="auto"/>
        <w:ind w:left="2410" w:right="686" w:hanging="283"/>
        <w:jc w:val="both"/>
        <w:rPr>
          <w:sz w:val="24"/>
          <w:szCs w:val="24"/>
        </w:rPr>
      </w:pPr>
      <w:r w:rsidRPr="001651E5">
        <w:rPr>
          <w:sz w:val="24"/>
          <w:szCs w:val="24"/>
        </w:rPr>
        <w:t>Проверить корректность работы алгоритма KDE (</w:t>
      </w:r>
      <w:proofErr w:type="spellStart"/>
      <w:r w:rsidRPr="001651E5">
        <w:rPr>
          <w:sz w:val="24"/>
          <w:szCs w:val="24"/>
        </w:rPr>
        <w:t>Kernel</w:t>
      </w:r>
      <w:proofErr w:type="spellEnd"/>
      <w:r w:rsidRPr="001651E5">
        <w:rPr>
          <w:sz w:val="24"/>
          <w:szCs w:val="24"/>
        </w:rPr>
        <w:t xml:space="preserve"> </w:t>
      </w:r>
      <w:proofErr w:type="spellStart"/>
      <w:r w:rsidRPr="001651E5">
        <w:rPr>
          <w:sz w:val="24"/>
          <w:szCs w:val="24"/>
        </w:rPr>
        <w:t>Density</w:t>
      </w:r>
      <w:proofErr w:type="spellEnd"/>
      <w:r w:rsidRPr="001651E5">
        <w:rPr>
          <w:sz w:val="24"/>
          <w:szCs w:val="24"/>
        </w:rPr>
        <w:t xml:space="preserve"> </w:t>
      </w:r>
      <w:proofErr w:type="spellStart"/>
      <w:r w:rsidRPr="001651E5">
        <w:rPr>
          <w:sz w:val="24"/>
          <w:szCs w:val="24"/>
        </w:rPr>
        <w:t>Estimation</w:t>
      </w:r>
      <w:proofErr w:type="spellEnd"/>
      <w:r w:rsidRPr="001651E5">
        <w:rPr>
          <w:sz w:val="24"/>
          <w:szCs w:val="24"/>
        </w:rPr>
        <w:t>).</w:t>
      </w:r>
    </w:p>
    <w:p w14:paraId="226857CD" w14:textId="6CB42394" w:rsidR="001651E5" w:rsidRPr="001651E5" w:rsidRDefault="001651E5" w:rsidP="004F6F54">
      <w:pPr>
        <w:pStyle w:val="ListParagraph"/>
        <w:numPr>
          <w:ilvl w:val="0"/>
          <w:numId w:val="68"/>
        </w:numPr>
        <w:tabs>
          <w:tab w:val="left" w:pos="1560"/>
        </w:tabs>
        <w:spacing w:line="360" w:lineRule="auto"/>
        <w:ind w:left="2410" w:right="686" w:hanging="283"/>
        <w:jc w:val="both"/>
        <w:rPr>
          <w:sz w:val="24"/>
          <w:szCs w:val="24"/>
        </w:rPr>
      </w:pPr>
      <w:r w:rsidRPr="001651E5">
        <w:rPr>
          <w:sz w:val="24"/>
          <w:szCs w:val="24"/>
        </w:rPr>
        <w:t>Проверить корректность работы алгоритма KNN для обнаружения аномалий.</w:t>
      </w:r>
    </w:p>
    <w:p w14:paraId="752EAB53" w14:textId="031D21D0" w:rsidR="001651E5" w:rsidRPr="001651E5" w:rsidRDefault="001651E5" w:rsidP="004F6F54">
      <w:pPr>
        <w:pStyle w:val="ListParagraph"/>
        <w:numPr>
          <w:ilvl w:val="0"/>
          <w:numId w:val="68"/>
        </w:numPr>
        <w:tabs>
          <w:tab w:val="left" w:pos="1560"/>
        </w:tabs>
        <w:spacing w:line="360" w:lineRule="auto"/>
        <w:ind w:left="2410" w:right="686" w:hanging="283"/>
        <w:jc w:val="both"/>
        <w:rPr>
          <w:sz w:val="24"/>
          <w:szCs w:val="24"/>
        </w:rPr>
      </w:pPr>
      <w:r w:rsidRPr="001651E5">
        <w:rPr>
          <w:sz w:val="24"/>
          <w:szCs w:val="24"/>
        </w:rPr>
        <w:t xml:space="preserve">Убедиться, что алгоритмы корректно идентифицируют аномальные </w:t>
      </w:r>
      <w:r w:rsidRPr="001651E5">
        <w:rPr>
          <w:sz w:val="24"/>
          <w:szCs w:val="24"/>
        </w:rPr>
        <w:lastRenderedPageBreak/>
        <w:t>наблюдения.</w:t>
      </w:r>
    </w:p>
    <w:p w14:paraId="6FD9B3D2" w14:textId="5659D146" w:rsidR="00634281" w:rsidRPr="00634281" w:rsidRDefault="00634281" w:rsidP="00295D05">
      <w:pPr>
        <w:pStyle w:val="Heading1"/>
        <w:widowControl/>
        <w:numPr>
          <w:ilvl w:val="2"/>
          <w:numId w:val="122"/>
        </w:numPr>
        <w:tabs>
          <w:tab w:val="left" w:pos="1722"/>
        </w:tabs>
        <w:autoSpaceDE/>
        <w:autoSpaceDN/>
        <w:spacing w:line="360" w:lineRule="auto"/>
        <w:ind w:left="2552" w:hanging="851"/>
        <w:jc w:val="both"/>
      </w:pPr>
      <w:bookmarkStart w:id="276" w:name="_Toc197699516"/>
      <w:r>
        <w:t>Модель визуализации</w:t>
      </w:r>
      <w:bookmarkEnd w:id="276"/>
    </w:p>
    <w:p w14:paraId="7D538788" w14:textId="4EBE5115" w:rsidR="00634281" w:rsidRPr="00634281" w:rsidRDefault="00634281" w:rsidP="00295D05">
      <w:pPr>
        <w:pStyle w:val="Heading1"/>
        <w:widowControl/>
        <w:numPr>
          <w:ilvl w:val="3"/>
          <w:numId w:val="122"/>
        </w:numPr>
        <w:tabs>
          <w:tab w:val="left" w:pos="1722"/>
        </w:tabs>
        <w:autoSpaceDE/>
        <w:autoSpaceDN/>
        <w:spacing w:line="360" w:lineRule="auto"/>
        <w:ind w:left="3261" w:hanging="993"/>
        <w:jc w:val="both"/>
      </w:pPr>
      <w:bookmarkStart w:id="277" w:name="_Toc197699517"/>
      <w:r w:rsidRPr="00634281">
        <w:t>Проверка генерации графиков</w:t>
      </w:r>
      <w:bookmarkEnd w:id="277"/>
    </w:p>
    <w:p w14:paraId="6A1F27D3" w14:textId="77777777" w:rsidR="00634281" w:rsidRPr="00634281" w:rsidRDefault="00634281" w:rsidP="00B815D4">
      <w:pPr>
        <w:pStyle w:val="Heading1"/>
        <w:widowControl/>
        <w:numPr>
          <w:ilvl w:val="0"/>
          <w:numId w:val="79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78" w:name="_Toc197690440"/>
      <w:bookmarkStart w:id="279" w:name="_Toc197699518"/>
      <w:r w:rsidRPr="00634281">
        <w:rPr>
          <w:b w:val="0"/>
          <w:bCs w:val="0"/>
          <w:lang w:val="en-RU"/>
        </w:rPr>
        <w:t>Убедиться, что создаются корректные конфигурационные файлы для графиков.</w:t>
      </w:r>
      <w:bookmarkEnd w:id="278"/>
      <w:bookmarkEnd w:id="279"/>
    </w:p>
    <w:p w14:paraId="4847BB52" w14:textId="77777777" w:rsidR="00634281" w:rsidRPr="00634281" w:rsidRDefault="00634281" w:rsidP="00B815D4">
      <w:pPr>
        <w:pStyle w:val="Heading1"/>
        <w:widowControl/>
        <w:numPr>
          <w:ilvl w:val="0"/>
          <w:numId w:val="79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80" w:name="_Toc197690441"/>
      <w:bookmarkStart w:id="281" w:name="_Toc197699519"/>
      <w:r w:rsidRPr="00634281">
        <w:rPr>
          <w:b w:val="0"/>
          <w:bCs w:val="0"/>
          <w:lang w:val="en-RU"/>
        </w:rPr>
        <w:t>Проверить, что графики корректно отображают зависимость ошибки от уровня шума.</w:t>
      </w:r>
      <w:bookmarkEnd w:id="280"/>
      <w:bookmarkEnd w:id="281"/>
    </w:p>
    <w:p w14:paraId="47395625" w14:textId="33A88570" w:rsidR="00634281" w:rsidRDefault="00634281" w:rsidP="00B815D4">
      <w:pPr>
        <w:pStyle w:val="Heading1"/>
        <w:widowControl/>
        <w:numPr>
          <w:ilvl w:val="0"/>
          <w:numId w:val="79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82" w:name="_Toc197690442"/>
      <w:bookmarkStart w:id="283" w:name="_Toc197699520"/>
      <w:r w:rsidRPr="00634281">
        <w:rPr>
          <w:b w:val="0"/>
          <w:bCs w:val="0"/>
          <w:lang w:val="en-RU"/>
        </w:rPr>
        <w:t>Убедиться в правильном форматировании осей, заголовков и легенд на графиках.</w:t>
      </w:r>
      <w:bookmarkEnd w:id="282"/>
      <w:bookmarkEnd w:id="283"/>
    </w:p>
    <w:p w14:paraId="27F15243" w14:textId="7639669F" w:rsidR="00634281" w:rsidRPr="00634281" w:rsidRDefault="00634281" w:rsidP="00295D05">
      <w:pPr>
        <w:pStyle w:val="Heading1"/>
        <w:widowControl/>
        <w:numPr>
          <w:ilvl w:val="3"/>
          <w:numId w:val="122"/>
        </w:numPr>
        <w:tabs>
          <w:tab w:val="left" w:pos="1722"/>
        </w:tabs>
        <w:autoSpaceDE/>
        <w:autoSpaceDN/>
        <w:spacing w:line="360" w:lineRule="auto"/>
        <w:ind w:left="3261" w:hanging="993"/>
        <w:jc w:val="both"/>
      </w:pPr>
      <w:bookmarkStart w:id="284" w:name="_Toc197699521"/>
      <w:r w:rsidRPr="00634281">
        <w:t>Проверка сохранения результатов</w:t>
      </w:r>
      <w:bookmarkEnd w:id="284"/>
    </w:p>
    <w:p w14:paraId="4B4436F3" w14:textId="77777777" w:rsidR="00634281" w:rsidRPr="00634281" w:rsidRDefault="00634281" w:rsidP="00B815D4">
      <w:pPr>
        <w:pStyle w:val="Heading1"/>
        <w:widowControl/>
        <w:numPr>
          <w:ilvl w:val="0"/>
          <w:numId w:val="80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85" w:name="_Toc197690444"/>
      <w:bookmarkStart w:id="286" w:name="_Toc197699522"/>
      <w:r w:rsidRPr="00634281">
        <w:rPr>
          <w:b w:val="0"/>
          <w:bCs w:val="0"/>
          <w:lang w:val="en-RU"/>
        </w:rPr>
        <w:t>Убедиться, что графики сохраняются в формате PNG с указанными именами.</w:t>
      </w:r>
      <w:bookmarkEnd w:id="285"/>
      <w:bookmarkEnd w:id="286"/>
    </w:p>
    <w:p w14:paraId="49A5A3BB" w14:textId="3E06BF23" w:rsidR="00634281" w:rsidRPr="004F6F54" w:rsidRDefault="00634281" w:rsidP="00B815D4">
      <w:pPr>
        <w:pStyle w:val="Heading1"/>
        <w:widowControl/>
        <w:numPr>
          <w:ilvl w:val="0"/>
          <w:numId w:val="80"/>
        </w:numPr>
        <w:tabs>
          <w:tab w:val="left" w:pos="1722"/>
        </w:tabs>
        <w:autoSpaceDE/>
        <w:autoSpaceDN/>
        <w:spacing w:line="360" w:lineRule="auto"/>
        <w:ind w:left="2835" w:right="718" w:hanging="283"/>
        <w:jc w:val="both"/>
        <w:rPr>
          <w:b w:val="0"/>
          <w:bCs w:val="0"/>
          <w:lang w:val="en-RU"/>
        </w:rPr>
      </w:pPr>
      <w:bookmarkStart w:id="287" w:name="_Toc197690445"/>
      <w:bookmarkStart w:id="288" w:name="_Toc197699523"/>
      <w:r w:rsidRPr="00634281">
        <w:rPr>
          <w:b w:val="0"/>
          <w:bCs w:val="0"/>
          <w:lang w:val="en-RU"/>
        </w:rPr>
        <w:t>Проверить качество и читаемость сохраненных изображений.</w:t>
      </w:r>
      <w:bookmarkEnd w:id="287"/>
      <w:bookmarkEnd w:id="288"/>
    </w:p>
    <w:p w14:paraId="5FC3C1BF" w14:textId="77777777" w:rsidR="00467BCA" w:rsidRDefault="009B3197" w:rsidP="00295D05">
      <w:pPr>
        <w:pStyle w:val="Heading1"/>
        <w:widowControl/>
        <w:numPr>
          <w:ilvl w:val="1"/>
          <w:numId w:val="122"/>
        </w:numPr>
        <w:tabs>
          <w:tab w:val="left" w:pos="1722"/>
        </w:tabs>
        <w:autoSpaceDE/>
        <w:autoSpaceDN/>
        <w:spacing w:line="360" w:lineRule="auto"/>
        <w:jc w:val="both"/>
        <w:rPr>
          <w:rFonts w:ascii="TimesNewRomanPSMT" w:hAnsi="TimesNewRomanPSMT"/>
          <w:lang w:eastAsia="en-GB"/>
        </w:rPr>
      </w:pPr>
      <w:bookmarkStart w:id="289" w:name="_Toc197699524"/>
      <w:r>
        <w:rPr>
          <w:rFonts w:ascii="TimesNewRomanPSMT" w:hAnsi="TimesNewRomanPSMT"/>
          <w:lang w:eastAsia="en-GB"/>
        </w:rPr>
        <w:t>Проверка требований к надёжности</w:t>
      </w:r>
      <w:bookmarkEnd w:id="289"/>
    </w:p>
    <w:p w14:paraId="34D4FCB9" w14:textId="1322D35B" w:rsidR="00467BCA" w:rsidRPr="00467BCA" w:rsidRDefault="00467BCA" w:rsidP="00295D05">
      <w:pPr>
        <w:pStyle w:val="Heading1"/>
        <w:widowControl/>
        <w:numPr>
          <w:ilvl w:val="2"/>
          <w:numId w:val="122"/>
        </w:numPr>
        <w:tabs>
          <w:tab w:val="left" w:pos="1722"/>
        </w:tabs>
        <w:autoSpaceDE/>
        <w:autoSpaceDN/>
        <w:spacing w:line="360" w:lineRule="auto"/>
        <w:ind w:left="2552" w:hanging="851"/>
        <w:jc w:val="both"/>
        <w:rPr>
          <w:rFonts w:ascii="TimesNewRomanPSMT" w:hAnsi="TimesNewRomanPSMT"/>
          <w:lang w:eastAsia="en-GB"/>
        </w:rPr>
      </w:pPr>
      <w:bookmarkStart w:id="290" w:name="_Toc197699525"/>
      <w:r w:rsidRPr="00467BCA">
        <w:t>Проверка устойчивости программы к некорректным входным данным</w:t>
      </w:r>
      <w:bookmarkEnd w:id="290"/>
    </w:p>
    <w:p w14:paraId="11F1A36F" w14:textId="77777777" w:rsidR="00467BCA" w:rsidRDefault="00467BCA" w:rsidP="004F6F54">
      <w:pPr>
        <w:pStyle w:val="ListParagraph"/>
        <w:numPr>
          <w:ilvl w:val="0"/>
          <w:numId w:val="74"/>
        </w:numPr>
        <w:tabs>
          <w:tab w:val="left" w:pos="1560"/>
        </w:tabs>
        <w:spacing w:line="360" w:lineRule="auto"/>
        <w:ind w:left="2410" w:right="686" w:hanging="283"/>
        <w:jc w:val="both"/>
        <w:rPr>
          <w:sz w:val="24"/>
          <w:szCs w:val="24"/>
        </w:rPr>
      </w:pPr>
      <w:r w:rsidRPr="00467BCA">
        <w:rPr>
          <w:sz w:val="24"/>
          <w:szCs w:val="24"/>
        </w:rPr>
        <w:t>Убедиться, что программа корректно обрабатывает отсутствующие файлы данных.</w:t>
      </w:r>
    </w:p>
    <w:p w14:paraId="0DEC02A4" w14:textId="77777777" w:rsidR="00467BCA" w:rsidRDefault="00467BCA" w:rsidP="004F6F54">
      <w:pPr>
        <w:pStyle w:val="ListParagraph"/>
        <w:numPr>
          <w:ilvl w:val="0"/>
          <w:numId w:val="74"/>
        </w:numPr>
        <w:tabs>
          <w:tab w:val="left" w:pos="1560"/>
        </w:tabs>
        <w:spacing w:line="360" w:lineRule="auto"/>
        <w:ind w:left="2410" w:right="686" w:hanging="283"/>
        <w:jc w:val="both"/>
        <w:rPr>
          <w:sz w:val="24"/>
          <w:szCs w:val="24"/>
        </w:rPr>
      </w:pPr>
      <w:r w:rsidRPr="00467BCA">
        <w:rPr>
          <w:sz w:val="24"/>
          <w:szCs w:val="24"/>
        </w:rPr>
        <w:t>Проверить реакцию программы на некорректные параметры в JSON-файле.</w:t>
      </w:r>
    </w:p>
    <w:p w14:paraId="07447731" w14:textId="77777777" w:rsidR="00467BCA" w:rsidRDefault="00467BCA" w:rsidP="004F6F54">
      <w:pPr>
        <w:pStyle w:val="ListParagraph"/>
        <w:numPr>
          <w:ilvl w:val="0"/>
          <w:numId w:val="74"/>
        </w:numPr>
        <w:tabs>
          <w:tab w:val="left" w:pos="1560"/>
        </w:tabs>
        <w:spacing w:line="360" w:lineRule="auto"/>
        <w:ind w:left="2410" w:right="686" w:hanging="283"/>
        <w:jc w:val="both"/>
        <w:rPr>
          <w:sz w:val="24"/>
          <w:szCs w:val="24"/>
        </w:rPr>
      </w:pPr>
      <w:r w:rsidRPr="00467BCA">
        <w:rPr>
          <w:sz w:val="24"/>
          <w:szCs w:val="24"/>
        </w:rPr>
        <w:t>Убедиться в корректной обработке ошибок при генерации данных с недопустимыми</w:t>
      </w:r>
      <w:r>
        <w:rPr>
          <w:sz w:val="24"/>
          <w:szCs w:val="24"/>
        </w:rPr>
        <w:t xml:space="preserve"> </w:t>
      </w:r>
      <w:r w:rsidRPr="00467BCA">
        <w:rPr>
          <w:sz w:val="24"/>
          <w:szCs w:val="24"/>
        </w:rPr>
        <w:t>параметрами.</w:t>
      </w:r>
    </w:p>
    <w:p w14:paraId="0D6649AE" w14:textId="3A130B9F" w:rsidR="00467BCA" w:rsidRDefault="00467BCA" w:rsidP="00295D05">
      <w:pPr>
        <w:pStyle w:val="Heading1"/>
        <w:widowControl/>
        <w:numPr>
          <w:ilvl w:val="2"/>
          <w:numId w:val="122"/>
        </w:numPr>
        <w:tabs>
          <w:tab w:val="left" w:pos="1722"/>
        </w:tabs>
        <w:autoSpaceDE/>
        <w:autoSpaceDN/>
        <w:spacing w:line="360" w:lineRule="auto"/>
        <w:ind w:left="2552" w:hanging="851"/>
        <w:jc w:val="both"/>
      </w:pPr>
      <w:bookmarkStart w:id="291" w:name="_Toc197699526"/>
      <w:r w:rsidRPr="00467BCA">
        <w:t>Проверка параллельной обработки данных</w:t>
      </w:r>
      <w:bookmarkEnd w:id="291"/>
    </w:p>
    <w:p w14:paraId="0F24537B" w14:textId="77777777" w:rsidR="00467BCA" w:rsidRDefault="00467BCA" w:rsidP="004F6F54">
      <w:pPr>
        <w:pStyle w:val="ListParagraph"/>
        <w:numPr>
          <w:ilvl w:val="0"/>
          <w:numId w:val="73"/>
        </w:numPr>
        <w:tabs>
          <w:tab w:val="left" w:pos="1560"/>
        </w:tabs>
        <w:spacing w:line="360" w:lineRule="auto"/>
        <w:ind w:left="2410" w:right="686" w:hanging="283"/>
        <w:jc w:val="both"/>
        <w:rPr>
          <w:sz w:val="24"/>
          <w:szCs w:val="24"/>
        </w:rPr>
      </w:pPr>
      <w:r w:rsidRPr="00467BCA">
        <w:rPr>
          <w:sz w:val="24"/>
          <w:szCs w:val="24"/>
        </w:rPr>
        <w:t>Убедиться, что программа эффективно использует доступные вычислительные ресурсы.</w:t>
      </w:r>
    </w:p>
    <w:p w14:paraId="42345C33" w14:textId="73CCB40D" w:rsidR="00467BCA" w:rsidRDefault="00467BCA" w:rsidP="004F6F54">
      <w:pPr>
        <w:pStyle w:val="ListParagraph"/>
        <w:numPr>
          <w:ilvl w:val="0"/>
          <w:numId w:val="73"/>
        </w:numPr>
        <w:tabs>
          <w:tab w:val="left" w:pos="1560"/>
        </w:tabs>
        <w:spacing w:line="360" w:lineRule="auto"/>
        <w:ind w:left="2410" w:right="686" w:hanging="283"/>
        <w:jc w:val="both"/>
        <w:rPr>
          <w:sz w:val="24"/>
          <w:szCs w:val="24"/>
        </w:rPr>
      </w:pPr>
      <w:r w:rsidRPr="00467BCA">
        <w:rPr>
          <w:sz w:val="24"/>
          <w:szCs w:val="24"/>
        </w:rPr>
        <w:t>Проверить корректность работы механизма асинхронного выполнения экспериментов.</w:t>
      </w:r>
    </w:p>
    <w:p w14:paraId="455E8428" w14:textId="07B1AA22" w:rsidR="00634281" w:rsidRDefault="00634281" w:rsidP="00295D05">
      <w:pPr>
        <w:pStyle w:val="Heading1"/>
        <w:widowControl/>
        <w:numPr>
          <w:ilvl w:val="2"/>
          <w:numId w:val="122"/>
        </w:numPr>
        <w:tabs>
          <w:tab w:val="left" w:pos="1722"/>
        </w:tabs>
        <w:autoSpaceDE/>
        <w:autoSpaceDN/>
        <w:spacing w:line="360" w:lineRule="auto"/>
        <w:ind w:left="2552" w:hanging="851"/>
        <w:jc w:val="both"/>
      </w:pPr>
      <w:bookmarkStart w:id="292" w:name="_Toc197699527"/>
      <w:r w:rsidRPr="00467BCA">
        <w:t>Проверка работы с памятью</w:t>
      </w:r>
      <w:bookmarkEnd w:id="292"/>
    </w:p>
    <w:p w14:paraId="2523A663" w14:textId="77777777" w:rsidR="00634281" w:rsidRDefault="00467BCA" w:rsidP="004F6F54">
      <w:pPr>
        <w:pStyle w:val="ListParagraph"/>
        <w:numPr>
          <w:ilvl w:val="0"/>
          <w:numId w:val="72"/>
        </w:numPr>
        <w:tabs>
          <w:tab w:val="left" w:pos="1560"/>
        </w:tabs>
        <w:spacing w:line="360" w:lineRule="auto"/>
        <w:ind w:left="2410" w:right="686" w:hanging="283"/>
        <w:jc w:val="both"/>
        <w:rPr>
          <w:sz w:val="24"/>
          <w:szCs w:val="24"/>
        </w:rPr>
      </w:pPr>
      <w:r w:rsidRPr="00467BCA">
        <w:rPr>
          <w:sz w:val="24"/>
          <w:szCs w:val="24"/>
        </w:rPr>
        <w:t>Убедиться в отсутствии утечек памяти при длительной работе программы.</w:t>
      </w:r>
    </w:p>
    <w:p w14:paraId="1037633A" w14:textId="1F5F4696" w:rsidR="00467BCA" w:rsidRPr="00634281" w:rsidRDefault="00467BCA" w:rsidP="004F6F54">
      <w:pPr>
        <w:pStyle w:val="ListParagraph"/>
        <w:numPr>
          <w:ilvl w:val="0"/>
          <w:numId w:val="72"/>
        </w:numPr>
        <w:tabs>
          <w:tab w:val="left" w:pos="1560"/>
        </w:tabs>
        <w:spacing w:line="360" w:lineRule="auto"/>
        <w:ind w:left="2410" w:right="686" w:hanging="283"/>
        <w:jc w:val="both"/>
        <w:rPr>
          <w:sz w:val="24"/>
          <w:szCs w:val="24"/>
        </w:rPr>
      </w:pPr>
      <w:r w:rsidRPr="00634281">
        <w:rPr>
          <w:sz w:val="24"/>
          <w:szCs w:val="24"/>
        </w:rPr>
        <w:t>Проверить корректное освобождение ресурсов при завершении работы.</w:t>
      </w:r>
    </w:p>
    <w:p w14:paraId="14505894" w14:textId="77777777" w:rsidR="00634281" w:rsidRPr="0093046C" w:rsidRDefault="00634281" w:rsidP="0093046C">
      <w:pPr>
        <w:tabs>
          <w:tab w:val="left" w:pos="1586"/>
        </w:tabs>
        <w:spacing w:line="360" w:lineRule="auto"/>
        <w:ind w:right="686"/>
        <w:jc w:val="both"/>
        <w:rPr>
          <w:sz w:val="24"/>
          <w:szCs w:val="24"/>
        </w:rPr>
      </w:pPr>
    </w:p>
    <w:p w14:paraId="502FDD49" w14:textId="0CEFCF78" w:rsidR="007C3A50" w:rsidRDefault="00467BCA" w:rsidP="00634281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  <w:r w:rsidRPr="00467BCA">
        <w:rPr>
          <w:sz w:val="24"/>
          <w:szCs w:val="24"/>
        </w:rPr>
        <w:t xml:space="preserve">Произведя проверку функциональных требований в п. 6.2 и требований к надежности, можно сделать вывод, что программный комплекс удовлетворяет заявленным </w:t>
      </w:r>
      <w:r w:rsidRPr="00467BCA">
        <w:rPr>
          <w:sz w:val="24"/>
          <w:szCs w:val="24"/>
        </w:rPr>
        <w:lastRenderedPageBreak/>
        <w:t>требованиям и обеспечивает надежную работу во всех тестовых сценариях.</w:t>
      </w:r>
    </w:p>
    <w:p w14:paraId="5A72DBEE" w14:textId="77777777" w:rsidR="0093046C" w:rsidRDefault="0093046C" w:rsidP="00634281">
      <w:pPr>
        <w:pStyle w:val="ListParagraph"/>
        <w:numPr>
          <w:ilvl w:val="0"/>
          <w:numId w:val="0"/>
        </w:numPr>
        <w:tabs>
          <w:tab w:val="clear" w:pos="420"/>
          <w:tab w:val="clear" w:pos="567"/>
          <w:tab w:val="clear" w:pos="1531"/>
          <w:tab w:val="left" w:pos="1586"/>
        </w:tabs>
        <w:spacing w:line="360" w:lineRule="auto"/>
        <w:ind w:left="1560" w:right="686"/>
        <w:jc w:val="both"/>
        <w:rPr>
          <w:sz w:val="24"/>
          <w:szCs w:val="24"/>
        </w:rPr>
      </w:pPr>
    </w:p>
    <w:p w14:paraId="04FE230E" w14:textId="77777777" w:rsidR="0093046C" w:rsidRPr="0025788E" w:rsidRDefault="0093046C" w:rsidP="0025788E">
      <w:pPr>
        <w:tabs>
          <w:tab w:val="left" w:pos="1586"/>
        </w:tabs>
        <w:spacing w:line="360" w:lineRule="auto"/>
        <w:ind w:right="686"/>
        <w:jc w:val="both"/>
        <w:rPr>
          <w:sz w:val="24"/>
          <w:szCs w:val="24"/>
        </w:rPr>
      </w:pPr>
    </w:p>
    <w:p w14:paraId="73AF6EC8" w14:textId="100CA558" w:rsidR="00D50FFF" w:rsidRDefault="007D7C2D" w:rsidP="00634281">
      <w:pPr>
        <w:pStyle w:val="Heading1"/>
        <w:spacing w:before="21"/>
        <w:ind w:left="567" w:right="675" w:firstLine="0"/>
        <w:jc w:val="center"/>
      </w:pPr>
      <w:bookmarkStart w:id="293" w:name="_Toc197699528"/>
      <w:r>
        <w:t>СПИСОК</w:t>
      </w:r>
      <w:r>
        <w:rPr>
          <w:spacing w:val="-6"/>
        </w:rPr>
        <w:t xml:space="preserve"> </w:t>
      </w:r>
      <w:r>
        <w:t>ИСТОЧНИКОВ</w:t>
      </w:r>
      <w:bookmarkEnd w:id="293"/>
    </w:p>
    <w:p w14:paraId="2C39E977" w14:textId="77777777" w:rsidR="00D50FFF" w:rsidRDefault="00D50FFF">
      <w:pPr>
        <w:pStyle w:val="BodyText"/>
        <w:spacing w:before="7"/>
        <w:rPr>
          <w:b/>
          <w:sz w:val="22"/>
        </w:rPr>
      </w:pPr>
    </w:p>
    <w:p w14:paraId="44BE48FB" w14:textId="77777777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0"/>
        </w:tabs>
        <w:spacing w:line="360" w:lineRule="auto"/>
        <w:ind w:right="686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19.101-77</w:t>
      </w:r>
      <w:r>
        <w:rPr>
          <w:spacing w:val="1"/>
          <w:sz w:val="24"/>
        </w:rPr>
        <w:t xml:space="preserve"> </w:t>
      </w:r>
      <w:r>
        <w:rPr>
          <w:sz w:val="24"/>
        </w:rPr>
        <w:t>Виды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документов.</w:t>
      </w:r>
      <w:r>
        <w:rPr>
          <w:spacing w:val="1"/>
          <w:sz w:val="24"/>
        </w:rPr>
        <w:t xml:space="preserve"> </w:t>
      </w:r>
      <w:r>
        <w:rPr>
          <w:sz w:val="24"/>
        </w:rPr>
        <w:t>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1"/>
          <w:sz w:val="24"/>
        </w:rPr>
        <w:t xml:space="preserve"> </w:t>
      </w:r>
      <w:r>
        <w:rPr>
          <w:sz w:val="24"/>
        </w:rPr>
        <w:t>– М.:</w:t>
      </w:r>
      <w:r>
        <w:rPr>
          <w:spacing w:val="-2"/>
          <w:sz w:val="24"/>
        </w:rPr>
        <w:t xml:space="preserve"> </w:t>
      </w:r>
      <w:r>
        <w:rPr>
          <w:sz w:val="24"/>
        </w:rPr>
        <w:t>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 2001.</w:t>
      </w:r>
    </w:p>
    <w:p w14:paraId="53029B5A" w14:textId="77777777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2"/>
        </w:tabs>
        <w:spacing w:line="360" w:lineRule="auto"/>
        <w:ind w:left="1662" w:right="683" w:hanging="360"/>
        <w:jc w:val="both"/>
        <w:rPr>
          <w:sz w:val="24"/>
        </w:rPr>
      </w:pPr>
      <w:r>
        <w:rPr>
          <w:sz w:val="24"/>
        </w:rPr>
        <w:t>ГОСТ 19.102-77 Стадии разработки. // Единая система программной документации. –</w:t>
      </w:r>
      <w:r>
        <w:rPr>
          <w:spacing w:val="1"/>
          <w:sz w:val="24"/>
        </w:rPr>
        <w:t xml:space="preserve"> </w:t>
      </w:r>
      <w:r>
        <w:rPr>
          <w:sz w:val="24"/>
        </w:rPr>
        <w:t>М.:</w:t>
      </w:r>
      <w:r>
        <w:rPr>
          <w:spacing w:val="-2"/>
          <w:sz w:val="24"/>
        </w:rPr>
        <w:t xml:space="preserve"> </w:t>
      </w:r>
      <w:r>
        <w:rPr>
          <w:sz w:val="24"/>
        </w:rPr>
        <w:t>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 стандартов, 2001.</w:t>
      </w:r>
    </w:p>
    <w:p w14:paraId="260EA131" w14:textId="77777777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2"/>
        </w:tabs>
        <w:spacing w:line="360" w:lineRule="auto"/>
        <w:ind w:left="1662" w:right="689" w:hanging="360"/>
        <w:jc w:val="both"/>
        <w:rPr>
          <w:sz w:val="24"/>
        </w:rPr>
      </w:pPr>
      <w:r>
        <w:rPr>
          <w:sz w:val="24"/>
        </w:rPr>
        <w:t>ГОСТ 19.103-77 Обозначения программ и программных документов. // Единая система</w:t>
      </w:r>
      <w:r>
        <w:rPr>
          <w:spacing w:val="-57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1"/>
          <w:sz w:val="24"/>
        </w:rPr>
        <w:t xml:space="preserve"> </w:t>
      </w:r>
      <w:r>
        <w:rPr>
          <w:sz w:val="24"/>
        </w:rPr>
        <w:t>– М.:</w:t>
      </w:r>
      <w:r>
        <w:rPr>
          <w:spacing w:val="-2"/>
          <w:sz w:val="24"/>
        </w:rPr>
        <w:t xml:space="preserve"> </w:t>
      </w:r>
      <w:r>
        <w:rPr>
          <w:sz w:val="24"/>
        </w:rPr>
        <w:t>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 2001.</w:t>
      </w:r>
    </w:p>
    <w:p w14:paraId="1A4A91F2" w14:textId="77777777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2"/>
        </w:tabs>
        <w:spacing w:line="360" w:lineRule="auto"/>
        <w:ind w:left="1662" w:right="683" w:hanging="360"/>
        <w:jc w:val="both"/>
        <w:rPr>
          <w:sz w:val="24"/>
        </w:rPr>
      </w:pPr>
      <w:r>
        <w:rPr>
          <w:sz w:val="24"/>
        </w:rPr>
        <w:t>ГОСТ 19.104-78 Основные надписи. // Единая система программной документации. –</w:t>
      </w:r>
      <w:r>
        <w:rPr>
          <w:spacing w:val="1"/>
          <w:sz w:val="24"/>
        </w:rPr>
        <w:t xml:space="preserve"> </w:t>
      </w:r>
      <w:r>
        <w:rPr>
          <w:sz w:val="24"/>
        </w:rPr>
        <w:t>М.:</w:t>
      </w:r>
      <w:r>
        <w:rPr>
          <w:spacing w:val="-2"/>
          <w:sz w:val="24"/>
        </w:rPr>
        <w:t xml:space="preserve"> </w:t>
      </w:r>
      <w:r>
        <w:rPr>
          <w:sz w:val="24"/>
        </w:rPr>
        <w:t>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 стандартов, 2001.</w:t>
      </w:r>
    </w:p>
    <w:p w14:paraId="39CDACC8" w14:textId="77777777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2"/>
        </w:tabs>
        <w:spacing w:line="360" w:lineRule="auto"/>
        <w:ind w:left="1662" w:right="688" w:hanging="360"/>
        <w:jc w:val="both"/>
        <w:rPr>
          <w:sz w:val="24"/>
        </w:rPr>
      </w:pPr>
      <w:r>
        <w:rPr>
          <w:sz w:val="24"/>
        </w:rPr>
        <w:t>ГОСТ 19.105-78 Общие требования к программным документам. // Единая 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1"/>
          <w:sz w:val="24"/>
        </w:rPr>
        <w:t xml:space="preserve"> </w:t>
      </w:r>
      <w:r>
        <w:rPr>
          <w:sz w:val="24"/>
        </w:rPr>
        <w:t>– М.:</w:t>
      </w:r>
      <w:r>
        <w:rPr>
          <w:spacing w:val="-2"/>
          <w:sz w:val="24"/>
        </w:rPr>
        <w:t xml:space="preserve"> </w:t>
      </w:r>
      <w:r>
        <w:rPr>
          <w:sz w:val="24"/>
        </w:rPr>
        <w:t>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 2001.</w:t>
      </w:r>
    </w:p>
    <w:p w14:paraId="226A5385" w14:textId="77777777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2"/>
        </w:tabs>
        <w:spacing w:line="360" w:lineRule="auto"/>
        <w:ind w:left="1662" w:right="682" w:hanging="360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19.106-78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программным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документам,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выполненным</w:t>
      </w:r>
      <w:r>
        <w:rPr>
          <w:spacing w:val="1"/>
          <w:sz w:val="24"/>
        </w:rPr>
        <w:t xml:space="preserve"> </w:t>
      </w:r>
      <w:r>
        <w:rPr>
          <w:sz w:val="24"/>
        </w:rPr>
        <w:t>печатным</w:t>
      </w:r>
      <w:r>
        <w:rPr>
          <w:spacing w:val="1"/>
          <w:sz w:val="24"/>
        </w:rPr>
        <w:t xml:space="preserve"> </w:t>
      </w:r>
      <w:r>
        <w:rPr>
          <w:sz w:val="24"/>
        </w:rPr>
        <w:t>способом. // Единая система программной документации.</w:t>
      </w:r>
      <w:r>
        <w:rPr>
          <w:spacing w:val="1"/>
          <w:sz w:val="24"/>
        </w:rPr>
        <w:t xml:space="preserve"> </w:t>
      </w:r>
      <w:r>
        <w:rPr>
          <w:sz w:val="24"/>
        </w:rPr>
        <w:t>– М.: ИПК Издательство</w:t>
      </w:r>
      <w:r>
        <w:rPr>
          <w:spacing w:val="1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14:paraId="6412C724" w14:textId="77777777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2"/>
        </w:tabs>
        <w:spacing w:line="360" w:lineRule="auto"/>
        <w:ind w:left="1662" w:right="689" w:hanging="360"/>
        <w:jc w:val="both"/>
        <w:rPr>
          <w:sz w:val="24"/>
        </w:rPr>
      </w:pPr>
      <w:r>
        <w:rPr>
          <w:sz w:val="24"/>
        </w:rPr>
        <w:t>ГОСТ 19.201-78 Техническое задание. Требования к содержанию и оформлению. 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-12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-13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0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8"/>
          <w:sz w:val="24"/>
        </w:rPr>
        <w:t xml:space="preserve"> </w:t>
      </w:r>
      <w:r>
        <w:rPr>
          <w:sz w:val="24"/>
        </w:rPr>
        <w:t>–</w:t>
      </w:r>
      <w:r>
        <w:rPr>
          <w:spacing w:val="-12"/>
          <w:sz w:val="24"/>
        </w:rPr>
        <w:t xml:space="preserve"> </w:t>
      </w:r>
      <w:r>
        <w:rPr>
          <w:sz w:val="24"/>
        </w:rPr>
        <w:t>М.:</w:t>
      </w:r>
      <w:r>
        <w:rPr>
          <w:spacing w:val="-11"/>
          <w:sz w:val="24"/>
        </w:rPr>
        <w:t xml:space="preserve"> </w:t>
      </w:r>
      <w:r>
        <w:rPr>
          <w:sz w:val="24"/>
        </w:rPr>
        <w:t>ИПК</w:t>
      </w:r>
      <w:r>
        <w:rPr>
          <w:spacing w:val="-1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9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2"/>
          <w:sz w:val="24"/>
        </w:rPr>
        <w:t xml:space="preserve"> </w:t>
      </w:r>
      <w:r>
        <w:rPr>
          <w:sz w:val="24"/>
        </w:rPr>
        <w:t>2001.</w:t>
      </w:r>
    </w:p>
    <w:p w14:paraId="3F6EA843" w14:textId="77777777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2"/>
        </w:tabs>
        <w:spacing w:line="360" w:lineRule="auto"/>
        <w:ind w:left="1662" w:right="686" w:hanging="360"/>
        <w:jc w:val="both"/>
        <w:rPr>
          <w:sz w:val="24"/>
        </w:rPr>
      </w:pPr>
      <w:r>
        <w:rPr>
          <w:sz w:val="24"/>
        </w:rPr>
        <w:t>ГОСТ 19.603-78 Общие правила внесения изменений. // Единая система программной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"/>
          <w:sz w:val="24"/>
        </w:rPr>
        <w:t xml:space="preserve"> </w:t>
      </w:r>
      <w:r>
        <w:rPr>
          <w:sz w:val="24"/>
        </w:rPr>
        <w:t>– М.:</w:t>
      </w:r>
      <w:r>
        <w:rPr>
          <w:spacing w:val="-1"/>
          <w:sz w:val="24"/>
        </w:rPr>
        <w:t xml:space="preserve"> </w:t>
      </w:r>
      <w:r>
        <w:rPr>
          <w:sz w:val="24"/>
        </w:rPr>
        <w:t>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 2001.</w:t>
      </w:r>
    </w:p>
    <w:p w14:paraId="1339F9AB" w14:textId="77777777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2"/>
        </w:tabs>
        <w:spacing w:line="360" w:lineRule="auto"/>
        <w:ind w:left="1662" w:right="686" w:hanging="360"/>
        <w:jc w:val="both"/>
        <w:rPr>
          <w:sz w:val="24"/>
        </w:rPr>
      </w:pPr>
      <w:r>
        <w:rPr>
          <w:spacing w:val="-1"/>
          <w:sz w:val="24"/>
        </w:rPr>
        <w:t>ГОСТ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19.604-78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Правила</w:t>
      </w:r>
      <w:r>
        <w:rPr>
          <w:spacing w:val="-12"/>
          <w:sz w:val="24"/>
        </w:rPr>
        <w:t xml:space="preserve"> </w:t>
      </w:r>
      <w:r>
        <w:rPr>
          <w:sz w:val="24"/>
        </w:rPr>
        <w:t>внесения</w:t>
      </w:r>
      <w:r>
        <w:rPr>
          <w:spacing w:val="-11"/>
          <w:sz w:val="24"/>
        </w:rPr>
        <w:t xml:space="preserve"> </w:t>
      </w:r>
      <w:r>
        <w:rPr>
          <w:sz w:val="24"/>
        </w:rPr>
        <w:t>изменений</w:t>
      </w:r>
      <w:r>
        <w:rPr>
          <w:spacing w:val="-15"/>
          <w:sz w:val="24"/>
        </w:rPr>
        <w:t xml:space="preserve"> </w:t>
      </w:r>
      <w:r>
        <w:rPr>
          <w:sz w:val="24"/>
        </w:rPr>
        <w:t>в</w:t>
      </w:r>
      <w:r>
        <w:rPr>
          <w:spacing w:val="-11"/>
          <w:sz w:val="24"/>
        </w:rPr>
        <w:t xml:space="preserve"> </w:t>
      </w:r>
      <w:r>
        <w:rPr>
          <w:sz w:val="24"/>
        </w:rPr>
        <w:t>программные</w:t>
      </w:r>
      <w:r>
        <w:rPr>
          <w:spacing w:val="-12"/>
          <w:sz w:val="24"/>
        </w:rPr>
        <w:t xml:space="preserve"> </w:t>
      </w:r>
      <w:r>
        <w:rPr>
          <w:sz w:val="24"/>
        </w:rPr>
        <w:t>документы,</w:t>
      </w:r>
      <w:r>
        <w:rPr>
          <w:spacing w:val="-11"/>
          <w:sz w:val="24"/>
        </w:rPr>
        <w:t xml:space="preserve"> </w:t>
      </w:r>
      <w:r>
        <w:rPr>
          <w:sz w:val="24"/>
        </w:rPr>
        <w:t>выполненные</w:t>
      </w:r>
      <w:r>
        <w:rPr>
          <w:spacing w:val="-58"/>
          <w:sz w:val="24"/>
        </w:rPr>
        <w:t xml:space="preserve"> </w:t>
      </w:r>
      <w:r>
        <w:rPr>
          <w:sz w:val="24"/>
        </w:rPr>
        <w:t>печатным</w:t>
      </w:r>
      <w:r>
        <w:rPr>
          <w:spacing w:val="1"/>
          <w:sz w:val="24"/>
        </w:rPr>
        <w:t xml:space="preserve"> </w:t>
      </w:r>
      <w:r>
        <w:rPr>
          <w:sz w:val="24"/>
        </w:rPr>
        <w:t>способом.</w:t>
      </w:r>
      <w:r>
        <w:rPr>
          <w:spacing w:val="1"/>
          <w:sz w:val="24"/>
        </w:rPr>
        <w:t xml:space="preserve"> </w:t>
      </w:r>
      <w:r>
        <w:rPr>
          <w:sz w:val="24"/>
        </w:rPr>
        <w:t>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М.:</w:t>
      </w:r>
      <w:r>
        <w:rPr>
          <w:spacing w:val="1"/>
          <w:sz w:val="24"/>
        </w:rPr>
        <w:t xml:space="preserve"> </w:t>
      </w:r>
      <w:r>
        <w:rPr>
          <w:sz w:val="24"/>
        </w:rPr>
        <w:t>ИПК</w:t>
      </w:r>
      <w:r>
        <w:rPr>
          <w:spacing w:val="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 2001.</w:t>
      </w:r>
    </w:p>
    <w:p w14:paraId="322BDB1B" w14:textId="77777777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2"/>
        </w:tabs>
        <w:spacing w:line="360" w:lineRule="auto"/>
        <w:ind w:left="1662" w:right="685" w:hanging="360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19.404-79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методика</w:t>
      </w:r>
      <w:r>
        <w:rPr>
          <w:spacing w:val="1"/>
          <w:sz w:val="24"/>
        </w:rPr>
        <w:t xml:space="preserve"> </w:t>
      </w:r>
      <w:r>
        <w:rPr>
          <w:sz w:val="24"/>
        </w:rPr>
        <w:t>испытаний.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содержанию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оформлений. // Единая система программной документации. – М.: ИПК Издательство</w:t>
      </w:r>
      <w:r>
        <w:rPr>
          <w:spacing w:val="1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14:paraId="5781674F" w14:textId="77777777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2"/>
        </w:tabs>
        <w:spacing w:before="1" w:line="360" w:lineRule="auto"/>
        <w:ind w:left="1662" w:right="684" w:hanging="360"/>
        <w:jc w:val="both"/>
        <w:rPr>
          <w:sz w:val="24"/>
        </w:rPr>
      </w:pPr>
      <w:r>
        <w:rPr>
          <w:sz w:val="24"/>
        </w:rPr>
        <w:t>ГОСТ 19.404-79 Пояснительная записка. Требования к содержанию и оформлению. 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-12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-13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0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0"/>
          <w:sz w:val="24"/>
        </w:rPr>
        <w:t xml:space="preserve"> </w:t>
      </w:r>
      <w:r>
        <w:rPr>
          <w:sz w:val="24"/>
        </w:rPr>
        <w:t>–</w:t>
      </w:r>
      <w:r>
        <w:rPr>
          <w:spacing w:val="-11"/>
          <w:sz w:val="24"/>
        </w:rPr>
        <w:t xml:space="preserve"> </w:t>
      </w:r>
      <w:r>
        <w:rPr>
          <w:sz w:val="24"/>
        </w:rPr>
        <w:t>М.:</w:t>
      </w:r>
      <w:r>
        <w:rPr>
          <w:spacing w:val="-11"/>
          <w:sz w:val="24"/>
        </w:rPr>
        <w:t xml:space="preserve"> </w:t>
      </w:r>
      <w:r>
        <w:rPr>
          <w:sz w:val="24"/>
        </w:rPr>
        <w:t>ИПК</w:t>
      </w:r>
      <w:r>
        <w:rPr>
          <w:spacing w:val="-1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9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2"/>
          <w:sz w:val="24"/>
        </w:rPr>
        <w:t xml:space="preserve"> </w:t>
      </w:r>
      <w:r>
        <w:rPr>
          <w:sz w:val="24"/>
        </w:rPr>
        <w:t>2001.</w:t>
      </w:r>
    </w:p>
    <w:p w14:paraId="1A652D00" w14:textId="210621CC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2"/>
        </w:tabs>
        <w:spacing w:line="360" w:lineRule="auto"/>
        <w:ind w:left="1662" w:right="685" w:hanging="360"/>
        <w:jc w:val="both"/>
        <w:rPr>
          <w:sz w:val="24"/>
        </w:rPr>
      </w:pPr>
      <w:r>
        <w:rPr>
          <w:sz w:val="24"/>
        </w:rPr>
        <w:t>ГОСТ 19.50</w:t>
      </w:r>
      <w:r w:rsidR="00100540">
        <w:rPr>
          <w:sz w:val="24"/>
        </w:rPr>
        <w:t>4</w:t>
      </w:r>
      <w:r>
        <w:rPr>
          <w:sz w:val="24"/>
        </w:rPr>
        <w:t xml:space="preserve">-79 Руководство </w:t>
      </w:r>
      <w:r w:rsidR="00100540">
        <w:rPr>
          <w:sz w:val="24"/>
        </w:rPr>
        <w:t>программиста</w:t>
      </w:r>
      <w:r>
        <w:rPr>
          <w:sz w:val="24"/>
        </w:rPr>
        <w:t>. Требования к содержанию и оформлению. 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-12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-13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8"/>
          <w:sz w:val="24"/>
        </w:rPr>
        <w:t xml:space="preserve"> </w:t>
      </w:r>
      <w:r>
        <w:rPr>
          <w:sz w:val="24"/>
        </w:rPr>
        <w:t>–</w:t>
      </w:r>
      <w:r>
        <w:rPr>
          <w:spacing w:val="-11"/>
          <w:sz w:val="24"/>
        </w:rPr>
        <w:t xml:space="preserve"> </w:t>
      </w:r>
      <w:r>
        <w:rPr>
          <w:sz w:val="24"/>
        </w:rPr>
        <w:t>М.:</w:t>
      </w:r>
      <w:r>
        <w:rPr>
          <w:spacing w:val="-11"/>
          <w:sz w:val="24"/>
        </w:rPr>
        <w:t xml:space="preserve"> </w:t>
      </w:r>
      <w:r>
        <w:rPr>
          <w:sz w:val="24"/>
        </w:rPr>
        <w:t>ИПК</w:t>
      </w:r>
      <w:r>
        <w:rPr>
          <w:spacing w:val="-12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9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2"/>
          <w:sz w:val="24"/>
        </w:rPr>
        <w:t xml:space="preserve"> </w:t>
      </w:r>
      <w:r>
        <w:rPr>
          <w:sz w:val="24"/>
        </w:rPr>
        <w:lastRenderedPageBreak/>
        <w:t>2001.</w:t>
      </w:r>
    </w:p>
    <w:p w14:paraId="367C10AC" w14:textId="77777777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2"/>
        </w:tabs>
        <w:spacing w:line="360" w:lineRule="auto"/>
        <w:ind w:left="1662" w:right="683" w:hanging="360"/>
        <w:jc w:val="both"/>
        <w:rPr>
          <w:sz w:val="24"/>
        </w:rPr>
      </w:pPr>
      <w:r>
        <w:rPr>
          <w:sz w:val="24"/>
        </w:rPr>
        <w:t>ГОСТ 19.401-78 Текст программы. Требования к содержанию и оформлению. // Единая</w:t>
      </w:r>
      <w:r>
        <w:rPr>
          <w:spacing w:val="-57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М.:</w:t>
      </w:r>
      <w:r>
        <w:rPr>
          <w:spacing w:val="-1"/>
          <w:sz w:val="24"/>
        </w:rPr>
        <w:t xml:space="preserve"> </w:t>
      </w:r>
      <w:r>
        <w:rPr>
          <w:sz w:val="24"/>
        </w:rPr>
        <w:t>ИПК</w:t>
      </w:r>
      <w:r>
        <w:rPr>
          <w:spacing w:val="-2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14:paraId="50986EC0" w14:textId="77777777" w:rsidR="00D50FFF" w:rsidRDefault="00D50FFF">
      <w:pPr>
        <w:spacing w:line="360" w:lineRule="auto"/>
        <w:jc w:val="both"/>
        <w:rPr>
          <w:sz w:val="24"/>
        </w:rPr>
        <w:sectPr w:rsidR="00D50FFF" w:rsidSect="007D7EB4">
          <w:footerReference w:type="default" r:id="rId14"/>
          <w:pgSz w:w="11910" w:h="16840"/>
          <w:pgMar w:top="1240" w:right="160" w:bottom="2680" w:left="400" w:header="717" w:footer="2488" w:gutter="0"/>
          <w:cols w:space="720"/>
        </w:sectPr>
      </w:pPr>
    </w:p>
    <w:p w14:paraId="02DD948B" w14:textId="1FA62B01" w:rsidR="00D50FFF" w:rsidRDefault="007D7C2D">
      <w:pPr>
        <w:pStyle w:val="ListParagraph"/>
        <w:numPr>
          <w:ilvl w:val="0"/>
          <w:numId w:val="26"/>
        </w:numPr>
        <w:tabs>
          <w:tab w:val="clear" w:pos="420"/>
          <w:tab w:val="clear" w:pos="567"/>
          <w:tab w:val="clear" w:pos="1531"/>
          <w:tab w:val="left" w:pos="1662"/>
        </w:tabs>
        <w:spacing w:before="21" w:line="360" w:lineRule="auto"/>
        <w:ind w:left="1662" w:right="687" w:hanging="360"/>
        <w:jc w:val="both"/>
        <w:rPr>
          <w:sz w:val="24"/>
        </w:rPr>
      </w:pPr>
      <w:r>
        <w:rPr>
          <w:sz w:val="24"/>
        </w:rPr>
        <w:lastRenderedPageBreak/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</w:t>
      </w:r>
      <w:r w:rsidR="005A1493">
        <w:rPr>
          <w:sz w:val="24"/>
        </w:rPr>
        <w:t>505</w:t>
      </w:r>
      <w:r>
        <w:rPr>
          <w:sz w:val="24"/>
        </w:rPr>
        <w:t>-79</w:t>
      </w:r>
      <w:r>
        <w:rPr>
          <w:spacing w:val="1"/>
          <w:sz w:val="24"/>
        </w:rPr>
        <w:t xml:space="preserve"> </w:t>
      </w:r>
      <w:r w:rsidR="005A1493">
        <w:rPr>
          <w:sz w:val="24"/>
        </w:rPr>
        <w:t>Руководство оператора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содержанию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оформлению // Единая система программной документации. – М.: ИПК Издательство</w:t>
      </w:r>
      <w:r>
        <w:rPr>
          <w:spacing w:val="1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14:paraId="486B8177" w14:textId="3F5E6DD1" w:rsidR="00D50FFF" w:rsidRPr="005C67EF" w:rsidRDefault="00D50FFF" w:rsidP="005A1493">
      <w:pPr>
        <w:pStyle w:val="ListParagraph"/>
        <w:numPr>
          <w:ilvl w:val="0"/>
          <w:numId w:val="0"/>
        </w:numPr>
        <w:ind w:left="2022"/>
        <w:jc w:val="both"/>
        <w:rPr>
          <w:color w:val="0462C1"/>
          <w:spacing w:val="-5"/>
          <w:sz w:val="24"/>
        </w:rPr>
        <w:sectPr w:rsidR="00D50FFF" w:rsidRPr="005C67EF" w:rsidSect="007D7EB4">
          <w:pgSz w:w="11910" w:h="16840"/>
          <w:pgMar w:top="1240" w:right="160" w:bottom="2680" w:left="400" w:header="717" w:footer="2488" w:gutter="0"/>
          <w:cols w:space="720"/>
        </w:sectPr>
      </w:pPr>
    </w:p>
    <w:p w14:paraId="5F529C2D" w14:textId="77777777" w:rsidR="00D50FFF" w:rsidRDefault="007D7C2D">
      <w:pPr>
        <w:pStyle w:val="Heading1"/>
        <w:spacing w:before="141"/>
        <w:ind w:left="3837" w:firstLine="0"/>
      </w:pPr>
      <w:bookmarkStart w:id="300" w:name="_Toc197699529"/>
      <w:r>
        <w:lastRenderedPageBreak/>
        <w:t>ЛИСТ</w:t>
      </w:r>
      <w:r>
        <w:rPr>
          <w:spacing w:val="-3"/>
        </w:rPr>
        <w:t xml:space="preserve"> </w:t>
      </w:r>
      <w:r>
        <w:t>РЕГИСТРАЦИИ</w:t>
      </w:r>
      <w:r>
        <w:rPr>
          <w:spacing w:val="-3"/>
        </w:rPr>
        <w:t xml:space="preserve"> </w:t>
      </w:r>
      <w:r>
        <w:t>ИЗМЕНЕНИЙ</w:t>
      </w:r>
      <w:bookmarkEnd w:id="300"/>
    </w:p>
    <w:p w14:paraId="7F3E6467" w14:textId="77777777" w:rsidR="00D50FFF" w:rsidRDefault="00D50FFF">
      <w:pPr>
        <w:pStyle w:val="BodyText"/>
        <w:rPr>
          <w:b/>
          <w:sz w:val="20"/>
        </w:rPr>
      </w:pPr>
    </w:p>
    <w:p w14:paraId="179EBF81" w14:textId="77777777" w:rsidR="00D50FFF" w:rsidRDefault="00D50FFF">
      <w:pPr>
        <w:pStyle w:val="BodyText"/>
        <w:spacing w:before="2"/>
        <w:rPr>
          <w:b/>
          <w:sz w:val="10"/>
        </w:rPr>
      </w:pPr>
    </w:p>
    <w:tbl>
      <w:tblPr>
        <w:tblStyle w:val="TableNormal1"/>
        <w:tblW w:w="0" w:type="auto"/>
        <w:tblInd w:w="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5"/>
        <w:gridCol w:w="1133"/>
        <w:gridCol w:w="1135"/>
        <w:gridCol w:w="1133"/>
        <w:gridCol w:w="1136"/>
        <w:gridCol w:w="1416"/>
        <w:gridCol w:w="1419"/>
        <w:gridCol w:w="826"/>
        <w:gridCol w:w="706"/>
      </w:tblGrid>
      <w:tr w:rsidR="00D50FFF" w14:paraId="7568C7B9" w14:textId="77777777">
        <w:trPr>
          <w:trHeight w:val="565"/>
        </w:trPr>
        <w:tc>
          <w:tcPr>
            <w:tcW w:w="10491" w:type="dxa"/>
            <w:gridSpan w:val="10"/>
          </w:tcPr>
          <w:p w14:paraId="4025638C" w14:textId="77777777" w:rsidR="00D50FFF" w:rsidRDefault="007D7C2D">
            <w:pPr>
              <w:pStyle w:val="TableParagraph"/>
              <w:spacing w:before="15"/>
              <w:ind w:left="3727" w:right="3719"/>
              <w:jc w:val="center"/>
              <w:rPr>
                <w:sz w:val="24"/>
              </w:rPr>
            </w:pPr>
            <w:r>
              <w:rPr>
                <w:sz w:val="24"/>
              </w:rPr>
              <w:t>Лист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регистрации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изменений</w:t>
            </w:r>
          </w:p>
        </w:tc>
      </w:tr>
      <w:tr w:rsidR="00D50FFF" w14:paraId="46DB9B99" w14:textId="77777777">
        <w:trPr>
          <w:trHeight w:val="710"/>
        </w:trPr>
        <w:tc>
          <w:tcPr>
            <w:tcW w:w="4988" w:type="dxa"/>
            <w:gridSpan w:val="5"/>
          </w:tcPr>
          <w:p w14:paraId="4FC30A8E" w14:textId="77777777" w:rsidR="00D50FFF" w:rsidRDefault="007D7C2D">
            <w:pPr>
              <w:pStyle w:val="TableParagraph"/>
              <w:spacing w:before="87"/>
              <w:ind w:left="1236"/>
              <w:rPr>
                <w:sz w:val="24"/>
              </w:rPr>
            </w:pPr>
            <w:r>
              <w:rPr>
                <w:sz w:val="24"/>
              </w:rPr>
              <w:t>Номера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листов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(страниц)</w:t>
            </w:r>
          </w:p>
        </w:tc>
        <w:tc>
          <w:tcPr>
            <w:tcW w:w="1136" w:type="dxa"/>
            <w:vMerge w:val="restart"/>
          </w:tcPr>
          <w:p w14:paraId="0878B74A" w14:textId="77777777" w:rsidR="00D50FFF" w:rsidRDefault="007D7C2D">
            <w:pPr>
              <w:pStyle w:val="TableParagraph"/>
              <w:spacing w:before="207" w:line="360" w:lineRule="auto"/>
              <w:ind w:left="113" w:right="107" w:firstLine="3"/>
              <w:jc w:val="center"/>
              <w:rPr>
                <w:sz w:val="24"/>
              </w:rPr>
            </w:pPr>
            <w:r>
              <w:rPr>
                <w:sz w:val="24"/>
              </w:rPr>
              <w:t>Всего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листов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(страниц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докум.)</w:t>
            </w:r>
          </w:p>
        </w:tc>
        <w:tc>
          <w:tcPr>
            <w:tcW w:w="1416" w:type="dxa"/>
            <w:vMerge w:val="restart"/>
          </w:tcPr>
          <w:p w14:paraId="1A1C5339" w14:textId="77777777" w:rsidR="00D50FFF" w:rsidRDefault="00D50FFF">
            <w:pPr>
              <w:pStyle w:val="TableParagraph"/>
              <w:rPr>
                <w:b/>
                <w:sz w:val="26"/>
              </w:rPr>
            </w:pPr>
          </w:p>
          <w:p w14:paraId="4BB1742B" w14:textId="77777777" w:rsidR="00D50FFF" w:rsidRDefault="00D50FFF">
            <w:pPr>
              <w:pStyle w:val="TableParagraph"/>
              <w:rPr>
                <w:b/>
                <w:sz w:val="26"/>
              </w:rPr>
            </w:pPr>
          </w:p>
          <w:p w14:paraId="71C273E1" w14:textId="77777777" w:rsidR="00D50FFF" w:rsidRDefault="007D7C2D">
            <w:pPr>
              <w:pStyle w:val="TableParagraph"/>
              <w:spacing w:before="229" w:line="360" w:lineRule="auto"/>
              <w:ind w:left="167" w:right="142" w:firstLine="424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документа</w:t>
            </w:r>
          </w:p>
        </w:tc>
        <w:tc>
          <w:tcPr>
            <w:tcW w:w="1419" w:type="dxa"/>
            <w:vMerge w:val="restart"/>
          </w:tcPr>
          <w:p w14:paraId="4BE46BE9" w14:textId="77777777" w:rsidR="00D50FFF" w:rsidRDefault="007D7C2D">
            <w:pPr>
              <w:pStyle w:val="TableParagraph"/>
              <w:spacing w:line="275" w:lineRule="exact"/>
              <w:ind w:left="148" w:right="145"/>
              <w:jc w:val="center"/>
              <w:rPr>
                <w:sz w:val="24"/>
              </w:rPr>
            </w:pPr>
            <w:r>
              <w:rPr>
                <w:sz w:val="24"/>
              </w:rPr>
              <w:t>Входящий</w:t>
            </w:r>
          </w:p>
          <w:p w14:paraId="150C9626" w14:textId="77777777" w:rsidR="00D50FFF" w:rsidRDefault="007D7C2D">
            <w:pPr>
              <w:pStyle w:val="TableParagraph"/>
              <w:spacing w:before="139" w:line="360" w:lineRule="auto"/>
              <w:ind w:left="115" w:right="107" w:hanging="1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сопроводит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ельного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докум.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дата</w:t>
            </w:r>
          </w:p>
        </w:tc>
        <w:tc>
          <w:tcPr>
            <w:tcW w:w="826" w:type="dxa"/>
            <w:vMerge w:val="restart"/>
          </w:tcPr>
          <w:p w14:paraId="1EE8F4BE" w14:textId="77777777" w:rsidR="00D50FFF" w:rsidRDefault="00D50FFF">
            <w:pPr>
              <w:pStyle w:val="TableParagraph"/>
              <w:rPr>
                <w:b/>
                <w:sz w:val="26"/>
              </w:rPr>
            </w:pPr>
          </w:p>
          <w:p w14:paraId="6A01D4B1" w14:textId="77777777" w:rsidR="00D50FFF" w:rsidRDefault="00D50FFF">
            <w:pPr>
              <w:pStyle w:val="TableParagraph"/>
              <w:rPr>
                <w:b/>
                <w:sz w:val="26"/>
              </w:rPr>
            </w:pPr>
          </w:p>
          <w:p w14:paraId="634988EE" w14:textId="77777777" w:rsidR="00D50FFF" w:rsidRDefault="00D50FFF">
            <w:pPr>
              <w:pStyle w:val="TableParagraph"/>
              <w:rPr>
                <w:b/>
                <w:sz w:val="38"/>
              </w:rPr>
            </w:pPr>
          </w:p>
          <w:p w14:paraId="1716EB41" w14:textId="77777777" w:rsidR="00D50FFF" w:rsidRDefault="007D7C2D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Подп.</w:t>
            </w:r>
          </w:p>
        </w:tc>
        <w:tc>
          <w:tcPr>
            <w:tcW w:w="706" w:type="dxa"/>
            <w:vMerge w:val="restart"/>
          </w:tcPr>
          <w:p w14:paraId="654BD974" w14:textId="77777777" w:rsidR="00D50FFF" w:rsidRDefault="00D50FFF">
            <w:pPr>
              <w:pStyle w:val="TableParagraph"/>
              <w:rPr>
                <w:b/>
                <w:sz w:val="26"/>
              </w:rPr>
            </w:pPr>
          </w:p>
          <w:p w14:paraId="29E223DD" w14:textId="77777777" w:rsidR="00D50FFF" w:rsidRDefault="00D50FFF">
            <w:pPr>
              <w:pStyle w:val="TableParagraph"/>
              <w:rPr>
                <w:b/>
                <w:sz w:val="26"/>
              </w:rPr>
            </w:pPr>
          </w:p>
          <w:p w14:paraId="63869E43" w14:textId="77777777" w:rsidR="00D50FFF" w:rsidRDefault="00D50FFF">
            <w:pPr>
              <w:pStyle w:val="TableParagraph"/>
              <w:rPr>
                <w:b/>
                <w:sz w:val="38"/>
              </w:rPr>
            </w:pPr>
          </w:p>
          <w:p w14:paraId="3E726D65" w14:textId="77777777" w:rsidR="00D50FFF" w:rsidRDefault="007D7C2D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Дата</w:t>
            </w:r>
          </w:p>
        </w:tc>
      </w:tr>
      <w:tr w:rsidR="00D50FFF" w14:paraId="06DA83E1" w14:textId="77777777">
        <w:trPr>
          <w:trHeight w:val="1883"/>
        </w:trPr>
        <w:tc>
          <w:tcPr>
            <w:tcW w:w="452" w:type="dxa"/>
            <w:textDirection w:val="btLr"/>
          </w:tcPr>
          <w:p w14:paraId="71ED299A" w14:textId="77777777" w:rsidR="00D50FFF" w:rsidRDefault="007D7C2D">
            <w:pPr>
              <w:pStyle w:val="TableParagraph"/>
              <w:spacing w:before="112"/>
              <w:ind w:left="681" w:right="681"/>
              <w:jc w:val="center"/>
              <w:rPr>
                <w:sz w:val="24"/>
              </w:rPr>
            </w:pPr>
            <w:r>
              <w:rPr>
                <w:sz w:val="24"/>
              </w:rPr>
              <w:t>Изм.</w:t>
            </w:r>
          </w:p>
        </w:tc>
        <w:tc>
          <w:tcPr>
            <w:tcW w:w="1135" w:type="dxa"/>
            <w:textDirection w:val="btLr"/>
          </w:tcPr>
          <w:p w14:paraId="3261DDCD" w14:textId="77777777" w:rsidR="00D50FFF" w:rsidRDefault="00D50FFF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6F86C7D4" w14:textId="77777777" w:rsidR="00D50FFF" w:rsidRDefault="007D7C2D">
            <w:pPr>
              <w:pStyle w:val="TableParagraph"/>
              <w:ind w:left="290"/>
              <w:rPr>
                <w:sz w:val="24"/>
              </w:rPr>
            </w:pPr>
            <w:r>
              <w:rPr>
                <w:sz w:val="24"/>
              </w:rPr>
              <w:t>Измененных</w:t>
            </w:r>
          </w:p>
        </w:tc>
        <w:tc>
          <w:tcPr>
            <w:tcW w:w="1133" w:type="dxa"/>
            <w:textDirection w:val="btLr"/>
          </w:tcPr>
          <w:p w14:paraId="20ACFF5C" w14:textId="77777777" w:rsidR="00D50FFF" w:rsidRDefault="00D50FFF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27CD4344" w14:textId="77777777" w:rsidR="00D50FFF" w:rsidRDefault="007D7C2D">
            <w:pPr>
              <w:pStyle w:val="TableParagraph"/>
              <w:spacing w:before="1"/>
              <w:ind w:left="311"/>
              <w:rPr>
                <w:sz w:val="24"/>
              </w:rPr>
            </w:pPr>
            <w:r>
              <w:rPr>
                <w:sz w:val="24"/>
              </w:rPr>
              <w:t>Замененных</w:t>
            </w:r>
          </w:p>
        </w:tc>
        <w:tc>
          <w:tcPr>
            <w:tcW w:w="1135" w:type="dxa"/>
            <w:textDirection w:val="btLr"/>
          </w:tcPr>
          <w:p w14:paraId="089A4F30" w14:textId="77777777" w:rsidR="00D50FFF" w:rsidRDefault="00D50FFF">
            <w:pPr>
              <w:pStyle w:val="TableParagraph"/>
              <w:spacing w:before="9"/>
              <w:rPr>
                <w:b/>
                <w:sz w:val="25"/>
              </w:rPr>
            </w:pPr>
          </w:p>
          <w:p w14:paraId="22DCA2DB" w14:textId="77777777" w:rsidR="00D50FFF" w:rsidRDefault="007D7C2D">
            <w:pPr>
              <w:pStyle w:val="TableParagraph"/>
              <w:ind w:left="597"/>
              <w:rPr>
                <w:sz w:val="24"/>
              </w:rPr>
            </w:pPr>
            <w:r>
              <w:rPr>
                <w:sz w:val="24"/>
              </w:rPr>
              <w:t>Новых</w:t>
            </w:r>
          </w:p>
        </w:tc>
        <w:tc>
          <w:tcPr>
            <w:tcW w:w="1133" w:type="dxa"/>
            <w:textDirection w:val="btLr"/>
          </w:tcPr>
          <w:p w14:paraId="05606ACD" w14:textId="77777777" w:rsidR="00D50FFF" w:rsidRDefault="007D7C2D">
            <w:pPr>
              <w:pStyle w:val="TableParagraph"/>
              <w:spacing w:before="109" w:line="369" w:lineRule="auto"/>
              <w:ind w:left="801" w:right="175" w:hanging="617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Аннулированн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ых</w:t>
            </w:r>
            <w:proofErr w:type="spellEnd"/>
          </w:p>
        </w:tc>
        <w:tc>
          <w:tcPr>
            <w:tcW w:w="1136" w:type="dxa"/>
            <w:vMerge/>
            <w:tcBorders>
              <w:top w:val="nil"/>
            </w:tcBorders>
          </w:tcPr>
          <w:p w14:paraId="5EEDF9A3" w14:textId="77777777" w:rsidR="00D50FFF" w:rsidRDefault="00D50FFF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 w14:paraId="6A8EC0C6" w14:textId="77777777" w:rsidR="00D50FFF" w:rsidRDefault="00D50FFF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01864E9D" w14:textId="77777777" w:rsidR="00D50FFF" w:rsidRDefault="00D50FFF"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vMerge/>
            <w:tcBorders>
              <w:top w:val="nil"/>
            </w:tcBorders>
          </w:tcPr>
          <w:p w14:paraId="188298FB" w14:textId="77777777" w:rsidR="00D50FFF" w:rsidRDefault="00D50FFF">
            <w:pPr>
              <w:rPr>
                <w:sz w:val="2"/>
                <w:szCs w:val="2"/>
              </w:rPr>
            </w:pPr>
          </w:p>
        </w:tc>
        <w:tc>
          <w:tcPr>
            <w:tcW w:w="706" w:type="dxa"/>
            <w:vMerge/>
            <w:tcBorders>
              <w:top w:val="nil"/>
            </w:tcBorders>
          </w:tcPr>
          <w:p w14:paraId="653394A6" w14:textId="77777777" w:rsidR="00D50FFF" w:rsidRDefault="00D50FFF">
            <w:pPr>
              <w:rPr>
                <w:sz w:val="2"/>
                <w:szCs w:val="2"/>
              </w:rPr>
            </w:pPr>
          </w:p>
        </w:tc>
      </w:tr>
      <w:tr w:rsidR="00D50FFF" w14:paraId="73809555" w14:textId="77777777">
        <w:trPr>
          <w:trHeight w:val="535"/>
        </w:trPr>
        <w:tc>
          <w:tcPr>
            <w:tcW w:w="452" w:type="dxa"/>
          </w:tcPr>
          <w:p w14:paraId="08020930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51271DA0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64A85CE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2A006189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6BAA7BEA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0660B43A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46EEBE0E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4FFE06A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5F51761A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532CA9F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06425891" w14:textId="77777777">
        <w:trPr>
          <w:trHeight w:val="534"/>
        </w:trPr>
        <w:tc>
          <w:tcPr>
            <w:tcW w:w="452" w:type="dxa"/>
          </w:tcPr>
          <w:p w14:paraId="26EDD7B7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0D79487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00DD0367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39D82C8F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35322EE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613D7D99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0F084D3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4C863F3F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553523AF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72A6DB9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7335BF0F" w14:textId="77777777">
        <w:trPr>
          <w:trHeight w:val="532"/>
        </w:trPr>
        <w:tc>
          <w:tcPr>
            <w:tcW w:w="452" w:type="dxa"/>
          </w:tcPr>
          <w:p w14:paraId="3A4C752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22369DFA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245746A1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433D5AEA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23D5A757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56817066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3EC1D0F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2C79B03A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536A728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35B81CCD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27011E2B" w14:textId="77777777">
        <w:trPr>
          <w:trHeight w:val="534"/>
        </w:trPr>
        <w:tc>
          <w:tcPr>
            <w:tcW w:w="452" w:type="dxa"/>
          </w:tcPr>
          <w:p w14:paraId="6FEF9370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54F82C9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4FD3954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0312279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6A84EC0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085F6FD0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5051299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54B4A9EB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31E77B1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18699EE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0D9E7EA6" w14:textId="77777777">
        <w:trPr>
          <w:trHeight w:val="534"/>
        </w:trPr>
        <w:tc>
          <w:tcPr>
            <w:tcW w:w="452" w:type="dxa"/>
          </w:tcPr>
          <w:p w14:paraId="70EF17D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1F7239C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7C1F09EA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4DCC3D8F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2F6271FD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6EBBC4FC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3480DBBA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4E7A42DD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4363FF6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6E495067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00967339" w14:textId="77777777">
        <w:trPr>
          <w:trHeight w:val="532"/>
        </w:trPr>
        <w:tc>
          <w:tcPr>
            <w:tcW w:w="452" w:type="dxa"/>
          </w:tcPr>
          <w:p w14:paraId="146D6A4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449282E0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43B3B2DA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5FE1291D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5BF3282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A58729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4E306EC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3315DDE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68EE76BA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1F4DA3ED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4B9F59B2" w14:textId="77777777">
        <w:trPr>
          <w:trHeight w:val="535"/>
        </w:trPr>
        <w:tc>
          <w:tcPr>
            <w:tcW w:w="452" w:type="dxa"/>
          </w:tcPr>
          <w:p w14:paraId="26CF070F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6F4E8A8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3324B48C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222F1EC6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04BC697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4B261A3F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0FC9C8F1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4B2E8829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532A7917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1F744C49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516AC407" w14:textId="77777777">
        <w:trPr>
          <w:trHeight w:val="534"/>
        </w:trPr>
        <w:tc>
          <w:tcPr>
            <w:tcW w:w="452" w:type="dxa"/>
          </w:tcPr>
          <w:p w14:paraId="3B40DEF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42B5EF96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58B52921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38F7B67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121F1CFE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4EA7ED20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1B40CEF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2050107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3A93F341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58E7D88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01B35F45" w14:textId="77777777">
        <w:trPr>
          <w:trHeight w:val="532"/>
        </w:trPr>
        <w:tc>
          <w:tcPr>
            <w:tcW w:w="452" w:type="dxa"/>
          </w:tcPr>
          <w:p w14:paraId="07EF2C9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7D8E73D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5CFF2140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42AB70C9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4612B55F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56C4DBFF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5938A159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6C92B9C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53ED2CEE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4CE17E3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32444ADD" w14:textId="77777777">
        <w:trPr>
          <w:trHeight w:val="534"/>
        </w:trPr>
        <w:tc>
          <w:tcPr>
            <w:tcW w:w="452" w:type="dxa"/>
          </w:tcPr>
          <w:p w14:paraId="595A8D6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01EF1F6F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4D95913B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7DF16F3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32442EE1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7CC7337E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010F6D1A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47D92987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711B0AE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357DB2E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44C297FB" w14:textId="77777777">
        <w:trPr>
          <w:trHeight w:val="532"/>
        </w:trPr>
        <w:tc>
          <w:tcPr>
            <w:tcW w:w="452" w:type="dxa"/>
          </w:tcPr>
          <w:p w14:paraId="00F8D40F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64EBF9C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4BD9EEDB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02AD294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4814EA26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6567827B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4F058EE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23476B0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05E1360C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2BE329AD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011D14D1" w14:textId="77777777">
        <w:trPr>
          <w:trHeight w:val="534"/>
        </w:trPr>
        <w:tc>
          <w:tcPr>
            <w:tcW w:w="452" w:type="dxa"/>
          </w:tcPr>
          <w:p w14:paraId="784D529E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496780D1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22C5B0DD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151EC71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58C83E5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50C043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090A9ACF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76E1AF1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4B0718E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6A52AF5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1A716463" w14:textId="77777777">
        <w:trPr>
          <w:trHeight w:val="534"/>
        </w:trPr>
        <w:tc>
          <w:tcPr>
            <w:tcW w:w="452" w:type="dxa"/>
          </w:tcPr>
          <w:p w14:paraId="53B44D99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4711BED9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0ED36F17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60597A2E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63B112B9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1B281F26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6D3FA36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3D6CCC3C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11E3F297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70DE47B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3D54B134" w14:textId="77777777">
        <w:trPr>
          <w:trHeight w:val="533"/>
        </w:trPr>
        <w:tc>
          <w:tcPr>
            <w:tcW w:w="452" w:type="dxa"/>
          </w:tcPr>
          <w:p w14:paraId="0B24F306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238BE47B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48C8F81B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60E3113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0217D93A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67F537AC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4565A4C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676ED78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224F5E90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59EB923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0413CC73" w14:textId="77777777">
        <w:trPr>
          <w:trHeight w:val="534"/>
        </w:trPr>
        <w:tc>
          <w:tcPr>
            <w:tcW w:w="452" w:type="dxa"/>
          </w:tcPr>
          <w:p w14:paraId="751EE956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3DEA7317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664E1417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5C65B54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44E87FD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267C6E0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0E9530F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0C83952D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2EFE89FC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7600499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12A14247" w14:textId="77777777">
        <w:trPr>
          <w:trHeight w:val="534"/>
        </w:trPr>
        <w:tc>
          <w:tcPr>
            <w:tcW w:w="452" w:type="dxa"/>
          </w:tcPr>
          <w:p w14:paraId="0696F9E0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68FCAC49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406A6947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4D558CD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6608782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6DF679E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23AECDC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041872A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38F34F14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692D870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397B9643" w14:textId="77777777">
        <w:trPr>
          <w:trHeight w:val="532"/>
        </w:trPr>
        <w:tc>
          <w:tcPr>
            <w:tcW w:w="452" w:type="dxa"/>
          </w:tcPr>
          <w:p w14:paraId="4F785C8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5781C257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280958A7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099AB85E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0F9F9C6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793F11D9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039C9F2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2A92759C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4FB69E5D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2BE63492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  <w:tr w:rsidR="00D50FFF" w14:paraId="11F087DA" w14:textId="77777777">
        <w:trPr>
          <w:trHeight w:val="534"/>
        </w:trPr>
        <w:tc>
          <w:tcPr>
            <w:tcW w:w="452" w:type="dxa"/>
          </w:tcPr>
          <w:p w14:paraId="55405E48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216DD71C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0DE216AE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14:paraId="358CCBF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3" w:type="dxa"/>
          </w:tcPr>
          <w:p w14:paraId="75793910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14:paraId="468F0A75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7890F6DA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14:paraId="6C5B0CEB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826" w:type="dxa"/>
          </w:tcPr>
          <w:p w14:paraId="7C0B79CB" w14:textId="77777777" w:rsidR="00D50FFF" w:rsidRDefault="00D50FFF">
            <w:pPr>
              <w:pStyle w:val="TableParagraph"/>
              <w:rPr>
                <w:sz w:val="24"/>
              </w:rPr>
            </w:pPr>
          </w:p>
        </w:tc>
        <w:tc>
          <w:tcPr>
            <w:tcW w:w="706" w:type="dxa"/>
          </w:tcPr>
          <w:p w14:paraId="5F4C6CA3" w14:textId="77777777" w:rsidR="00D50FFF" w:rsidRDefault="00D50FFF">
            <w:pPr>
              <w:pStyle w:val="TableParagraph"/>
              <w:rPr>
                <w:sz w:val="24"/>
              </w:rPr>
            </w:pPr>
          </w:p>
        </w:tc>
      </w:tr>
    </w:tbl>
    <w:p w14:paraId="5398797B" w14:textId="77777777" w:rsidR="00D50FFF" w:rsidRDefault="00D50FFF"/>
    <w:sectPr w:rsidR="00D50FFF">
      <w:headerReference w:type="default" r:id="rId15"/>
      <w:footerReference w:type="default" r:id="rId16"/>
      <w:pgSz w:w="11910" w:h="16840"/>
      <w:pgMar w:top="1240" w:right="160" w:bottom="280" w:left="400" w:header="71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633121" w14:textId="77777777" w:rsidR="00C07E85" w:rsidRDefault="00C07E85">
      <w:r>
        <w:separator/>
      </w:r>
    </w:p>
  </w:endnote>
  <w:endnote w:type="continuationSeparator" w:id="0">
    <w:p w14:paraId="01527483" w14:textId="77777777" w:rsidR="00C07E85" w:rsidRDefault="00C07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0BE9C" w14:textId="77777777" w:rsidR="00D50FFF" w:rsidRDefault="007D7C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220051F6" wp14:editId="7B1F0F86">
              <wp:simplePos x="0" y="0"/>
              <wp:positionH relativeFrom="page">
                <wp:posOffset>3508375</wp:posOffset>
              </wp:positionH>
              <wp:positionV relativeFrom="page">
                <wp:posOffset>10060940</wp:posOffset>
              </wp:positionV>
              <wp:extent cx="902335" cy="194310"/>
              <wp:effectExtent l="0" t="0" r="12065" b="8890"/>
              <wp:wrapNone/>
              <wp:docPr id="1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23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A06820" w14:textId="6ED74E57" w:rsidR="00D50FFF" w:rsidRPr="00DE402F" w:rsidRDefault="007D7C2D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  <w:lang w:val="en-US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Москва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DE402F">
                            <w:rPr>
                              <w:b/>
                              <w:sz w:val="24"/>
                              <w:lang w:val="en-US"/>
                            </w:rPr>
                            <w:t>2025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0051F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276.25pt;margin-top:792.2pt;width:71.05pt;height:15.3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" filled="f" stroked="f">
              <v:textbox inset="0,0,0,0">
                <w:txbxContent>
                  <w:p w14:paraId="45A06820" w14:textId="6ED74E57" w:rsidR="00D50FFF" w:rsidRPr="00DE402F" w:rsidRDefault="007D7C2D">
                    <w:pPr>
                      <w:spacing w:before="10"/>
                      <w:ind w:left="20"/>
                      <w:rPr>
                        <w:b/>
                        <w:sz w:val="24"/>
                        <w:lang w:val="en-US"/>
                      </w:rPr>
                    </w:pPr>
                    <w:r>
                      <w:rPr>
                        <w:b/>
                        <w:sz w:val="24"/>
                      </w:rPr>
                      <w:t>Москва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 w:rsidR="00DE402F">
                      <w:rPr>
                        <w:b/>
                        <w:sz w:val="24"/>
                        <w:lang w:val="en-US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77A3E9" w14:textId="77777777" w:rsidR="00D50FFF" w:rsidRDefault="007D7C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84F7EBC" wp14:editId="77B86AAA">
              <wp:simplePos x="0" y="0"/>
              <wp:positionH relativeFrom="page">
                <wp:posOffset>355600</wp:posOffset>
              </wp:positionH>
              <wp:positionV relativeFrom="page">
                <wp:posOffset>8981440</wp:posOffset>
              </wp:positionV>
              <wp:extent cx="7017385" cy="1209040"/>
              <wp:effectExtent l="0" t="0" r="5715" b="10160"/>
              <wp:wrapNone/>
              <wp:docPr id="1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17385" cy="1209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leNormal1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659"/>
                            <w:gridCol w:w="1702"/>
                            <w:gridCol w:w="1702"/>
                            <w:gridCol w:w="1702"/>
                            <w:gridCol w:w="1725"/>
                          </w:tblGrid>
                          <w:tr w:rsidR="00D50FFF" w14:paraId="1E04E02C" w14:textId="77777777">
                            <w:trPr>
                              <w:trHeight w:val="422"/>
                            </w:trPr>
                            <w:tc>
                              <w:tcPr>
                                <w:tcW w:w="3659" w:type="dxa"/>
                              </w:tcPr>
                              <w:p w14:paraId="04A30F3B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7E8C0ACB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5D870F12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215A1329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25" w:type="dxa"/>
                              </w:tcPr>
                              <w:p w14:paraId="179DDBC5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D50FFF" w14:paraId="7EA4330D" w14:textId="77777777">
                            <w:trPr>
                              <w:trHeight w:val="412"/>
                            </w:trPr>
                            <w:tc>
                              <w:tcPr>
                                <w:tcW w:w="3659" w:type="dxa"/>
                              </w:tcPr>
                              <w:p w14:paraId="3C18B607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258" w:right="250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1B0BED4F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31" w:right="122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339B9D1B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31" w:right="126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№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докум.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73E6F17E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26" w:right="126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1725" w:type="dxa"/>
                              </w:tcPr>
                              <w:p w14:paraId="7DCB630F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92" w:right="191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Дата</w:t>
                                </w:r>
                              </w:p>
                            </w:tc>
                          </w:tr>
                          <w:tr w:rsidR="00D50FFF" w14:paraId="2D76719F" w14:textId="77777777">
                            <w:trPr>
                              <w:trHeight w:val="407"/>
                            </w:trPr>
                            <w:tc>
                              <w:tcPr>
                                <w:tcW w:w="3659" w:type="dxa"/>
                              </w:tcPr>
                              <w:p w14:paraId="7C477C9E" w14:textId="591B39AA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258" w:right="252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RU.17701729.</w:t>
                                </w:r>
                                <w:r w:rsidR="009D68D5">
                                  <w:rPr>
                                    <w:sz w:val="24"/>
                                  </w:rPr>
                                  <w:t>11</w:t>
                                </w:r>
                                <w:r>
                                  <w:rPr>
                                    <w:sz w:val="24"/>
                                  </w:rPr>
                                  <w:t>.04-01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 w:rsidR="0092108D">
                                  <w:rPr>
                                    <w:sz w:val="24"/>
                                  </w:rPr>
                                  <w:t>ПМИ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01-1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5D84C630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49B404F7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1A2F564B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25" w:type="dxa"/>
                              </w:tcPr>
                              <w:p w14:paraId="250E3791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D50FFF" w14:paraId="5B3ECE82" w14:textId="77777777">
                            <w:trPr>
                              <w:trHeight w:val="419"/>
                            </w:trPr>
                            <w:tc>
                              <w:tcPr>
                                <w:tcW w:w="3659" w:type="dxa"/>
                              </w:tcPr>
                              <w:p w14:paraId="33F1A03A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257" w:right="252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Инв.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№</w:t>
                                </w:r>
                                <w:r>
                                  <w:rPr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подл.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579CA524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31" w:right="123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Подп.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и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2F782847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31" w:right="126"/>
                                  <w:jc w:val="center"/>
                                  <w:rPr>
                                    <w:sz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4"/>
                                  </w:rPr>
                                  <w:t>Взам</w:t>
                                </w:r>
                                <w:proofErr w:type="spellEnd"/>
                                <w:r>
                                  <w:rPr>
                                    <w:sz w:val="24"/>
                                  </w:rPr>
                                  <w:t>.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Инв.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№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2FADE93C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26" w:right="126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Инв.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№</w:t>
                                </w:r>
                                <w:r>
                                  <w:rPr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24"/>
                                  </w:rPr>
                                  <w:t>дубл</w:t>
                                </w:r>
                                <w:proofErr w:type="spellEnd"/>
                                <w:r>
                                  <w:rPr>
                                    <w:sz w:val="24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1725" w:type="dxa"/>
                              </w:tcPr>
                              <w:p w14:paraId="3DD97A8A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94" w:right="191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Подп.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и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дата</w:t>
                                </w:r>
                              </w:p>
                            </w:tc>
                          </w:tr>
                        </w:tbl>
                        <w:p w14:paraId="13852AEB" w14:textId="77777777" w:rsidR="00D50FFF" w:rsidRDefault="00D50FFF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4F7EB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margin-left:28pt;margin-top:707.2pt;width:552.55pt;height:95.2pt;z-index:2516541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" filled="f" stroked="f">
              <v:textbox inset="0,0,0,0">
                <w:txbxContent>
                  <w:tbl>
                    <w:tblPr>
                      <w:tblStyle w:val="TableNormal1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659"/>
                      <w:gridCol w:w="1702"/>
                      <w:gridCol w:w="1702"/>
                      <w:gridCol w:w="1702"/>
                      <w:gridCol w:w="1725"/>
                    </w:tblGrid>
                    <w:tr w:rsidR="00D50FFF" w14:paraId="1E04E02C" w14:textId="77777777">
                      <w:trPr>
                        <w:trHeight w:val="422"/>
                      </w:trPr>
                      <w:tc>
                        <w:tcPr>
                          <w:tcW w:w="3659" w:type="dxa"/>
                        </w:tcPr>
                        <w:p w14:paraId="04A30F3B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14:paraId="7E8C0ACB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14:paraId="5D870F12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14:paraId="215A1329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25" w:type="dxa"/>
                        </w:tcPr>
                        <w:p w14:paraId="179DDBC5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D50FFF" w14:paraId="7EA4330D" w14:textId="77777777">
                      <w:trPr>
                        <w:trHeight w:val="412"/>
                      </w:trPr>
                      <w:tc>
                        <w:tcPr>
                          <w:tcW w:w="3659" w:type="dxa"/>
                        </w:tcPr>
                        <w:p w14:paraId="3C18B607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258" w:right="25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1B0BED4F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31" w:right="122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339B9D1B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31" w:right="126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№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докум.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73E6F17E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26" w:right="126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1725" w:type="dxa"/>
                        </w:tcPr>
                        <w:p w14:paraId="7DCB630F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92" w:right="191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Дата</w:t>
                          </w:r>
                        </w:p>
                      </w:tc>
                    </w:tr>
                    <w:tr w:rsidR="00D50FFF" w14:paraId="2D76719F" w14:textId="77777777">
                      <w:trPr>
                        <w:trHeight w:val="407"/>
                      </w:trPr>
                      <w:tc>
                        <w:tcPr>
                          <w:tcW w:w="3659" w:type="dxa"/>
                        </w:tcPr>
                        <w:p w14:paraId="7C477C9E" w14:textId="591B39AA" w:rsidR="00D50FFF" w:rsidRDefault="007D7C2D">
                          <w:pPr>
                            <w:pStyle w:val="TableParagraph"/>
                            <w:spacing w:line="275" w:lineRule="exact"/>
                            <w:ind w:left="258" w:right="252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RU.17701729.</w:t>
                          </w:r>
                          <w:r w:rsidR="009D68D5">
                            <w:rPr>
                              <w:sz w:val="24"/>
                            </w:rPr>
                            <w:t>11</w:t>
                          </w:r>
                          <w:r>
                            <w:rPr>
                              <w:sz w:val="24"/>
                            </w:rPr>
                            <w:t>.04-01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 w:rsidR="0092108D">
                            <w:rPr>
                              <w:sz w:val="24"/>
                            </w:rPr>
                            <w:t>ПМИ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01-1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5D84C630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14:paraId="49B404F7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14:paraId="1A2F564B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25" w:type="dxa"/>
                        </w:tcPr>
                        <w:p w14:paraId="250E3791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D50FFF" w14:paraId="5B3ECE82" w14:textId="77777777">
                      <w:trPr>
                        <w:trHeight w:val="419"/>
                      </w:trPr>
                      <w:tc>
                        <w:tcPr>
                          <w:tcW w:w="3659" w:type="dxa"/>
                        </w:tcPr>
                        <w:p w14:paraId="33F1A03A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257" w:right="252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Инв.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№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подл.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579CA524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31" w:right="123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Подп.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и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2F782847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31" w:right="126"/>
                            <w:jc w:val="center"/>
                            <w:rPr>
                              <w:sz w:val="24"/>
                            </w:rPr>
                          </w:pPr>
                          <w:proofErr w:type="spellStart"/>
                          <w:r>
                            <w:rPr>
                              <w:sz w:val="24"/>
                            </w:rPr>
                            <w:t>Взам</w:t>
                          </w:r>
                          <w:proofErr w:type="spellEnd"/>
                          <w:r>
                            <w:rPr>
                              <w:sz w:val="24"/>
                            </w:rPr>
                            <w:t>.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Инв.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№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2FADE93C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26" w:right="126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Инв.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№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4"/>
                            </w:rPr>
                            <w:t>дубл</w:t>
                          </w:r>
                          <w:proofErr w:type="spellEnd"/>
                          <w:r>
                            <w:rPr>
                              <w:sz w:val="24"/>
                            </w:rPr>
                            <w:t>.</w:t>
                          </w:r>
                        </w:p>
                      </w:tc>
                      <w:tc>
                        <w:tcPr>
                          <w:tcW w:w="1725" w:type="dxa"/>
                        </w:tcPr>
                        <w:p w14:paraId="3DD97A8A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94" w:right="191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Подп.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и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дата</w:t>
                          </w:r>
                        </w:p>
                      </w:tc>
                    </w:tr>
                  </w:tbl>
                  <w:p w14:paraId="13852AEB" w14:textId="77777777" w:rsidR="00D50FFF" w:rsidRDefault="00D50FFF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7648E" w14:textId="77777777" w:rsidR="00D50FFF" w:rsidRDefault="007D7C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2350A95" wp14:editId="44928709">
              <wp:simplePos x="0" y="0"/>
              <wp:positionH relativeFrom="page">
                <wp:posOffset>355600</wp:posOffset>
              </wp:positionH>
              <wp:positionV relativeFrom="page">
                <wp:posOffset>8981440</wp:posOffset>
              </wp:positionV>
              <wp:extent cx="6670675" cy="1280160"/>
              <wp:effectExtent l="0" t="0" r="9525" b="254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0675" cy="1280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leNormal1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659"/>
                            <w:gridCol w:w="1702"/>
                            <w:gridCol w:w="1702"/>
                            <w:gridCol w:w="1702"/>
                            <w:gridCol w:w="1725"/>
                          </w:tblGrid>
                          <w:tr w:rsidR="00D50FFF" w14:paraId="5EA044A5" w14:textId="77777777">
                            <w:trPr>
                              <w:trHeight w:val="422"/>
                            </w:trPr>
                            <w:tc>
                              <w:tcPr>
                                <w:tcW w:w="3659" w:type="dxa"/>
                              </w:tcPr>
                              <w:p w14:paraId="5FC9EAA1" w14:textId="77777777" w:rsidR="00D50FFF" w:rsidRPr="000B7B27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603B0A6A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540B5BE0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52D07245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25" w:type="dxa"/>
                              </w:tcPr>
                              <w:p w14:paraId="21BCAF5D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D50FFF" w14:paraId="79EDE271" w14:textId="77777777">
                            <w:trPr>
                              <w:trHeight w:val="412"/>
                            </w:trPr>
                            <w:tc>
                              <w:tcPr>
                                <w:tcW w:w="3659" w:type="dxa"/>
                              </w:tcPr>
                              <w:p w14:paraId="4576612E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258" w:right="250"/>
                                  <w:jc w:val="center"/>
                                  <w:rPr>
                                    <w:sz w:val="24"/>
                                  </w:rPr>
                                </w:pPr>
                                <w:bookmarkStart w:id="294" w:name="_bookmark33"/>
                                <w:bookmarkStart w:id="295" w:name="_bookmark34"/>
                                <w:bookmarkStart w:id="296" w:name="_bookmark32"/>
                                <w:bookmarkEnd w:id="294"/>
                                <w:bookmarkEnd w:id="295"/>
                                <w:bookmarkEnd w:id="296"/>
                                <w:r>
                                  <w:rPr>
                                    <w:sz w:val="24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697B097C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31" w:right="122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3027C9D7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31" w:right="126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№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докум.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01771740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26" w:right="126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1725" w:type="dxa"/>
                              </w:tcPr>
                              <w:p w14:paraId="50C39311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92" w:right="191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Дата</w:t>
                                </w:r>
                              </w:p>
                            </w:tc>
                          </w:tr>
                          <w:tr w:rsidR="00D50FFF" w14:paraId="4AA0CDDD" w14:textId="77777777">
                            <w:trPr>
                              <w:trHeight w:val="407"/>
                            </w:trPr>
                            <w:tc>
                              <w:tcPr>
                                <w:tcW w:w="3659" w:type="dxa"/>
                              </w:tcPr>
                              <w:p w14:paraId="36150A9A" w14:textId="3D192985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258" w:right="252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RU.17701729.</w:t>
                                </w:r>
                                <w:r w:rsidR="00365BF8">
                                  <w:rPr>
                                    <w:sz w:val="24"/>
                                  </w:rPr>
                                  <w:t>11</w:t>
                                </w:r>
                                <w:r>
                                  <w:rPr>
                                    <w:sz w:val="24"/>
                                  </w:rPr>
                                  <w:t>.04-01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 w:rsidR="0092108D">
                                  <w:rPr>
                                    <w:sz w:val="24"/>
                                  </w:rPr>
                                  <w:t>ПМИ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01-1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60449208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41A31FD0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2A083F69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25" w:type="dxa"/>
                              </w:tcPr>
                              <w:p w14:paraId="1975789D" w14:textId="77777777" w:rsidR="00D50FFF" w:rsidRDefault="00D50FFF"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D50FFF" w14:paraId="139A7D77" w14:textId="77777777">
                            <w:trPr>
                              <w:trHeight w:val="419"/>
                            </w:trPr>
                            <w:tc>
                              <w:tcPr>
                                <w:tcW w:w="3659" w:type="dxa"/>
                              </w:tcPr>
                              <w:p w14:paraId="16068548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257" w:right="252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Инв.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№</w:t>
                                </w:r>
                                <w:r>
                                  <w:rPr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подл.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1333E783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31" w:right="123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Подп.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и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49454396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31" w:right="126"/>
                                  <w:jc w:val="center"/>
                                  <w:rPr>
                                    <w:sz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4"/>
                                  </w:rPr>
                                  <w:t>Взам</w:t>
                                </w:r>
                                <w:proofErr w:type="spellEnd"/>
                                <w:r>
                                  <w:rPr>
                                    <w:sz w:val="24"/>
                                  </w:rPr>
                                  <w:t>.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Инв.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№</w:t>
                                </w: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14:paraId="013EB7C6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26" w:right="126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Инв.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№</w:t>
                                </w:r>
                                <w:r>
                                  <w:rPr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24"/>
                                  </w:rPr>
                                  <w:t>дубл</w:t>
                                </w:r>
                                <w:proofErr w:type="spellEnd"/>
                                <w:r>
                                  <w:rPr>
                                    <w:sz w:val="24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1725" w:type="dxa"/>
                              </w:tcPr>
                              <w:p w14:paraId="5E1CD815" w14:textId="77777777" w:rsidR="00D50FFF" w:rsidRDefault="007D7C2D">
                                <w:pPr>
                                  <w:pStyle w:val="TableParagraph"/>
                                  <w:spacing w:line="275" w:lineRule="exact"/>
                                  <w:ind w:left="194" w:right="191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Подп.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и</w:t>
                                </w:r>
                                <w:r>
                                  <w:rPr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дата</w:t>
                                </w:r>
                              </w:p>
                            </w:tc>
                          </w:tr>
                        </w:tbl>
                        <w:p w14:paraId="28CC0963" w14:textId="77777777" w:rsidR="00D50FFF" w:rsidRDefault="00D50FFF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350A9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margin-left:28pt;margin-top:707.2pt;width:525.25pt;height:100.8pt;z-index:25165619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" filled="f" stroked="f">
              <v:textbox inset="0,0,0,0">
                <w:txbxContent>
                  <w:tbl>
                    <w:tblPr>
                      <w:tblStyle w:val="TableNormal1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659"/>
                      <w:gridCol w:w="1702"/>
                      <w:gridCol w:w="1702"/>
                      <w:gridCol w:w="1702"/>
                      <w:gridCol w:w="1725"/>
                    </w:tblGrid>
                    <w:tr w:rsidR="00D50FFF" w14:paraId="5EA044A5" w14:textId="77777777">
                      <w:trPr>
                        <w:trHeight w:val="422"/>
                      </w:trPr>
                      <w:tc>
                        <w:tcPr>
                          <w:tcW w:w="3659" w:type="dxa"/>
                        </w:tcPr>
                        <w:p w14:paraId="5FC9EAA1" w14:textId="77777777" w:rsidR="00D50FFF" w:rsidRPr="000B7B27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14:paraId="603B0A6A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14:paraId="540B5BE0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14:paraId="52D07245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25" w:type="dxa"/>
                        </w:tcPr>
                        <w:p w14:paraId="21BCAF5D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D50FFF" w14:paraId="79EDE271" w14:textId="77777777">
                      <w:trPr>
                        <w:trHeight w:val="412"/>
                      </w:trPr>
                      <w:tc>
                        <w:tcPr>
                          <w:tcW w:w="3659" w:type="dxa"/>
                        </w:tcPr>
                        <w:p w14:paraId="4576612E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258" w:right="250"/>
                            <w:jc w:val="center"/>
                            <w:rPr>
                              <w:sz w:val="24"/>
                            </w:rPr>
                          </w:pPr>
                          <w:bookmarkStart w:id="297" w:name="_bookmark33"/>
                          <w:bookmarkStart w:id="298" w:name="_bookmark34"/>
                          <w:bookmarkStart w:id="299" w:name="_bookmark32"/>
                          <w:bookmarkEnd w:id="297"/>
                          <w:bookmarkEnd w:id="298"/>
                          <w:bookmarkEnd w:id="299"/>
                          <w:r>
                            <w:rPr>
                              <w:sz w:val="24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697B097C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31" w:right="122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3027C9D7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31" w:right="126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№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докум.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01771740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26" w:right="126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1725" w:type="dxa"/>
                        </w:tcPr>
                        <w:p w14:paraId="50C39311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92" w:right="191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Дата</w:t>
                          </w:r>
                        </w:p>
                      </w:tc>
                    </w:tr>
                    <w:tr w:rsidR="00D50FFF" w14:paraId="4AA0CDDD" w14:textId="77777777">
                      <w:trPr>
                        <w:trHeight w:val="407"/>
                      </w:trPr>
                      <w:tc>
                        <w:tcPr>
                          <w:tcW w:w="3659" w:type="dxa"/>
                        </w:tcPr>
                        <w:p w14:paraId="36150A9A" w14:textId="3D192985" w:rsidR="00D50FFF" w:rsidRDefault="007D7C2D">
                          <w:pPr>
                            <w:pStyle w:val="TableParagraph"/>
                            <w:spacing w:line="275" w:lineRule="exact"/>
                            <w:ind w:left="258" w:right="252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RU.17701729.</w:t>
                          </w:r>
                          <w:r w:rsidR="00365BF8">
                            <w:rPr>
                              <w:sz w:val="24"/>
                            </w:rPr>
                            <w:t>11</w:t>
                          </w:r>
                          <w:r>
                            <w:rPr>
                              <w:sz w:val="24"/>
                            </w:rPr>
                            <w:t>.04-01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 w:rsidR="0092108D">
                            <w:rPr>
                              <w:sz w:val="24"/>
                            </w:rPr>
                            <w:t>ПМИ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01-1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60449208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14:paraId="41A31FD0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14:paraId="2A083F69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  <w:tc>
                        <w:tcPr>
                          <w:tcW w:w="1725" w:type="dxa"/>
                        </w:tcPr>
                        <w:p w14:paraId="1975789D" w14:textId="77777777" w:rsidR="00D50FFF" w:rsidRDefault="00D50FFF"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D50FFF" w14:paraId="139A7D77" w14:textId="77777777">
                      <w:trPr>
                        <w:trHeight w:val="419"/>
                      </w:trPr>
                      <w:tc>
                        <w:tcPr>
                          <w:tcW w:w="3659" w:type="dxa"/>
                        </w:tcPr>
                        <w:p w14:paraId="16068548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257" w:right="252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Инв.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№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подл.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1333E783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31" w:right="123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Подп.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и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49454396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31" w:right="126"/>
                            <w:jc w:val="center"/>
                            <w:rPr>
                              <w:sz w:val="24"/>
                            </w:rPr>
                          </w:pPr>
                          <w:proofErr w:type="spellStart"/>
                          <w:r>
                            <w:rPr>
                              <w:sz w:val="24"/>
                            </w:rPr>
                            <w:t>Взам</w:t>
                          </w:r>
                          <w:proofErr w:type="spellEnd"/>
                          <w:r>
                            <w:rPr>
                              <w:sz w:val="24"/>
                            </w:rPr>
                            <w:t>.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Инв.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№</w:t>
                          </w:r>
                        </w:p>
                      </w:tc>
                      <w:tc>
                        <w:tcPr>
                          <w:tcW w:w="1702" w:type="dxa"/>
                        </w:tcPr>
                        <w:p w14:paraId="013EB7C6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26" w:right="126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Инв.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№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4"/>
                            </w:rPr>
                            <w:t>дубл</w:t>
                          </w:r>
                          <w:proofErr w:type="spellEnd"/>
                          <w:r>
                            <w:rPr>
                              <w:sz w:val="24"/>
                            </w:rPr>
                            <w:t>.</w:t>
                          </w:r>
                        </w:p>
                      </w:tc>
                      <w:tc>
                        <w:tcPr>
                          <w:tcW w:w="1725" w:type="dxa"/>
                        </w:tcPr>
                        <w:p w14:paraId="5E1CD815" w14:textId="77777777" w:rsidR="00D50FFF" w:rsidRDefault="007D7C2D">
                          <w:pPr>
                            <w:pStyle w:val="TableParagraph"/>
                            <w:spacing w:line="275" w:lineRule="exact"/>
                            <w:ind w:left="194" w:right="191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Подп.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и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дата</w:t>
                          </w:r>
                        </w:p>
                      </w:tc>
                    </w:tr>
                  </w:tbl>
                  <w:p w14:paraId="28CC0963" w14:textId="77777777" w:rsidR="00D50FFF" w:rsidRDefault="00D50FFF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63DC26" w14:textId="77777777" w:rsidR="00D50FFF" w:rsidRDefault="00D50FFF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E51C51" w14:textId="77777777" w:rsidR="00C07E85" w:rsidRDefault="00C07E85">
      <w:r>
        <w:separator/>
      </w:r>
    </w:p>
  </w:footnote>
  <w:footnote w:type="continuationSeparator" w:id="0">
    <w:p w14:paraId="12385788" w14:textId="77777777" w:rsidR="00C07E85" w:rsidRDefault="00C07E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11A7C4" w14:textId="77777777" w:rsidR="00D50FFF" w:rsidRDefault="007D7C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5A0AD5F" wp14:editId="3756F05F">
              <wp:simplePos x="0" y="0"/>
              <wp:positionH relativeFrom="page">
                <wp:posOffset>2601502</wp:posOffset>
              </wp:positionH>
              <wp:positionV relativeFrom="page">
                <wp:posOffset>311956</wp:posOffset>
              </wp:positionV>
              <wp:extent cx="2483005" cy="369570"/>
              <wp:effectExtent l="0" t="0" r="6350" b="11430"/>
              <wp:wrapNone/>
              <wp:docPr id="1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83005" cy="369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DF3580" w14:textId="77777777" w:rsidR="00D50FFF" w:rsidRDefault="007D7C2D">
                          <w:pPr>
                            <w:spacing w:before="10"/>
                            <w:ind w:left="1" w:right="56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  <w:p w14:paraId="5A144691" w14:textId="00D2C728" w:rsidR="00D50FFF" w:rsidRPr="00EC4BDE" w:rsidRDefault="007D7C2D">
                          <w:pPr>
                            <w:pStyle w:val="BodyText"/>
                            <w:ind w:left="1" w:right="59"/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EC4BDE">
                            <w:rPr>
                              <w:b/>
                              <w:bCs/>
                            </w:rPr>
                            <w:t>RU.17701729.</w:t>
                          </w:r>
                          <w:r w:rsidR="008D3834" w:rsidRPr="00EC4BDE">
                            <w:rPr>
                              <w:b/>
                              <w:bCs/>
                            </w:rPr>
                            <w:t>11</w:t>
                          </w:r>
                          <w:r w:rsidRPr="00EC4BDE">
                            <w:rPr>
                              <w:b/>
                              <w:bCs/>
                            </w:rPr>
                            <w:t>.04-01</w:t>
                          </w:r>
                          <w:r w:rsidRPr="00EC4BDE">
                            <w:rPr>
                              <w:b/>
                              <w:bCs/>
                              <w:spacing w:val="-2"/>
                            </w:rPr>
                            <w:t xml:space="preserve"> </w:t>
                          </w:r>
                          <w:r w:rsidR="00556CC8" w:rsidRPr="00EC4BDE">
                            <w:rPr>
                              <w:b/>
                              <w:bCs/>
                            </w:rPr>
                            <w:t>ПМИ</w:t>
                          </w:r>
                          <w:r w:rsidRPr="00EC4BDE">
                            <w:rPr>
                              <w:b/>
                              <w:bCs/>
                              <w:spacing w:val="-1"/>
                            </w:rPr>
                            <w:t xml:space="preserve"> </w:t>
                          </w:r>
                          <w:r w:rsidRPr="00EC4BDE">
                            <w:rPr>
                              <w:b/>
                              <w:bCs/>
                            </w:rPr>
                            <w:t>01-1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5A0AD5F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margin-left:204.85pt;margin-top:24.55pt;width:195.5pt;height:29.1pt;z-index:-25165824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" filled="f" stroked="f">
              <v:textbox inset="0,0,0,0">
                <w:txbxContent>
                  <w:p w14:paraId="3CDF3580" w14:textId="77777777" w:rsidR="00D50FFF" w:rsidRDefault="007D7C2D">
                    <w:pPr>
                      <w:spacing w:before="10"/>
                      <w:ind w:left="1" w:right="56"/>
                      <w:jc w:val="center"/>
                      <w:rPr>
                        <w:b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  <w:p w14:paraId="5A144691" w14:textId="00D2C728" w:rsidR="00D50FFF" w:rsidRPr="00EC4BDE" w:rsidRDefault="007D7C2D">
                    <w:pPr>
                      <w:pStyle w:val="BodyText"/>
                      <w:ind w:left="1" w:right="59"/>
                      <w:jc w:val="center"/>
                      <w:rPr>
                        <w:b/>
                        <w:bCs/>
                      </w:rPr>
                    </w:pPr>
                    <w:r w:rsidRPr="00EC4BDE">
                      <w:rPr>
                        <w:b/>
                        <w:bCs/>
                      </w:rPr>
                      <w:t>RU.17701729.</w:t>
                    </w:r>
                    <w:r w:rsidR="008D3834" w:rsidRPr="00EC4BDE">
                      <w:rPr>
                        <w:b/>
                        <w:bCs/>
                      </w:rPr>
                      <w:t>11</w:t>
                    </w:r>
                    <w:r w:rsidRPr="00EC4BDE">
                      <w:rPr>
                        <w:b/>
                        <w:bCs/>
                      </w:rPr>
                      <w:t>.04-01</w:t>
                    </w:r>
                    <w:r w:rsidRPr="00EC4BDE">
                      <w:rPr>
                        <w:b/>
                        <w:bCs/>
                        <w:spacing w:val="-2"/>
                      </w:rPr>
                      <w:t xml:space="preserve"> </w:t>
                    </w:r>
                    <w:r w:rsidR="00556CC8" w:rsidRPr="00EC4BDE">
                      <w:rPr>
                        <w:b/>
                        <w:bCs/>
                      </w:rPr>
                      <w:t>ПМИ</w:t>
                    </w:r>
                    <w:r w:rsidRPr="00EC4BDE">
                      <w:rPr>
                        <w:b/>
                        <w:bCs/>
                        <w:spacing w:val="-1"/>
                      </w:rPr>
                      <w:t xml:space="preserve"> </w:t>
                    </w:r>
                    <w:r w:rsidRPr="00EC4BDE">
                      <w:rPr>
                        <w:b/>
                        <w:bCs/>
                      </w:rPr>
                      <w:t>01-1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2342A" w14:textId="77777777" w:rsidR="00D50FFF" w:rsidRDefault="007D7C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BF0003C" wp14:editId="2145DED5">
              <wp:simplePos x="0" y="0"/>
              <wp:positionH relativeFrom="page">
                <wp:posOffset>3054350</wp:posOffset>
              </wp:positionH>
              <wp:positionV relativeFrom="page">
                <wp:posOffset>442595</wp:posOffset>
              </wp:positionV>
              <wp:extent cx="2031365" cy="3695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1365" cy="369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5DAA6F" w14:textId="77777777" w:rsidR="00D50FFF" w:rsidRPr="005A1493" w:rsidRDefault="007D7C2D">
                          <w:pPr>
                            <w:spacing w:before="10"/>
                            <w:ind w:left="1" w:right="56"/>
                            <w:jc w:val="center"/>
                            <w:rPr>
                              <w:b/>
                              <w:bCs/>
                              <w:sz w:val="24"/>
                            </w:rPr>
                          </w:pPr>
                          <w:r w:rsidRPr="005A1493">
                            <w:rPr>
                              <w:b/>
                              <w:bCs/>
                            </w:rPr>
                            <w:fldChar w:fldCharType="begin"/>
                          </w:r>
                          <w:r w:rsidRPr="005A1493">
                            <w:rPr>
                              <w:b/>
                              <w:bCs/>
                              <w:sz w:val="24"/>
                            </w:rPr>
                            <w:instrText xml:space="preserve"> PAGE </w:instrText>
                          </w:r>
                          <w:r w:rsidRPr="005A1493"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 w:rsidRPr="005A1493">
                            <w:rPr>
                              <w:b/>
                              <w:bCs/>
                            </w:rPr>
                            <w:t>33</w:t>
                          </w:r>
                          <w:r w:rsidRPr="005A1493"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  <w:p w14:paraId="3D605C36" w14:textId="347CF675" w:rsidR="00D50FFF" w:rsidRPr="005A1493" w:rsidRDefault="007D7C2D">
                          <w:pPr>
                            <w:pStyle w:val="BodyText"/>
                            <w:ind w:left="1" w:right="59"/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5A1493">
                            <w:rPr>
                              <w:b/>
                              <w:bCs/>
                            </w:rPr>
                            <w:t>RU.17701729.</w:t>
                          </w:r>
                          <w:r w:rsidR="008804D7" w:rsidRPr="005A1493">
                            <w:rPr>
                              <w:b/>
                              <w:bCs/>
                            </w:rPr>
                            <w:t>11</w:t>
                          </w:r>
                          <w:r w:rsidRPr="005A1493">
                            <w:rPr>
                              <w:b/>
                              <w:bCs/>
                            </w:rPr>
                            <w:t>.04-01</w:t>
                          </w:r>
                          <w:r w:rsidRPr="005A1493">
                            <w:rPr>
                              <w:b/>
                              <w:bCs/>
                              <w:spacing w:val="-2"/>
                            </w:rPr>
                            <w:t xml:space="preserve"> </w:t>
                          </w:r>
                          <w:r w:rsidR="009958B7" w:rsidRPr="005A1493">
                            <w:rPr>
                              <w:b/>
                              <w:bCs/>
                            </w:rPr>
                            <w:t>ПМИ</w:t>
                          </w:r>
                          <w:r w:rsidRPr="005A1493">
                            <w:rPr>
                              <w:b/>
                              <w:bCs/>
                              <w:spacing w:val="-1"/>
                            </w:rPr>
                            <w:t xml:space="preserve"> </w:t>
                          </w:r>
                          <w:r w:rsidRPr="005A1493">
                            <w:rPr>
                              <w:b/>
                              <w:bCs/>
                            </w:rPr>
                            <w:t>01-1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F0003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240.5pt;margin-top:34.85pt;width:159.95pt;height:29.1pt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" filled="f" stroked="f">
              <v:textbox inset="0,0,0,0">
                <w:txbxContent>
                  <w:p w14:paraId="6D5DAA6F" w14:textId="77777777" w:rsidR="00D50FFF" w:rsidRPr="005A1493" w:rsidRDefault="007D7C2D">
                    <w:pPr>
                      <w:spacing w:before="10"/>
                      <w:ind w:left="1" w:right="56"/>
                      <w:jc w:val="center"/>
                      <w:rPr>
                        <w:b/>
                        <w:bCs/>
                        <w:sz w:val="24"/>
                      </w:rPr>
                    </w:pPr>
                    <w:r w:rsidRPr="005A1493">
                      <w:rPr>
                        <w:b/>
                        <w:bCs/>
                      </w:rPr>
                      <w:fldChar w:fldCharType="begin"/>
                    </w:r>
                    <w:r w:rsidRPr="005A1493">
                      <w:rPr>
                        <w:b/>
                        <w:bCs/>
                        <w:sz w:val="24"/>
                      </w:rPr>
                      <w:instrText xml:space="preserve"> PAGE </w:instrText>
                    </w:r>
                    <w:r w:rsidRPr="005A1493">
                      <w:rPr>
                        <w:b/>
                        <w:bCs/>
                      </w:rPr>
                      <w:fldChar w:fldCharType="separate"/>
                    </w:r>
                    <w:r w:rsidRPr="005A1493">
                      <w:rPr>
                        <w:b/>
                        <w:bCs/>
                      </w:rPr>
                      <w:t>33</w:t>
                    </w:r>
                    <w:r w:rsidRPr="005A1493">
                      <w:rPr>
                        <w:b/>
                        <w:bCs/>
                      </w:rPr>
                      <w:fldChar w:fldCharType="end"/>
                    </w:r>
                  </w:p>
                  <w:p w14:paraId="3D605C36" w14:textId="347CF675" w:rsidR="00D50FFF" w:rsidRPr="005A1493" w:rsidRDefault="007D7C2D">
                    <w:pPr>
                      <w:pStyle w:val="BodyText"/>
                      <w:ind w:left="1" w:right="59"/>
                      <w:jc w:val="center"/>
                      <w:rPr>
                        <w:b/>
                        <w:bCs/>
                      </w:rPr>
                    </w:pPr>
                    <w:r w:rsidRPr="005A1493">
                      <w:rPr>
                        <w:b/>
                        <w:bCs/>
                      </w:rPr>
                      <w:t>RU.17701729.</w:t>
                    </w:r>
                    <w:r w:rsidR="008804D7" w:rsidRPr="005A1493">
                      <w:rPr>
                        <w:b/>
                        <w:bCs/>
                      </w:rPr>
                      <w:t>11</w:t>
                    </w:r>
                    <w:r w:rsidRPr="005A1493">
                      <w:rPr>
                        <w:b/>
                        <w:bCs/>
                      </w:rPr>
                      <w:t>.04-01</w:t>
                    </w:r>
                    <w:r w:rsidRPr="005A1493">
                      <w:rPr>
                        <w:b/>
                        <w:bCs/>
                        <w:spacing w:val="-2"/>
                      </w:rPr>
                      <w:t xml:space="preserve"> </w:t>
                    </w:r>
                    <w:r w:rsidR="009958B7" w:rsidRPr="005A1493">
                      <w:rPr>
                        <w:b/>
                        <w:bCs/>
                      </w:rPr>
                      <w:t>ПМИ</w:t>
                    </w:r>
                    <w:r w:rsidRPr="005A1493">
                      <w:rPr>
                        <w:b/>
                        <w:bCs/>
                        <w:spacing w:val="-1"/>
                      </w:rPr>
                      <w:t xml:space="preserve"> </w:t>
                    </w:r>
                    <w:r w:rsidRPr="005A1493">
                      <w:rPr>
                        <w:b/>
                        <w:bCs/>
                      </w:rPr>
                      <w:t>01-1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4CEE666"/>
    <w:multiLevelType w:val="multilevel"/>
    <w:tmpl w:val="A4CEE666"/>
    <w:lvl w:ilvl="0">
      <w:start w:val="1"/>
      <w:numFmt w:val="decimal"/>
      <w:suff w:val="space"/>
      <w:lvlText w:val="%1."/>
      <w:lvlJc w:val="left"/>
      <w:pPr>
        <w:tabs>
          <w:tab w:val="left" w:pos="420"/>
        </w:tabs>
      </w:pPr>
      <w:rPr>
        <w:rFonts w:ascii="Times New Roman" w:eastAsia="SimSun" w:hAnsi="Times New Roman" w:cs="Times New Roman" w:hint="default"/>
        <w:sz w:val="24"/>
        <w:szCs w:val="24"/>
      </w:rPr>
    </w:lvl>
    <w:lvl w:ilvl="1">
      <w:start w:val="1"/>
      <w:numFmt w:val="decimal"/>
      <w:pStyle w:val="ListParagraph1"/>
      <w:lvlText w:val="%1.%2."/>
      <w:lvlJc w:val="left"/>
      <w:pPr>
        <w:tabs>
          <w:tab w:val="left" w:pos="420"/>
        </w:tabs>
        <w:ind w:left="840" w:hanging="420"/>
      </w:pPr>
      <w:rPr>
        <w:rFonts w:ascii="Times New Roman" w:eastAsia="SimSun" w:hAnsi="Times New Roman" w:cs="Times New Roman" w:hint="default"/>
        <w:sz w:val="24"/>
        <w:szCs w:val="24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B1BE8872"/>
    <w:multiLevelType w:val="multilevel"/>
    <w:tmpl w:val="B1BE8872"/>
    <w:lvl w:ilvl="0">
      <w:start w:val="4"/>
      <w:numFmt w:val="decimal"/>
      <w:lvlText w:val="%1"/>
      <w:lvlJc w:val="left"/>
      <w:pPr>
        <w:ind w:left="840" w:hanging="420"/>
      </w:pPr>
      <w:rPr>
        <w:rFonts w:ascii="Times New Roman" w:eastAsia="SimSun" w:hAnsi="Times New Roman" w:cs="Times New Roman" w:hint="default"/>
        <w:b/>
        <w:bCs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40" w:hanging="420"/>
      </w:pPr>
      <w:rPr>
        <w:rFonts w:ascii="Times New Roman" w:eastAsia="SimSu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708" w:hanging="720"/>
      </w:pPr>
      <w:rPr>
        <w:rFonts w:ascii="Times New Roman" w:eastAsia="SimSu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pStyle w:val="ListParagraph"/>
      <w:lvlText w:val="%1.%2.%3.%4."/>
      <w:lvlJc w:val="left"/>
      <w:pPr>
        <w:tabs>
          <w:tab w:val="left" w:pos="-315"/>
        </w:tabs>
        <w:ind w:left="3661" w:hanging="2105"/>
      </w:pPr>
      <w:rPr>
        <w:rFonts w:ascii="Times New Roman" w:eastAsia="SimSun" w:hAnsi="Times New Roman" w:cs="Times New Roman" w:hint="default"/>
        <w:b/>
        <w:bCs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633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7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4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20" w:hanging="720"/>
      </w:pPr>
      <w:rPr>
        <w:rFonts w:hint="default"/>
        <w:lang w:val="ru-RU" w:eastAsia="en-US" w:bidi="ar-SA"/>
      </w:rPr>
    </w:lvl>
  </w:abstractNum>
  <w:abstractNum w:abstractNumId="2" w15:restartNumberingAfterBreak="0">
    <w:nsid w:val="B844084F"/>
    <w:multiLevelType w:val="multilevel"/>
    <w:tmpl w:val="B844084F"/>
    <w:lvl w:ilvl="0">
      <w:start w:val="4"/>
      <w:numFmt w:val="decimal"/>
      <w:lvlText w:val="%1"/>
      <w:lvlJc w:val="left"/>
      <w:pPr>
        <w:ind w:left="2590" w:hanging="7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590" w:hanging="723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."/>
      <w:lvlJc w:val="left"/>
      <w:pPr>
        <w:ind w:left="2590" w:hanging="72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5225" w:hanging="723"/>
      </w:pPr>
      <w:rPr>
        <w:rFonts w:ascii="Times New Roman" w:eastAsia="SimSun" w:hAnsi="Times New Roman" w:cs="Times New Roman" w:hint="default"/>
        <w:b/>
        <w:bCs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6100" w:hanging="7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975" w:hanging="7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850" w:hanging="7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725" w:hanging="7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00" w:hanging="723"/>
      </w:pPr>
      <w:rPr>
        <w:rFonts w:hint="default"/>
        <w:lang w:val="ru-RU" w:eastAsia="en-US" w:bidi="ar-SA"/>
      </w:rPr>
    </w:lvl>
  </w:abstractNum>
  <w:abstractNum w:abstractNumId="3" w15:restartNumberingAfterBreak="0">
    <w:nsid w:val="BA28DC00"/>
    <w:multiLevelType w:val="multilevel"/>
    <w:tmpl w:val="BA28DC00"/>
    <w:lvl w:ilvl="0">
      <w:start w:val="4"/>
      <w:numFmt w:val="decimal"/>
      <w:lvlText w:val="%1"/>
      <w:lvlJc w:val="left"/>
      <w:pPr>
        <w:ind w:left="1724" w:hanging="420"/>
      </w:pPr>
      <w:rPr>
        <w:rFonts w:hint="default"/>
        <w:lang w:val="ru-RU" w:eastAsia="en-US" w:bidi="ar-SA"/>
      </w:rPr>
    </w:lvl>
    <w:lvl w:ilvl="1">
      <w:start w:val="7"/>
      <w:numFmt w:val="decimal"/>
      <w:lvlText w:val="%1.%2."/>
      <w:lvlJc w:val="left"/>
      <w:pPr>
        <w:ind w:left="1724" w:hanging="420"/>
      </w:pPr>
      <w:rPr>
        <w:rFonts w:ascii="Times New Roman" w:eastAsia="SimSu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521" w:hanging="360"/>
      </w:pPr>
      <w:rPr>
        <w:rFonts w:ascii="Times New Roman" w:eastAsia="SimSu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482" w:hanging="360"/>
      </w:pPr>
      <w:rPr>
        <w:rFonts w:ascii="Times New Roman" w:hAnsi="Times New Roman" w:cs="Times New Roman" w:hint="default"/>
        <w:lang w:val="ru-RU" w:eastAsia="en-US" w:bidi="ar-SA"/>
      </w:rPr>
    </w:lvl>
    <w:lvl w:ilvl="4">
      <w:numFmt w:val="bullet"/>
      <w:lvlText w:val="•"/>
      <w:lvlJc w:val="left"/>
      <w:pPr>
        <w:ind w:left="5463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44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2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40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88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BF205925"/>
    <w:multiLevelType w:val="multilevel"/>
    <w:tmpl w:val="BF205925"/>
    <w:lvl w:ilvl="0">
      <w:start w:val="2"/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CF092B84"/>
    <w:multiLevelType w:val="multilevel"/>
    <w:tmpl w:val="CF092B84"/>
    <w:lvl w:ilvl="0">
      <w:start w:val="2"/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F433A0D0"/>
    <w:multiLevelType w:val="singleLevel"/>
    <w:tmpl w:val="F433A0D0"/>
    <w:lvl w:ilvl="0">
      <w:start w:val="1"/>
      <w:numFmt w:val="decimal"/>
      <w:suff w:val="space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01D27648"/>
    <w:multiLevelType w:val="multilevel"/>
    <w:tmpl w:val="D06A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1E01A5D"/>
    <w:multiLevelType w:val="hybridMultilevel"/>
    <w:tmpl w:val="D92E4694"/>
    <w:lvl w:ilvl="0" w:tplc="FFFFFFFF">
      <w:start w:val="1"/>
      <w:numFmt w:val="decimal"/>
      <w:lvlText w:val="%1)"/>
      <w:lvlJc w:val="left"/>
      <w:pPr>
        <w:ind w:left="3135" w:hanging="360"/>
      </w:pPr>
    </w:lvl>
    <w:lvl w:ilvl="1" w:tplc="FFFFFFFF" w:tentative="1">
      <w:start w:val="1"/>
      <w:numFmt w:val="lowerLetter"/>
      <w:lvlText w:val="%2."/>
      <w:lvlJc w:val="left"/>
      <w:pPr>
        <w:ind w:left="3855" w:hanging="360"/>
      </w:pPr>
    </w:lvl>
    <w:lvl w:ilvl="2" w:tplc="FFFFFFFF" w:tentative="1">
      <w:start w:val="1"/>
      <w:numFmt w:val="lowerRoman"/>
      <w:lvlText w:val="%3."/>
      <w:lvlJc w:val="right"/>
      <w:pPr>
        <w:ind w:left="4575" w:hanging="180"/>
      </w:pPr>
    </w:lvl>
    <w:lvl w:ilvl="3" w:tplc="FFFFFFFF" w:tentative="1">
      <w:start w:val="1"/>
      <w:numFmt w:val="decimal"/>
      <w:lvlText w:val="%4."/>
      <w:lvlJc w:val="left"/>
      <w:pPr>
        <w:ind w:left="5295" w:hanging="360"/>
      </w:pPr>
    </w:lvl>
    <w:lvl w:ilvl="4" w:tplc="FFFFFFFF" w:tentative="1">
      <w:start w:val="1"/>
      <w:numFmt w:val="lowerLetter"/>
      <w:lvlText w:val="%5."/>
      <w:lvlJc w:val="left"/>
      <w:pPr>
        <w:ind w:left="6015" w:hanging="360"/>
      </w:pPr>
    </w:lvl>
    <w:lvl w:ilvl="5" w:tplc="FFFFFFFF" w:tentative="1">
      <w:start w:val="1"/>
      <w:numFmt w:val="lowerRoman"/>
      <w:lvlText w:val="%6."/>
      <w:lvlJc w:val="right"/>
      <w:pPr>
        <w:ind w:left="6735" w:hanging="180"/>
      </w:pPr>
    </w:lvl>
    <w:lvl w:ilvl="6" w:tplc="FFFFFFFF" w:tentative="1">
      <w:start w:val="1"/>
      <w:numFmt w:val="decimal"/>
      <w:lvlText w:val="%7."/>
      <w:lvlJc w:val="left"/>
      <w:pPr>
        <w:ind w:left="7455" w:hanging="360"/>
      </w:pPr>
    </w:lvl>
    <w:lvl w:ilvl="7" w:tplc="FFFFFFFF" w:tentative="1">
      <w:start w:val="1"/>
      <w:numFmt w:val="lowerLetter"/>
      <w:lvlText w:val="%8."/>
      <w:lvlJc w:val="left"/>
      <w:pPr>
        <w:ind w:left="8175" w:hanging="360"/>
      </w:pPr>
    </w:lvl>
    <w:lvl w:ilvl="8" w:tplc="FFFFFFFF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9" w15:restartNumberingAfterBreak="0">
    <w:nsid w:val="03BC7F62"/>
    <w:multiLevelType w:val="multilevel"/>
    <w:tmpl w:val="6394A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4C65E94"/>
    <w:multiLevelType w:val="singleLevel"/>
    <w:tmpl w:val="F433A0D0"/>
    <w:lvl w:ilvl="0">
      <w:start w:val="1"/>
      <w:numFmt w:val="decimal"/>
      <w:suff w:val="space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 w15:restartNumberingAfterBreak="0">
    <w:nsid w:val="053F704E"/>
    <w:multiLevelType w:val="multilevel"/>
    <w:tmpl w:val="5B786FB6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04" w:hanging="720"/>
      </w:pPr>
      <w:rPr>
        <w:rFonts w:hint="default"/>
      </w:rPr>
    </w:lvl>
    <w:lvl w:ilvl="3">
      <w:start w:val="4"/>
      <w:numFmt w:val="decimal"/>
      <w:lvlText w:val="%1.%2.%3.%4."/>
      <w:lvlJc w:val="left"/>
      <w:pPr>
        <w:ind w:left="459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5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48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136" w:hanging="1800"/>
      </w:pPr>
      <w:rPr>
        <w:rFonts w:hint="default"/>
      </w:rPr>
    </w:lvl>
  </w:abstractNum>
  <w:abstractNum w:abstractNumId="12" w15:restartNumberingAfterBreak="0">
    <w:nsid w:val="05AA6F77"/>
    <w:multiLevelType w:val="multilevel"/>
    <w:tmpl w:val="03CAD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7C543CA"/>
    <w:multiLevelType w:val="hybridMultilevel"/>
    <w:tmpl w:val="D92E4694"/>
    <w:lvl w:ilvl="0" w:tplc="FFFFFFFF">
      <w:start w:val="1"/>
      <w:numFmt w:val="decimal"/>
      <w:lvlText w:val="%1)"/>
      <w:lvlJc w:val="left"/>
      <w:pPr>
        <w:ind w:left="3135" w:hanging="360"/>
      </w:pPr>
    </w:lvl>
    <w:lvl w:ilvl="1" w:tplc="FFFFFFFF" w:tentative="1">
      <w:start w:val="1"/>
      <w:numFmt w:val="lowerLetter"/>
      <w:lvlText w:val="%2."/>
      <w:lvlJc w:val="left"/>
      <w:pPr>
        <w:ind w:left="3855" w:hanging="360"/>
      </w:pPr>
    </w:lvl>
    <w:lvl w:ilvl="2" w:tplc="FFFFFFFF" w:tentative="1">
      <w:start w:val="1"/>
      <w:numFmt w:val="lowerRoman"/>
      <w:lvlText w:val="%3."/>
      <w:lvlJc w:val="right"/>
      <w:pPr>
        <w:ind w:left="4575" w:hanging="180"/>
      </w:pPr>
    </w:lvl>
    <w:lvl w:ilvl="3" w:tplc="FFFFFFFF" w:tentative="1">
      <w:start w:val="1"/>
      <w:numFmt w:val="decimal"/>
      <w:lvlText w:val="%4."/>
      <w:lvlJc w:val="left"/>
      <w:pPr>
        <w:ind w:left="5295" w:hanging="360"/>
      </w:pPr>
    </w:lvl>
    <w:lvl w:ilvl="4" w:tplc="FFFFFFFF" w:tentative="1">
      <w:start w:val="1"/>
      <w:numFmt w:val="lowerLetter"/>
      <w:lvlText w:val="%5."/>
      <w:lvlJc w:val="left"/>
      <w:pPr>
        <w:ind w:left="6015" w:hanging="360"/>
      </w:pPr>
    </w:lvl>
    <w:lvl w:ilvl="5" w:tplc="FFFFFFFF" w:tentative="1">
      <w:start w:val="1"/>
      <w:numFmt w:val="lowerRoman"/>
      <w:lvlText w:val="%6."/>
      <w:lvlJc w:val="right"/>
      <w:pPr>
        <w:ind w:left="6735" w:hanging="180"/>
      </w:pPr>
    </w:lvl>
    <w:lvl w:ilvl="6" w:tplc="FFFFFFFF" w:tentative="1">
      <w:start w:val="1"/>
      <w:numFmt w:val="decimal"/>
      <w:lvlText w:val="%7."/>
      <w:lvlJc w:val="left"/>
      <w:pPr>
        <w:ind w:left="7455" w:hanging="360"/>
      </w:pPr>
    </w:lvl>
    <w:lvl w:ilvl="7" w:tplc="FFFFFFFF" w:tentative="1">
      <w:start w:val="1"/>
      <w:numFmt w:val="lowerLetter"/>
      <w:lvlText w:val="%8."/>
      <w:lvlJc w:val="left"/>
      <w:pPr>
        <w:ind w:left="8175" w:hanging="360"/>
      </w:pPr>
    </w:lvl>
    <w:lvl w:ilvl="8" w:tplc="FFFFFFFF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14" w15:restartNumberingAfterBreak="0">
    <w:nsid w:val="084447DF"/>
    <w:multiLevelType w:val="multilevel"/>
    <w:tmpl w:val="DF544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D0813D7"/>
    <w:multiLevelType w:val="multilevel"/>
    <w:tmpl w:val="0D0813D7"/>
    <w:lvl w:ilvl="0">
      <w:start w:val="1"/>
      <w:numFmt w:val="decimal"/>
      <w:lvlText w:val="%1)"/>
      <w:lvlJc w:val="left"/>
      <w:pPr>
        <w:ind w:left="166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>
      <w:numFmt w:val="bullet"/>
      <w:lvlText w:val=""/>
      <w:lvlJc w:val="left"/>
      <w:pPr>
        <w:ind w:left="2154" w:hanging="425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180" w:hanging="42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201" w:hanging="42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22" w:hanging="42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42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63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4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04" w:hanging="425"/>
      </w:pPr>
      <w:rPr>
        <w:rFonts w:hint="default"/>
        <w:lang w:val="ru-RU" w:eastAsia="en-US" w:bidi="ar-SA"/>
      </w:rPr>
    </w:lvl>
  </w:abstractNum>
  <w:abstractNum w:abstractNumId="16" w15:restartNumberingAfterBreak="0">
    <w:nsid w:val="0E273036"/>
    <w:multiLevelType w:val="multilevel"/>
    <w:tmpl w:val="0E2730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0FE61D87"/>
    <w:multiLevelType w:val="multilevel"/>
    <w:tmpl w:val="EC261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1785D6A"/>
    <w:multiLevelType w:val="multilevel"/>
    <w:tmpl w:val="C958A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2950B89"/>
    <w:multiLevelType w:val="hybridMultilevel"/>
    <w:tmpl w:val="D92E4694"/>
    <w:lvl w:ilvl="0" w:tplc="FFFFFFFF">
      <w:start w:val="1"/>
      <w:numFmt w:val="decimal"/>
      <w:lvlText w:val="%1)"/>
      <w:lvlJc w:val="left"/>
      <w:pPr>
        <w:ind w:left="3135" w:hanging="360"/>
      </w:pPr>
    </w:lvl>
    <w:lvl w:ilvl="1" w:tplc="FFFFFFFF" w:tentative="1">
      <w:start w:val="1"/>
      <w:numFmt w:val="lowerLetter"/>
      <w:lvlText w:val="%2."/>
      <w:lvlJc w:val="left"/>
      <w:pPr>
        <w:ind w:left="3855" w:hanging="360"/>
      </w:pPr>
    </w:lvl>
    <w:lvl w:ilvl="2" w:tplc="FFFFFFFF" w:tentative="1">
      <w:start w:val="1"/>
      <w:numFmt w:val="lowerRoman"/>
      <w:lvlText w:val="%3."/>
      <w:lvlJc w:val="right"/>
      <w:pPr>
        <w:ind w:left="4575" w:hanging="180"/>
      </w:pPr>
    </w:lvl>
    <w:lvl w:ilvl="3" w:tplc="FFFFFFFF" w:tentative="1">
      <w:start w:val="1"/>
      <w:numFmt w:val="decimal"/>
      <w:lvlText w:val="%4."/>
      <w:lvlJc w:val="left"/>
      <w:pPr>
        <w:ind w:left="5295" w:hanging="360"/>
      </w:pPr>
    </w:lvl>
    <w:lvl w:ilvl="4" w:tplc="FFFFFFFF" w:tentative="1">
      <w:start w:val="1"/>
      <w:numFmt w:val="lowerLetter"/>
      <w:lvlText w:val="%5."/>
      <w:lvlJc w:val="left"/>
      <w:pPr>
        <w:ind w:left="6015" w:hanging="360"/>
      </w:pPr>
    </w:lvl>
    <w:lvl w:ilvl="5" w:tplc="FFFFFFFF" w:tentative="1">
      <w:start w:val="1"/>
      <w:numFmt w:val="lowerRoman"/>
      <w:lvlText w:val="%6."/>
      <w:lvlJc w:val="right"/>
      <w:pPr>
        <w:ind w:left="6735" w:hanging="180"/>
      </w:pPr>
    </w:lvl>
    <w:lvl w:ilvl="6" w:tplc="FFFFFFFF" w:tentative="1">
      <w:start w:val="1"/>
      <w:numFmt w:val="decimal"/>
      <w:lvlText w:val="%7."/>
      <w:lvlJc w:val="left"/>
      <w:pPr>
        <w:ind w:left="7455" w:hanging="360"/>
      </w:pPr>
    </w:lvl>
    <w:lvl w:ilvl="7" w:tplc="FFFFFFFF" w:tentative="1">
      <w:start w:val="1"/>
      <w:numFmt w:val="lowerLetter"/>
      <w:lvlText w:val="%8."/>
      <w:lvlJc w:val="left"/>
      <w:pPr>
        <w:ind w:left="8175" w:hanging="360"/>
      </w:pPr>
    </w:lvl>
    <w:lvl w:ilvl="8" w:tplc="FFFFFFFF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20" w15:restartNumberingAfterBreak="0">
    <w:nsid w:val="12B551B9"/>
    <w:multiLevelType w:val="multilevel"/>
    <w:tmpl w:val="12B551B9"/>
    <w:lvl w:ilvl="0">
      <w:start w:val="5"/>
      <w:numFmt w:val="decimal"/>
      <w:lvlText w:val="%1."/>
      <w:lvlJc w:val="left"/>
      <w:pPr>
        <w:ind w:left="3010" w:hanging="284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3852" w:hanging="284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4685" w:hanging="28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517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350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83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15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848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81" w:hanging="284"/>
      </w:pPr>
      <w:rPr>
        <w:rFonts w:hint="default"/>
        <w:lang w:val="ru-RU" w:eastAsia="en-US" w:bidi="ar-SA"/>
      </w:rPr>
    </w:lvl>
  </w:abstractNum>
  <w:abstractNum w:abstractNumId="21" w15:restartNumberingAfterBreak="0">
    <w:nsid w:val="13D87D5F"/>
    <w:multiLevelType w:val="hybridMultilevel"/>
    <w:tmpl w:val="D92E4694"/>
    <w:lvl w:ilvl="0" w:tplc="FFFFFFFF">
      <w:start w:val="1"/>
      <w:numFmt w:val="decimal"/>
      <w:lvlText w:val="%1)"/>
      <w:lvlJc w:val="left"/>
      <w:pPr>
        <w:ind w:left="3135" w:hanging="360"/>
      </w:pPr>
    </w:lvl>
    <w:lvl w:ilvl="1" w:tplc="FFFFFFFF" w:tentative="1">
      <w:start w:val="1"/>
      <w:numFmt w:val="lowerLetter"/>
      <w:lvlText w:val="%2."/>
      <w:lvlJc w:val="left"/>
      <w:pPr>
        <w:ind w:left="3855" w:hanging="360"/>
      </w:pPr>
    </w:lvl>
    <w:lvl w:ilvl="2" w:tplc="FFFFFFFF" w:tentative="1">
      <w:start w:val="1"/>
      <w:numFmt w:val="lowerRoman"/>
      <w:lvlText w:val="%3."/>
      <w:lvlJc w:val="right"/>
      <w:pPr>
        <w:ind w:left="4575" w:hanging="180"/>
      </w:pPr>
    </w:lvl>
    <w:lvl w:ilvl="3" w:tplc="FFFFFFFF" w:tentative="1">
      <w:start w:val="1"/>
      <w:numFmt w:val="decimal"/>
      <w:lvlText w:val="%4."/>
      <w:lvlJc w:val="left"/>
      <w:pPr>
        <w:ind w:left="5295" w:hanging="360"/>
      </w:pPr>
    </w:lvl>
    <w:lvl w:ilvl="4" w:tplc="FFFFFFFF" w:tentative="1">
      <w:start w:val="1"/>
      <w:numFmt w:val="lowerLetter"/>
      <w:lvlText w:val="%5."/>
      <w:lvlJc w:val="left"/>
      <w:pPr>
        <w:ind w:left="6015" w:hanging="360"/>
      </w:pPr>
    </w:lvl>
    <w:lvl w:ilvl="5" w:tplc="FFFFFFFF" w:tentative="1">
      <w:start w:val="1"/>
      <w:numFmt w:val="lowerRoman"/>
      <w:lvlText w:val="%6."/>
      <w:lvlJc w:val="right"/>
      <w:pPr>
        <w:ind w:left="6735" w:hanging="180"/>
      </w:pPr>
    </w:lvl>
    <w:lvl w:ilvl="6" w:tplc="FFFFFFFF" w:tentative="1">
      <w:start w:val="1"/>
      <w:numFmt w:val="decimal"/>
      <w:lvlText w:val="%7."/>
      <w:lvlJc w:val="left"/>
      <w:pPr>
        <w:ind w:left="7455" w:hanging="360"/>
      </w:pPr>
    </w:lvl>
    <w:lvl w:ilvl="7" w:tplc="FFFFFFFF" w:tentative="1">
      <w:start w:val="1"/>
      <w:numFmt w:val="lowerLetter"/>
      <w:lvlText w:val="%8."/>
      <w:lvlJc w:val="left"/>
      <w:pPr>
        <w:ind w:left="8175" w:hanging="360"/>
      </w:pPr>
    </w:lvl>
    <w:lvl w:ilvl="8" w:tplc="FFFFFFFF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22" w15:restartNumberingAfterBreak="0">
    <w:nsid w:val="15145878"/>
    <w:multiLevelType w:val="multilevel"/>
    <w:tmpl w:val="9CDE6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70C6C2A"/>
    <w:multiLevelType w:val="multilevel"/>
    <w:tmpl w:val="9B72E11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8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6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88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9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6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77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49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76" w:hanging="1800"/>
      </w:pPr>
      <w:rPr>
        <w:rFonts w:hint="default"/>
      </w:rPr>
    </w:lvl>
  </w:abstractNum>
  <w:abstractNum w:abstractNumId="24" w15:restartNumberingAfterBreak="0">
    <w:nsid w:val="170F576D"/>
    <w:multiLevelType w:val="hybridMultilevel"/>
    <w:tmpl w:val="5CF8F48E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5" w15:restartNumberingAfterBreak="0">
    <w:nsid w:val="17EC7486"/>
    <w:multiLevelType w:val="multilevel"/>
    <w:tmpl w:val="2BC0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19CF56C9"/>
    <w:multiLevelType w:val="singleLevel"/>
    <w:tmpl w:val="F433A0D0"/>
    <w:lvl w:ilvl="0">
      <w:start w:val="1"/>
      <w:numFmt w:val="decimal"/>
      <w:suff w:val="space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7" w15:restartNumberingAfterBreak="0">
    <w:nsid w:val="1C4A6FCC"/>
    <w:multiLevelType w:val="multilevel"/>
    <w:tmpl w:val="4F0E3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CBF05D4"/>
    <w:multiLevelType w:val="multilevel"/>
    <w:tmpl w:val="1CBF05D4"/>
    <w:lvl w:ilvl="0">
      <w:start w:val="1"/>
      <w:numFmt w:val="decimal"/>
      <w:lvlText w:val="%1."/>
      <w:lvlJc w:val="left"/>
      <w:pPr>
        <w:ind w:left="1741" w:hanging="4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182" w:hanging="6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622" w:hanging="88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710" w:hanging="88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01" w:hanging="88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92" w:hanging="88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83" w:hanging="88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74" w:hanging="88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64" w:hanging="881"/>
      </w:pPr>
      <w:rPr>
        <w:rFonts w:hint="default"/>
        <w:lang w:val="ru-RU" w:eastAsia="en-US" w:bidi="ar-SA"/>
      </w:rPr>
    </w:lvl>
  </w:abstractNum>
  <w:abstractNum w:abstractNumId="29" w15:restartNumberingAfterBreak="0">
    <w:nsid w:val="1D19090E"/>
    <w:multiLevelType w:val="multilevel"/>
    <w:tmpl w:val="1D19090E"/>
    <w:lvl w:ilvl="0">
      <w:start w:val="1"/>
      <w:numFmt w:val="decimal"/>
      <w:lvlText w:val="%1"/>
      <w:lvlJc w:val="left"/>
      <w:pPr>
        <w:ind w:left="172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72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645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607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70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3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9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45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421" w:hanging="420"/>
      </w:pPr>
      <w:rPr>
        <w:rFonts w:hint="default"/>
        <w:lang w:val="ru-RU" w:eastAsia="en-US" w:bidi="ar-SA"/>
      </w:rPr>
    </w:lvl>
  </w:abstractNum>
  <w:abstractNum w:abstractNumId="30" w15:restartNumberingAfterBreak="0">
    <w:nsid w:val="1F71742B"/>
    <w:multiLevelType w:val="multilevel"/>
    <w:tmpl w:val="CA78EF46"/>
    <w:lvl w:ilvl="0">
      <w:start w:val="4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793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486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99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937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180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3878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6311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384" w:hanging="1800"/>
      </w:pPr>
      <w:rPr>
        <w:rFonts w:hint="default"/>
      </w:rPr>
    </w:lvl>
  </w:abstractNum>
  <w:abstractNum w:abstractNumId="31" w15:restartNumberingAfterBreak="0">
    <w:nsid w:val="1F757B69"/>
    <w:multiLevelType w:val="multilevel"/>
    <w:tmpl w:val="57165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4E22EB6"/>
    <w:multiLevelType w:val="hybridMultilevel"/>
    <w:tmpl w:val="68DA0130"/>
    <w:lvl w:ilvl="0" w:tplc="04090011">
      <w:start w:val="1"/>
      <w:numFmt w:val="decimal"/>
      <w:lvlText w:val="%1)"/>
      <w:lvlJc w:val="left"/>
      <w:pPr>
        <w:ind w:left="2847" w:hanging="360"/>
      </w:pPr>
    </w:lvl>
    <w:lvl w:ilvl="1" w:tplc="04090019" w:tentative="1">
      <w:start w:val="1"/>
      <w:numFmt w:val="lowerLetter"/>
      <w:lvlText w:val="%2."/>
      <w:lvlJc w:val="left"/>
      <w:pPr>
        <w:ind w:left="3567" w:hanging="360"/>
      </w:pPr>
    </w:lvl>
    <w:lvl w:ilvl="2" w:tplc="0409001B" w:tentative="1">
      <w:start w:val="1"/>
      <w:numFmt w:val="lowerRoman"/>
      <w:lvlText w:val="%3."/>
      <w:lvlJc w:val="right"/>
      <w:pPr>
        <w:ind w:left="4287" w:hanging="180"/>
      </w:pPr>
    </w:lvl>
    <w:lvl w:ilvl="3" w:tplc="0409000F" w:tentative="1">
      <w:start w:val="1"/>
      <w:numFmt w:val="decimal"/>
      <w:lvlText w:val="%4."/>
      <w:lvlJc w:val="left"/>
      <w:pPr>
        <w:ind w:left="5007" w:hanging="360"/>
      </w:pPr>
    </w:lvl>
    <w:lvl w:ilvl="4" w:tplc="04090019" w:tentative="1">
      <w:start w:val="1"/>
      <w:numFmt w:val="lowerLetter"/>
      <w:lvlText w:val="%5."/>
      <w:lvlJc w:val="left"/>
      <w:pPr>
        <w:ind w:left="5727" w:hanging="360"/>
      </w:pPr>
    </w:lvl>
    <w:lvl w:ilvl="5" w:tplc="0409001B" w:tentative="1">
      <w:start w:val="1"/>
      <w:numFmt w:val="lowerRoman"/>
      <w:lvlText w:val="%6."/>
      <w:lvlJc w:val="right"/>
      <w:pPr>
        <w:ind w:left="6447" w:hanging="180"/>
      </w:pPr>
    </w:lvl>
    <w:lvl w:ilvl="6" w:tplc="0409000F" w:tentative="1">
      <w:start w:val="1"/>
      <w:numFmt w:val="decimal"/>
      <w:lvlText w:val="%7."/>
      <w:lvlJc w:val="left"/>
      <w:pPr>
        <w:ind w:left="7167" w:hanging="360"/>
      </w:pPr>
    </w:lvl>
    <w:lvl w:ilvl="7" w:tplc="04090019" w:tentative="1">
      <w:start w:val="1"/>
      <w:numFmt w:val="lowerLetter"/>
      <w:lvlText w:val="%8."/>
      <w:lvlJc w:val="left"/>
      <w:pPr>
        <w:ind w:left="7887" w:hanging="360"/>
      </w:pPr>
    </w:lvl>
    <w:lvl w:ilvl="8" w:tplc="04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33" w15:restartNumberingAfterBreak="0">
    <w:nsid w:val="267D5292"/>
    <w:multiLevelType w:val="multilevel"/>
    <w:tmpl w:val="F04A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69426DA"/>
    <w:multiLevelType w:val="hybridMultilevel"/>
    <w:tmpl w:val="744E530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5" w15:restartNumberingAfterBreak="0">
    <w:nsid w:val="26FB1651"/>
    <w:multiLevelType w:val="multilevel"/>
    <w:tmpl w:val="94587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285F0865"/>
    <w:multiLevelType w:val="multilevel"/>
    <w:tmpl w:val="7398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28B6180F"/>
    <w:multiLevelType w:val="multilevel"/>
    <w:tmpl w:val="4B209984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2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4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38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216" w:hanging="1800"/>
      </w:pPr>
      <w:rPr>
        <w:rFonts w:hint="default"/>
      </w:rPr>
    </w:lvl>
  </w:abstractNum>
  <w:abstractNum w:abstractNumId="38" w15:restartNumberingAfterBreak="0">
    <w:nsid w:val="29932AB3"/>
    <w:multiLevelType w:val="multilevel"/>
    <w:tmpl w:val="8B0E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2A3733C4"/>
    <w:multiLevelType w:val="hybridMultilevel"/>
    <w:tmpl w:val="D92E4694"/>
    <w:lvl w:ilvl="0" w:tplc="FFFFFFFF">
      <w:start w:val="1"/>
      <w:numFmt w:val="decimal"/>
      <w:lvlText w:val="%1)"/>
      <w:lvlJc w:val="left"/>
      <w:pPr>
        <w:ind w:left="3135" w:hanging="360"/>
      </w:pPr>
    </w:lvl>
    <w:lvl w:ilvl="1" w:tplc="FFFFFFFF" w:tentative="1">
      <w:start w:val="1"/>
      <w:numFmt w:val="lowerLetter"/>
      <w:lvlText w:val="%2."/>
      <w:lvlJc w:val="left"/>
      <w:pPr>
        <w:ind w:left="3855" w:hanging="360"/>
      </w:pPr>
    </w:lvl>
    <w:lvl w:ilvl="2" w:tplc="FFFFFFFF" w:tentative="1">
      <w:start w:val="1"/>
      <w:numFmt w:val="lowerRoman"/>
      <w:lvlText w:val="%3."/>
      <w:lvlJc w:val="right"/>
      <w:pPr>
        <w:ind w:left="4575" w:hanging="180"/>
      </w:pPr>
    </w:lvl>
    <w:lvl w:ilvl="3" w:tplc="FFFFFFFF" w:tentative="1">
      <w:start w:val="1"/>
      <w:numFmt w:val="decimal"/>
      <w:lvlText w:val="%4."/>
      <w:lvlJc w:val="left"/>
      <w:pPr>
        <w:ind w:left="5295" w:hanging="360"/>
      </w:pPr>
    </w:lvl>
    <w:lvl w:ilvl="4" w:tplc="FFFFFFFF" w:tentative="1">
      <w:start w:val="1"/>
      <w:numFmt w:val="lowerLetter"/>
      <w:lvlText w:val="%5."/>
      <w:lvlJc w:val="left"/>
      <w:pPr>
        <w:ind w:left="6015" w:hanging="360"/>
      </w:pPr>
    </w:lvl>
    <w:lvl w:ilvl="5" w:tplc="FFFFFFFF" w:tentative="1">
      <w:start w:val="1"/>
      <w:numFmt w:val="lowerRoman"/>
      <w:lvlText w:val="%6."/>
      <w:lvlJc w:val="right"/>
      <w:pPr>
        <w:ind w:left="6735" w:hanging="180"/>
      </w:pPr>
    </w:lvl>
    <w:lvl w:ilvl="6" w:tplc="FFFFFFFF" w:tentative="1">
      <w:start w:val="1"/>
      <w:numFmt w:val="decimal"/>
      <w:lvlText w:val="%7."/>
      <w:lvlJc w:val="left"/>
      <w:pPr>
        <w:ind w:left="7455" w:hanging="360"/>
      </w:pPr>
    </w:lvl>
    <w:lvl w:ilvl="7" w:tplc="FFFFFFFF" w:tentative="1">
      <w:start w:val="1"/>
      <w:numFmt w:val="lowerLetter"/>
      <w:lvlText w:val="%8."/>
      <w:lvlJc w:val="left"/>
      <w:pPr>
        <w:ind w:left="8175" w:hanging="360"/>
      </w:pPr>
    </w:lvl>
    <w:lvl w:ilvl="8" w:tplc="FFFFFFFF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40" w15:restartNumberingAfterBreak="0">
    <w:nsid w:val="2AF7041E"/>
    <w:multiLevelType w:val="hybridMultilevel"/>
    <w:tmpl w:val="D92E4694"/>
    <w:lvl w:ilvl="0" w:tplc="FFFFFFFF">
      <w:start w:val="1"/>
      <w:numFmt w:val="decimal"/>
      <w:lvlText w:val="%1)"/>
      <w:lvlJc w:val="left"/>
      <w:pPr>
        <w:ind w:left="3135" w:hanging="360"/>
      </w:pPr>
    </w:lvl>
    <w:lvl w:ilvl="1" w:tplc="FFFFFFFF" w:tentative="1">
      <w:start w:val="1"/>
      <w:numFmt w:val="lowerLetter"/>
      <w:lvlText w:val="%2."/>
      <w:lvlJc w:val="left"/>
      <w:pPr>
        <w:ind w:left="3855" w:hanging="360"/>
      </w:pPr>
    </w:lvl>
    <w:lvl w:ilvl="2" w:tplc="FFFFFFFF" w:tentative="1">
      <w:start w:val="1"/>
      <w:numFmt w:val="lowerRoman"/>
      <w:lvlText w:val="%3."/>
      <w:lvlJc w:val="right"/>
      <w:pPr>
        <w:ind w:left="4575" w:hanging="180"/>
      </w:pPr>
    </w:lvl>
    <w:lvl w:ilvl="3" w:tplc="FFFFFFFF" w:tentative="1">
      <w:start w:val="1"/>
      <w:numFmt w:val="decimal"/>
      <w:lvlText w:val="%4."/>
      <w:lvlJc w:val="left"/>
      <w:pPr>
        <w:ind w:left="5295" w:hanging="360"/>
      </w:pPr>
    </w:lvl>
    <w:lvl w:ilvl="4" w:tplc="FFFFFFFF" w:tentative="1">
      <w:start w:val="1"/>
      <w:numFmt w:val="lowerLetter"/>
      <w:lvlText w:val="%5."/>
      <w:lvlJc w:val="left"/>
      <w:pPr>
        <w:ind w:left="6015" w:hanging="360"/>
      </w:pPr>
    </w:lvl>
    <w:lvl w:ilvl="5" w:tplc="FFFFFFFF" w:tentative="1">
      <w:start w:val="1"/>
      <w:numFmt w:val="lowerRoman"/>
      <w:lvlText w:val="%6."/>
      <w:lvlJc w:val="right"/>
      <w:pPr>
        <w:ind w:left="6735" w:hanging="180"/>
      </w:pPr>
    </w:lvl>
    <w:lvl w:ilvl="6" w:tplc="FFFFFFFF" w:tentative="1">
      <w:start w:val="1"/>
      <w:numFmt w:val="decimal"/>
      <w:lvlText w:val="%7."/>
      <w:lvlJc w:val="left"/>
      <w:pPr>
        <w:ind w:left="7455" w:hanging="360"/>
      </w:pPr>
    </w:lvl>
    <w:lvl w:ilvl="7" w:tplc="FFFFFFFF" w:tentative="1">
      <w:start w:val="1"/>
      <w:numFmt w:val="lowerLetter"/>
      <w:lvlText w:val="%8."/>
      <w:lvlJc w:val="left"/>
      <w:pPr>
        <w:ind w:left="8175" w:hanging="360"/>
      </w:pPr>
    </w:lvl>
    <w:lvl w:ilvl="8" w:tplc="FFFFFFFF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41" w15:restartNumberingAfterBreak="0">
    <w:nsid w:val="2B8543D0"/>
    <w:multiLevelType w:val="multilevel"/>
    <w:tmpl w:val="2B8543D0"/>
    <w:lvl w:ilvl="0">
      <w:start w:val="4"/>
      <w:numFmt w:val="decimal"/>
      <w:lvlText w:val="%1"/>
      <w:lvlJc w:val="left"/>
      <w:pPr>
        <w:ind w:left="1722" w:hanging="420"/>
      </w:pPr>
      <w:rPr>
        <w:rFonts w:hint="default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172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944" w:hanging="360"/>
      </w:pPr>
    </w:lvl>
    <w:lvl w:ilvl="3">
      <w:numFmt w:val="bullet"/>
      <w:lvlText w:val="•"/>
      <w:lvlJc w:val="left"/>
      <w:pPr>
        <w:ind w:left="3968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22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6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30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84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38" w:hanging="284"/>
      </w:pPr>
      <w:rPr>
        <w:rFonts w:hint="default"/>
        <w:lang w:val="ru-RU" w:eastAsia="en-US" w:bidi="ar-SA"/>
      </w:rPr>
    </w:lvl>
  </w:abstractNum>
  <w:abstractNum w:abstractNumId="42" w15:restartNumberingAfterBreak="0">
    <w:nsid w:val="2F517C55"/>
    <w:multiLevelType w:val="multilevel"/>
    <w:tmpl w:val="2474C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F657FAF"/>
    <w:multiLevelType w:val="multilevel"/>
    <w:tmpl w:val="4AFC32FC"/>
    <w:lvl w:ilvl="0">
      <w:start w:val="1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2FC67684"/>
    <w:multiLevelType w:val="hybridMultilevel"/>
    <w:tmpl w:val="D92E4694"/>
    <w:lvl w:ilvl="0" w:tplc="04090011">
      <w:start w:val="1"/>
      <w:numFmt w:val="decimal"/>
      <w:lvlText w:val="%1)"/>
      <w:lvlJc w:val="left"/>
      <w:pPr>
        <w:ind w:left="3135" w:hanging="360"/>
      </w:pPr>
    </w:lvl>
    <w:lvl w:ilvl="1" w:tplc="04090019" w:tentative="1">
      <w:start w:val="1"/>
      <w:numFmt w:val="lowerLetter"/>
      <w:lvlText w:val="%2."/>
      <w:lvlJc w:val="left"/>
      <w:pPr>
        <w:ind w:left="3855" w:hanging="360"/>
      </w:pPr>
    </w:lvl>
    <w:lvl w:ilvl="2" w:tplc="0409001B" w:tentative="1">
      <w:start w:val="1"/>
      <w:numFmt w:val="lowerRoman"/>
      <w:lvlText w:val="%3."/>
      <w:lvlJc w:val="right"/>
      <w:pPr>
        <w:ind w:left="4575" w:hanging="180"/>
      </w:pPr>
    </w:lvl>
    <w:lvl w:ilvl="3" w:tplc="0409000F" w:tentative="1">
      <w:start w:val="1"/>
      <w:numFmt w:val="decimal"/>
      <w:lvlText w:val="%4."/>
      <w:lvlJc w:val="left"/>
      <w:pPr>
        <w:ind w:left="5295" w:hanging="360"/>
      </w:pPr>
    </w:lvl>
    <w:lvl w:ilvl="4" w:tplc="04090019" w:tentative="1">
      <w:start w:val="1"/>
      <w:numFmt w:val="lowerLetter"/>
      <w:lvlText w:val="%5."/>
      <w:lvlJc w:val="left"/>
      <w:pPr>
        <w:ind w:left="6015" w:hanging="360"/>
      </w:pPr>
    </w:lvl>
    <w:lvl w:ilvl="5" w:tplc="0409001B" w:tentative="1">
      <w:start w:val="1"/>
      <w:numFmt w:val="lowerRoman"/>
      <w:lvlText w:val="%6."/>
      <w:lvlJc w:val="right"/>
      <w:pPr>
        <w:ind w:left="6735" w:hanging="180"/>
      </w:pPr>
    </w:lvl>
    <w:lvl w:ilvl="6" w:tplc="0409000F" w:tentative="1">
      <w:start w:val="1"/>
      <w:numFmt w:val="decimal"/>
      <w:lvlText w:val="%7."/>
      <w:lvlJc w:val="left"/>
      <w:pPr>
        <w:ind w:left="7455" w:hanging="360"/>
      </w:pPr>
    </w:lvl>
    <w:lvl w:ilvl="7" w:tplc="04090019" w:tentative="1">
      <w:start w:val="1"/>
      <w:numFmt w:val="lowerLetter"/>
      <w:lvlText w:val="%8."/>
      <w:lvlJc w:val="left"/>
      <w:pPr>
        <w:ind w:left="8175" w:hanging="360"/>
      </w:pPr>
    </w:lvl>
    <w:lvl w:ilvl="8" w:tplc="0409001B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45" w15:restartNumberingAfterBreak="0">
    <w:nsid w:val="30406D71"/>
    <w:multiLevelType w:val="multilevel"/>
    <w:tmpl w:val="30406D71"/>
    <w:lvl w:ilvl="0">
      <w:start w:val="4"/>
      <w:numFmt w:val="decimal"/>
      <w:lvlText w:val="%1"/>
      <w:lvlJc w:val="left"/>
      <w:pPr>
        <w:ind w:left="1722" w:hanging="420"/>
      </w:pPr>
      <w:rPr>
        <w:rFonts w:ascii="Times New Roman" w:eastAsia="SimSun" w:hAnsi="Times New Roman" w:cs="Times New Roman" w:hint="default"/>
        <w:b/>
        <w:bCs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722" w:hanging="420"/>
      </w:pPr>
      <w:rPr>
        <w:rFonts w:ascii="Times New Roman" w:eastAsia="SimSu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590" w:hanging="720"/>
      </w:pPr>
      <w:rPr>
        <w:rFonts w:ascii="Times New Roman" w:eastAsia="SimSu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."/>
      <w:lvlJc w:val="left"/>
      <w:pPr>
        <w:tabs>
          <w:tab w:val="left" w:pos="567"/>
        </w:tabs>
        <w:ind w:left="4543" w:hanging="2105"/>
      </w:pPr>
      <w:rPr>
        <w:rFonts w:ascii="Times New Roman" w:eastAsia="SimSun" w:hAnsi="Times New Roman" w:cs="Times New Roman" w:hint="default"/>
        <w:b/>
        <w:bCs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5515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87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59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430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402" w:hanging="720"/>
      </w:pPr>
      <w:rPr>
        <w:rFonts w:hint="default"/>
        <w:lang w:val="ru-RU" w:eastAsia="en-US" w:bidi="ar-SA"/>
      </w:rPr>
    </w:lvl>
  </w:abstractNum>
  <w:abstractNum w:abstractNumId="46" w15:restartNumberingAfterBreak="0">
    <w:nsid w:val="30DB0CC6"/>
    <w:multiLevelType w:val="multilevel"/>
    <w:tmpl w:val="86DC4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18B5F04"/>
    <w:multiLevelType w:val="hybridMultilevel"/>
    <w:tmpl w:val="D92E4694"/>
    <w:lvl w:ilvl="0" w:tplc="FFFFFFFF">
      <w:start w:val="1"/>
      <w:numFmt w:val="decimal"/>
      <w:lvlText w:val="%1)"/>
      <w:lvlJc w:val="left"/>
      <w:pPr>
        <w:ind w:left="3135" w:hanging="360"/>
      </w:pPr>
    </w:lvl>
    <w:lvl w:ilvl="1" w:tplc="FFFFFFFF" w:tentative="1">
      <w:start w:val="1"/>
      <w:numFmt w:val="lowerLetter"/>
      <w:lvlText w:val="%2."/>
      <w:lvlJc w:val="left"/>
      <w:pPr>
        <w:ind w:left="3855" w:hanging="360"/>
      </w:pPr>
    </w:lvl>
    <w:lvl w:ilvl="2" w:tplc="FFFFFFFF" w:tentative="1">
      <w:start w:val="1"/>
      <w:numFmt w:val="lowerRoman"/>
      <w:lvlText w:val="%3."/>
      <w:lvlJc w:val="right"/>
      <w:pPr>
        <w:ind w:left="4575" w:hanging="180"/>
      </w:pPr>
    </w:lvl>
    <w:lvl w:ilvl="3" w:tplc="FFFFFFFF" w:tentative="1">
      <w:start w:val="1"/>
      <w:numFmt w:val="decimal"/>
      <w:lvlText w:val="%4."/>
      <w:lvlJc w:val="left"/>
      <w:pPr>
        <w:ind w:left="5295" w:hanging="360"/>
      </w:pPr>
    </w:lvl>
    <w:lvl w:ilvl="4" w:tplc="FFFFFFFF" w:tentative="1">
      <w:start w:val="1"/>
      <w:numFmt w:val="lowerLetter"/>
      <w:lvlText w:val="%5."/>
      <w:lvlJc w:val="left"/>
      <w:pPr>
        <w:ind w:left="6015" w:hanging="360"/>
      </w:pPr>
    </w:lvl>
    <w:lvl w:ilvl="5" w:tplc="FFFFFFFF" w:tentative="1">
      <w:start w:val="1"/>
      <w:numFmt w:val="lowerRoman"/>
      <w:lvlText w:val="%6."/>
      <w:lvlJc w:val="right"/>
      <w:pPr>
        <w:ind w:left="6735" w:hanging="180"/>
      </w:pPr>
    </w:lvl>
    <w:lvl w:ilvl="6" w:tplc="FFFFFFFF" w:tentative="1">
      <w:start w:val="1"/>
      <w:numFmt w:val="decimal"/>
      <w:lvlText w:val="%7."/>
      <w:lvlJc w:val="left"/>
      <w:pPr>
        <w:ind w:left="7455" w:hanging="360"/>
      </w:pPr>
    </w:lvl>
    <w:lvl w:ilvl="7" w:tplc="FFFFFFFF" w:tentative="1">
      <w:start w:val="1"/>
      <w:numFmt w:val="lowerLetter"/>
      <w:lvlText w:val="%8."/>
      <w:lvlJc w:val="left"/>
      <w:pPr>
        <w:ind w:left="8175" w:hanging="360"/>
      </w:pPr>
    </w:lvl>
    <w:lvl w:ilvl="8" w:tplc="FFFFFFFF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48" w15:restartNumberingAfterBreak="0">
    <w:nsid w:val="320E1146"/>
    <w:multiLevelType w:val="multilevel"/>
    <w:tmpl w:val="320E1146"/>
    <w:lvl w:ilvl="0">
      <w:start w:val="1"/>
      <w:numFmt w:val="bullet"/>
      <w:lvlText w:val=""/>
      <w:lvlJc w:val="left"/>
      <w:pPr>
        <w:ind w:left="202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74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6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8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90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62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4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6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82" w:hanging="360"/>
      </w:pPr>
      <w:rPr>
        <w:rFonts w:ascii="Wingdings" w:hAnsi="Wingdings" w:hint="default"/>
      </w:rPr>
    </w:lvl>
  </w:abstractNum>
  <w:abstractNum w:abstractNumId="49" w15:restartNumberingAfterBreak="0">
    <w:nsid w:val="327442C1"/>
    <w:multiLevelType w:val="multilevel"/>
    <w:tmpl w:val="327442C1"/>
    <w:lvl w:ilvl="0">
      <w:start w:val="5"/>
      <w:numFmt w:val="decimal"/>
      <w:lvlText w:val="%1"/>
      <w:lvlJc w:val="left"/>
      <w:pPr>
        <w:ind w:left="172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72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1844" w:hanging="28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968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22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6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30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84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38" w:hanging="284"/>
      </w:pPr>
      <w:rPr>
        <w:rFonts w:hint="default"/>
        <w:lang w:val="ru-RU" w:eastAsia="en-US" w:bidi="ar-SA"/>
      </w:rPr>
    </w:lvl>
  </w:abstractNum>
  <w:abstractNum w:abstractNumId="50" w15:restartNumberingAfterBreak="0">
    <w:nsid w:val="329360CC"/>
    <w:multiLevelType w:val="multilevel"/>
    <w:tmpl w:val="7FD8E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39469DB"/>
    <w:multiLevelType w:val="multilevel"/>
    <w:tmpl w:val="BBAE9282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2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8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7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80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216" w:hanging="1800"/>
      </w:pPr>
      <w:rPr>
        <w:rFonts w:hint="default"/>
      </w:rPr>
    </w:lvl>
  </w:abstractNum>
  <w:abstractNum w:abstractNumId="52" w15:restartNumberingAfterBreak="0">
    <w:nsid w:val="35A00779"/>
    <w:multiLevelType w:val="multilevel"/>
    <w:tmpl w:val="9B72E11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8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6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88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9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6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77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49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76" w:hanging="1800"/>
      </w:pPr>
      <w:rPr>
        <w:rFonts w:hint="default"/>
      </w:rPr>
    </w:lvl>
  </w:abstractNum>
  <w:abstractNum w:abstractNumId="53" w15:restartNumberingAfterBreak="0">
    <w:nsid w:val="3AA5064E"/>
    <w:multiLevelType w:val="hybridMultilevel"/>
    <w:tmpl w:val="135C1A68"/>
    <w:lvl w:ilvl="0" w:tplc="04090011">
      <w:start w:val="1"/>
      <w:numFmt w:val="decimal"/>
      <w:lvlText w:val="%1)"/>
      <w:lvlJc w:val="left"/>
      <w:pPr>
        <w:ind w:left="2705" w:hanging="360"/>
      </w:pPr>
    </w:lvl>
    <w:lvl w:ilvl="1" w:tplc="04090019" w:tentative="1">
      <w:start w:val="1"/>
      <w:numFmt w:val="lowerLetter"/>
      <w:lvlText w:val="%2."/>
      <w:lvlJc w:val="left"/>
      <w:pPr>
        <w:ind w:left="3425" w:hanging="360"/>
      </w:pPr>
    </w:lvl>
    <w:lvl w:ilvl="2" w:tplc="0409001B" w:tentative="1">
      <w:start w:val="1"/>
      <w:numFmt w:val="lowerRoman"/>
      <w:lvlText w:val="%3."/>
      <w:lvlJc w:val="right"/>
      <w:pPr>
        <w:ind w:left="4145" w:hanging="180"/>
      </w:pPr>
    </w:lvl>
    <w:lvl w:ilvl="3" w:tplc="0409000F" w:tentative="1">
      <w:start w:val="1"/>
      <w:numFmt w:val="decimal"/>
      <w:lvlText w:val="%4."/>
      <w:lvlJc w:val="left"/>
      <w:pPr>
        <w:ind w:left="4865" w:hanging="360"/>
      </w:pPr>
    </w:lvl>
    <w:lvl w:ilvl="4" w:tplc="04090019" w:tentative="1">
      <w:start w:val="1"/>
      <w:numFmt w:val="lowerLetter"/>
      <w:lvlText w:val="%5."/>
      <w:lvlJc w:val="left"/>
      <w:pPr>
        <w:ind w:left="5585" w:hanging="360"/>
      </w:pPr>
    </w:lvl>
    <w:lvl w:ilvl="5" w:tplc="0409001B" w:tentative="1">
      <w:start w:val="1"/>
      <w:numFmt w:val="lowerRoman"/>
      <w:lvlText w:val="%6."/>
      <w:lvlJc w:val="right"/>
      <w:pPr>
        <w:ind w:left="6305" w:hanging="180"/>
      </w:pPr>
    </w:lvl>
    <w:lvl w:ilvl="6" w:tplc="0409000F" w:tentative="1">
      <w:start w:val="1"/>
      <w:numFmt w:val="decimal"/>
      <w:lvlText w:val="%7."/>
      <w:lvlJc w:val="left"/>
      <w:pPr>
        <w:ind w:left="7025" w:hanging="360"/>
      </w:pPr>
    </w:lvl>
    <w:lvl w:ilvl="7" w:tplc="04090019" w:tentative="1">
      <w:start w:val="1"/>
      <w:numFmt w:val="lowerLetter"/>
      <w:lvlText w:val="%8."/>
      <w:lvlJc w:val="left"/>
      <w:pPr>
        <w:ind w:left="7745" w:hanging="360"/>
      </w:pPr>
    </w:lvl>
    <w:lvl w:ilvl="8" w:tplc="04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54" w15:restartNumberingAfterBreak="0">
    <w:nsid w:val="3AF03E86"/>
    <w:multiLevelType w:val="hybridMultilevel"/>
    <w:tmpl w:val="D92E4694"/>
    <w:lvl w:ilvl="0" w:tplc="FFFFFFFF">
      <w:start w:val="1"/>
      <w:numFmt w:val="decimal"/>
      <w:lvlText w:val="%1)"/>
      <w:lvlJc w:val="left"/>
      <w:pPr>
        <w:ind w:left="3135" w:hanging="360"/>
      </w:pPr>
    </w:lvl>
    <w:lvl w:ilvl="1" w:tplc="FFFFFFFF" w:tentative="1">
      <w:start w:val="1"/>
      <w:numFmt w:val="lowerLetter"/>
      <w:lvlText w:val="%2."/>
      <w:lvlJc w:val="left"/>
      <w:pPr>
        <w:ind w:left="3855" w:hanging="360"/>
      </w:pPr>
    </w:lvl>
    <w:lvl w:ilvl="2" w:tplc="FFFFFFFF" w:tentative="1">
      <w:start w:val="1"/>
      <w:numFmt w:val="lowerRoman"/>
      <w:lvlText w:val="%3."/>
      <w:lvlJc w:val="right"/>
      <w:pPr>
        <w:ind w:left="4575" w:hanging="180"/>
      </w:pPr>
    </w:lvl>
    <w:lvl w:ilvl="3" w:tplc="FFFFFFFF" w:tentative="1">
      <w:start w:val="1"/>
      <w:numFmt w:val="decimal"/>
      <w:lvlText w:val="%4."/>
      <w:lvlJc w:val="left"/>
      <w:pPr>
        <w:ind w:left="5295" w:hanging="360"/>
      </w:pPr>
    </w:lvl>
    <w:lvl w:ilvl="4" w:tplc="FFFFFFFF" w:tentative="1">
      <w:start w:val="1"/>
      <w:numFmt w:val="lowerLetter"/>
      <w:lvlText w:val="%5."/>
      <w:lvlJc w:val="left"/>
      <w:pPr>
        <w:ind w:left="6015" w:hanging="360"/>
      </w:pPr>
    </w:lvl>
    <w:lvl w:ilvl="5" w:tplc="FFFFFFFF" w:tentative="1">
      <w:start w:val="1"/>
      <w:numFmt w:val="lowerRoman"/>
      <w:lvlText w:val="%6."/>
      <w:lvlJc w:val="right"/>
      <w:pPr>
        <w:ind w:left="6735" w:hanging="180"/>
      </w:pPr>
    </w:lvl>
    <w:lvl w:ilvl="6" w:tplc="FFFFFFFF" w:tentative="1">
      <w:start w:val="1"/>
      <w:numFmt w:val="decimal"/>
      <w:lvlText w:val="%7."/>
      <w:lvlJc w:val="left"/>
      <w:pPr>
        <w:ind w:left="7455" w:hanging="360"/>
      </w:pPr>
    </w:lvl>
    <w:lvl w:ilvl="7" w:tplc="FFFFFFFF" w:tentative="1">
      <w:start w:val="1"/>
      <w:numFmt w:val="lowerLetter"/>
      <w:lvlText w:val="%8."/>
      <w:lvlJc w:val="left"/>
      <w:pPr>
        <w:ind w:left="8175" w:hanging="360"/>
      </w:pPr>
    </w:lvl>
    <w:lvl w:ilvl="8" w:tplc="FFFFFFFF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55" w15:restartNumberingAfterBreak="0">
    <w:nsid w:val="3E3C4EC5"/>
    <w:multiLevelType w:val="multilevel"/>
    <w:tmpl w:val="3E3C4EC5"/>
    <w:lvl w:ilvl="0">
      <w:start w:val="1"/>
      <w:numFmt w:val="decimal"/>
      <w:lvlText w:val="%1)"/>
      <w:lvlJc w:val="left"/>
      <w:pPr>
        <w:ind w:left="23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089" w:hanging="360"/>
      </w:pPr>
    </w:lvl>
    <w:lvl w:ilvl="2">
      <w:start w:val="1"/>
      <w:numFmt w:val="lowerRoman"/>
      <w:lvlText w:val="%3."/>
      <w:lvlJc w:val="right"/>
      <w:pPr>
        <w:ind w:left="3809" w:hanging="180"/>
      </w:pPr>
    </w:lvl>
    <w:lvl w:ilvl="3">
      <w:start w:val="1"/>
      <w:numFmt w:val="decimal"/>
      <w:lvlText w:val="%4."/>
      <w:lvlJc w:val="left"/>
      <w:pPr>
        <w:ind w:left="4529" w:hanging="360"/>
      </w:pPr>
    </w:lvl>
    <w:lvl w:ilvl="4">
      <w:start w:val="1"/>
      <w:numFmt w:val="lowerLetter"/>
      <w:lvlText w:val="%5."/>
      <w:lvlJc w:val="left"/>
      <w:pPr>
        <w:ind w:left="5249" w:hanging="360"/>
      </w:pPr>
    </w:lvl>
    <w:lvl w:ilvl="5">
      <w:start w:val="1"/>
      <w:numFmt w:val="lowerRoman"/>
      <w:lvlText w:val="%6."/>
      <w:lvlJc w:val="right"/>
      <w:pPr>
        <w:ind w:left="5969" w:hanging="180"/>
      </w:pPr>
    </w:lvl>
    <w:lvl w:ilvl="6">
      <w:start w:val="1"/>
      <w:numFmt w:val="decimal"/>
      <w:lvlText w:val="%7."/>
      <w:lvlJc w:val="left"/>
      <w:pPr>
        <w:ind w:left="6689" w:hanging="360"/>
      </w:pPr>
    </w:lvl>
    <w:lvl w:ilvl="7">
      <w:start w:val="1"/>
      <w:numFmt w:val="lowerLetter"/>
      <w:lvlText w:val="%8."/>
      <w:lvlJc w:val="left"/>
      <w:pPr>
        <w:ind w:left="7409" w:hanging="360"/>
      </w:pPr>
    </w:lvl>
    <w:lvl w:ilvl="8">
      <w:start w:val="1"/>
      <w:numFmt w:val="lowerRoman"/>
      <w:lvlText w:val="%9."/>
      <w:lvlJc w:val="right"/>
      <w:pPr>
        <w:ind w:left="8129" w:hanging="180"/>
      </w:pPr>
    </w:lvl>
  </w:abstractNum>
  <w:abstractNum w:abstractNumId="56" w15:restartNumberingAfterBreak="0">
    <w:nsid w:val="3FF30FE8"/>
    <w:multiLevelType w:val="multilevel"/>
    <w:tmpl w:val="CA9A3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1161AE2"/>
    <w:multiLevelType w:val="multilevel"/>
    <w:tmpl w:val="3250A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4DE3A71"/>
    <w:multiLevelType w:val="multilevel"/>
    <w:tmpl w:val="BBAE9282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2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8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7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80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216" w:hanging="1800"/>
      </w:pPr>
      <w:rPr>
        <w:rFonts w:hint="default"/>
      </w:rPr>
    </w:lvl>
  </w:abstractNum>
  <w:abstractNum w:abstractNumId="59" w15:restartNumberingAfterBreak="0">
    <w:nsid w:val="450813E3"/>
    <w:multiLevelType w:val="multilevel"/>
    <w:tmpl w:val="2758C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520D96E"/>
    <w:multiLevelType w:val="multilevel"/>
    <w:tmpl w:val="4520D96E"/>
    <w:lvl w:ilvl="0">
      <w:start w:val="4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ascii="Times New Roman" w:eastAsia="SimSu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ascii="Times New Roman" w:eastAsia="SimSun" w:hAnsi="Times New Roman" w:cs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ascii="Times New Roman" w:eastAsia="SimSun" w:hAnsi="Times New Roman" w:cs="Times New Roman" w:hint="default"/>
        <w:szCs w:val="24"/>
      </w:rPr>
    </w:lvl>
    <w:lvl w:ilvl="4">
      <w:start w:val="1"/>
      <w:numFmt w:val="decimal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61" w15:restartNumberingAfterBreak="0">
    <w:nsid w:val="453B1DD7"/>
    <w:multiLevelType w:val="multilevel"/>
    <w:tmpl w:val="453B1DD7"/>
    <w:lvl w:ilvl="0">
      <w:start w:val="6"/>
      <w:numFmt w:val="decimal"/>
      <w:lvlText w:val="%1"/>
      <w:lvlJc w:val="left"/>
      <w:pPr>
        <w:ind w:left="172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38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2154" w:hanging="28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201" w:hanging="28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22" w:hanging="28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42" w:hanging="28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63" w:hanging="28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4" w:hanging="28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04" w:hanging="286"/>
      </w:pPr>
      <w:rPr>
        <w:rFonts w:hint="default"/>
        <w:lang w:val="ru-RU" w:eastAsia="en-US" w:bidi="ar-SA"/>
      </w:rPr>
    </w:lvl>
  </w:abstractNum>
  <w:abstractNum w:abstractNumId="62" w15:restartNumberingAfterBreak="0">
    <w:nsid w:val="466B37E2"/>
    <w:multiLevelType w:val="hybridMultilevel"/>
    <w:tmpl w:val="D92E4694"/>
    <w:lvl w:ilvl="0" w:tplc="FFFFFFFF">
      <w:start w:val="1"/>
      <w:numFmt w:val="decimal"/>
      <w:lvlText w:val="%1)"/>
      <w:lvlJc w:val="left"/>
      <w:pPr>
        <w:ind w:left="3135" w:hanging="360"/>
      </w:pPr>
    </w:lvl>
    <w:lvl w:ilvl="1" w:tplc="FFFFFFFF" w:tentative="1">
      <w:start w:val="1"/>
      <w:numFmt w:val="lowerLetter"/>
      <w:lvlText w:val="%2."/>
      <w:lvlJc w:val="left"/>
      <w:pPr>
        <w:ind w:left="3855" w:hanging="360"/>
      </w:pPr>
    </w:lvl>
    <w:lvl w:ilvl="2" w:tplc="FFFFFFFF" w:tentative="1">
      <w:start w:val="1"/>
      <w:numFmt w:val="lowerRoman"/>
      <w:lvlText w:val="%3."/>
      <w:lvlJc w:val="right"/>
      <w:pPr>
        <w:ind w:left="4575" w:hanging="180"/>
      </w:pPr>
    </w:lvl>
    <w:lvl w:ilvl="3" w:tplc="FFFFFFFF" w:tentative="1">
      <w:start w:val="1"/>
      <w:numFmt w:val="decimal"/>
      <w:lvlText w:val="%4."/>
      <w:lvlJc w:val="left"/>
      <w:pPr>
        <w:ind w:left="5295" w:hanging="360"/>
      </w:pPr>
    </w:lvl>
    <w:lvl w:ilvl="4" w:tplc="FFFFFFFF" w:tentative="1">
      <w:start w:val="1"/>
      <w:numFmt w:val="lowerLetter"/>
      <w:lvlText w:val="%5."/>
      <w:lvlJc w:val="left"/>
      <w:pPr>
        <w:ind w:left="6015" w:hanging="360"/>
      </w:pPr>
    </w:lvl>
    <w:lvl w:ilvl="5" w:tplc="FFFFFFFF" w:tentative="1">
      <w:start w:val="1"/>
      <w:numFmt w:val="lowerRoman"/>
      <w:lvlText w:val="%6."/>
      <w:lvlJc w:val="right"/>
      <w:pPr>
        <w:ind w:left="6735" w:hanging="180"/>
      </w:pPr>
    </w:lvl>
    <w:lvl w:ilvl="6" w:tplc="FFFFFFFF" w:tentative="1">
      <w:start w:val="1"/>
      <w:numFmt w:val="decimal"/>
      <w:lvlText w:val="%7."/>
      <w:lvlJc w:val="left"/>
      <w:pPr>
        <w:ind w:left="7455" w:hanging="360"/>
      </w:pPr>
    </w:lvl>
    <w:lvl w:ilvl="7" w:tplc="FFFFFFFF" w:tentative="1">
      <w:start w:val="1"/>
      <w:numFmt w:val="lowerLetter"/>
      <w:lvlText w:val="%8."/>
      <w:lvlJc w:val="left"/>
      <w:pPr>
        <w:ind w:left="8175" w:hanging="360"/>
      </w:pPr>
    </w:lvl>
    <w:lvl w:ilvl="8" w:tplc="FFFFFFFF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63" w15:restartNumberingAfterBreak="0">
    <w:nsid w:val="466F6583"/>
    <w:multiLevelType w:val="multilevel"/>
    <w:tmpl w:val="41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7041D3A"/>
    <w:multiLevelType w:val="hybridMultilevel"/>
    <w:tmpl w:val="01349BFE"/>
    <w:lvl w:ilvl="0" w:tplc="04090011">
      <w:start w:val="1"/>
      <w:numFmt w:val="decimal"/>
      <w:lvlText w:val="%1)"/>
      <w:lvlJc w:val="left"/>
      <w:pPr>
        <w:ind w:left="2847" w:hanging="360"/>
      </w:pPr>
    </w:lvl>
    <w:lvl w:ilvl="1" w:tplc="04090019" w:tentative="1">
      <w:start w:val="1"/>
      <w:numFmt w:val="lowerLetter"/>
      <w:lvlText w:val="%2."/>
      <w:lvlJc w:val="left"/>
      <w:pPr>
        <w:ind w:left="3567" w:hanging="360"/>
      </w:pPr>
    </w:lvl>
    <w:lvl w:ilvl="2" w:tplc="0409001B" w:tentative="1">
      <w:start w:val="1"/>
      <w:numFmt w:val="lowerRoman"/>
      <w:lvlText w:val="%3."/>
      <w:lvlJc w:val="right"/>
      <w:pPr>
        <w:ind w:left="4287" w:hanging="180"/>
      </w:pPr>
    </w:lvl>
    <w:lvl w:ilvl="3" w:tplc="0409000F" w:tentative="1">
      <w:start w:val="1"/>
      <w:numFmt w:val="decimal"/>
      <w:lvlText w:val="%4."/>
      <w:lvlJc w:val="left"/>
      <w:pPr>
        <w:ind w:left="5007" w:hanging="360"/>
      </w:pPr>
    </w:lvl>
    <w:lvl w:ilvl="4" w:tplc="04090019" w:tentative="1">
      <w:start w:val="1"/>
      <w:numFmt w:val="lowerLetter"/>
      <w:lvlText w:val="%5."/>
      <w:lvlJc w:val="left"/>
      <w:pPr>
        <w:ind w:left="5727" w:hanging="360"/>
      </w:pPr>
    </w:lvl>
    <w:lvl w:ilvl="5" w:tplc="0409001B" w:tentative="1">
      <w:start w:val="1"/>
      <w:numFmt w:val="lowerRoman"/>
      <w:lvlText w:val="%6."/>
      <w:lvlJc w:val="right"/>
      <w:pPr>
        <w:ind w:left="6447" w:hanging="180"/>
      </w:pPr>
    </w:lvl>
    <w:lvl w:ilvl="6" w:tplc="0409000F" w:tentative="1">
      <w:start w:val="1"/>
      <w:numFmt w:val="decimal"/>
      <w:lvlText w:val="%7."/>
      <w:lvlJc w:val="left"/>
      <w:pPr>
        <w:ind w:left="7167" w:hanging="360"/>
      </w:pPr>
    </w:lvl>
    <w:lvl w:ilvl="7" w:tplc="04090019" w:tentative="1">
      <w:start w:val="1"/>
      <w:numFmt w:val="lowerLetter"/>
      <w:lvlText w:val="%8."/>
      <w:lvlJc w:val="left"/>
      <w:pPr>
        <w:ind w:left="7887" w:hanging="360"/>
      </w:pPr>
    </w:lvl>
    <w:lvl w:ilvl="8" w:tplc="04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65" w15:restartNumberingAfterBreak="0">
    <w:nsid w:val="475F598D"/>
    <w:multiLevelType w:val="multilevel"/>
    <w:tmpl w:val="348C5EDE"/>
    <w:lvl w:ilvl="0">
      <w:start w:val="1"/>
      <w:numFmt w:val="decimal"/>
      <w:lvlText w:val="%1)"/>
      <w:lvlJc w:val="left"/>
      <w:pPr>
        <w:ind w:left="720" w:hanging="360"/>
      </w:pPr>
      <w:rPr>
        <w:lang w:val="ru-RU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89D78CB"/>
    <w:multiLevelType w:val="multilevel"/>
    <w:tmpl w:val="8974A49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7" w15:restartNumberingAfterBreak="0">
    <w:nsid w:val="49144DC5"/>
    <w:multiLevelType w:val="hybridMultilevel"/>
    <w:tmpl w:val="A6489A16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68" w15:restartNumberingAfterBreak="0">
    <w:nsid w:val="4A530723"/>
    <w:multiLevelType w:val="multilevel"/>
    <w:tmpl w:val="F452A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4B2D3A6E"/>
    <w:multiLevelType w:val="multilevel"/>
    <w:tmpl w:val="BAE0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4C523044"/>
    <w:multiLevelType w:val="hybridMultilevel"/>
    <w:tmpl w:val="135C1A68"/>
    <w:lvl w:ilvl="0" w:tplc="FFFFFFFF">
      <w:start w:val="1"/>
      <w:numFmt w:val="decimal"/>
      <w:lvlText w:val="%1)"/>
      <w:lvlJc w:val="left"/>
      <w:pPr>
        <w:ind w:left="2705" w:hanging="360"/>
      </w:pPr>
    </w:lvl>
    <w:lvl w:ilvl="1" w:tplc="FFFFFFFF" w:tentative="1">
      <w:start w:val="1"/>
      <w:numFmt w:val="lowerLetter"/>
      <w:lvlText w:val="%2."/>
      <w:lvlJc w:val="left"/>
      <w:pPr>
        <w:ind w:left="3425" w:hanging="360"/>
      </w:pPr>
    </w:lvl>
    <w:lvl w:ilvl="2" w:tplc="FFFFFFFF" w:tentative="1">
      <w:start w:val="1"/>
      <w:numFmt w:val="lowerRoman"/>
      <w:lvlText w:val="%3."/>
      <w:lvlJc w:val="right"/>
      <w:pPr>
        <w:ind w:left="4145" w:hanging="180"/>
      </w:pPr>
    </w:lvl>
    <w:lvl w:ilvl="3" w:tplc="FFFFFFFF" w:tentative="1">
      <w:start w:val="1"/>
      <w:numFmt w:val="decimal"/>
      <w:lvlText w:val="%4."/>
      <w:lvlJc w:val="left"/>
      <w:pPr>
        <w:ind w:left="4865" w:hanging="360"/>
      </w:pPr>
    </w:lvl>
    <w:lvl w:ilvl="4" w:tplc="FFFFFFFF" w:tentative="1">
      <w:start w:val="1"/>
      <w:numFmt w:val="lowerLetter"/>
      <w:lvlText w:val="%5."/>
      <w:lvlJc w:val="left"/>
      <w:pPr>
        <w:ind w:left="5585" w:hanging="360"/>
      </w:pPr>
    </w:lvl>
    <w:lvl w:ilvl="5" w:tplc="FFFFFFFF" w:tentative="1">
      <w:start w:val="1"/>
      <w:numFmt w:val="lowerRoman"/>
      <w:lvlText w:val="%6."/>
      <w:lvlJc w:val="right"/>
      <w:pPr>
        <w:ind w:left="6305" w:hanging="180"/>
      </w:pPr>
    </w:lvl>
    <w:lvl w:ilvl="6" w:tplc="FFFFFFFF" w:tentative="1">
      <w:start w:val="1"/>
      <w:numFmt w:val="decimal"/>
      <w:lvlText w:val="%7."/>
      <w:lvlJc w:val="left"/>
      <w:pPr>
        <w:ind w:left="7025" w:hanging="360"/>
      </w:pPr>
    </w:lvl>
    <w:lvl w:ilvl="7" w:tplc="FFFFFFFF" w:tentative="1">
      <w:start w:val="1"/>
      <w:numFmt w:val="lowerLetter"/>
      <w:lvlText w:val="%8."/>
      <w:lvlJc w:val="left"/>
      <w:pPr>
        <w:ind w:left="7745" w:hanging="360"/>
      </w:pPr>
    </w:lvl>
    <w:lvl w:ilvl="8" w:tplc="FFFFFFFF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71" w15:restartNumberingAfterBreak="0">
    <w:nsid w:val="4D880D25"/>
    <w:multiLevelType w:val="multilevel"/>
    <w:tmpl w:val="DDB2B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EE32E6A"/>
    <w:multiLevelType w:val="multilevel"/>
    <w:tmpl w:val="CCD0F894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24" w:hanging="72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387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80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216" w:hanging="1800"/>
      </w:pPr>
      <w:rPr>
        <w:rFonts w:hint="default"/>
      </w:rPr>
    </w:lvl>
  </w:abstractNum>
  <w:abstractNum w:abstractNumId="73" w15:restartNumberingAfterBreak="0">
    <w:nsid w:val="522936EA"/>
    <w:multiLevelType w:val="multilevel"/>
    <w:tmpl w:val="D402E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2EC6CB1"/>
    <w:multiLevelType w:val="multilevel"/>
    <w:tmpl w:val="1BA03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2FF4952"/>
    <w:multiLevelType w:val="multilevel"/>
    <w:tmpl w:val="49F01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6513A8B"/>
    <w:multiLevelType w:val="multilevel"/>
    <w:tmpl w:val="6DD85D46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92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7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80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216" w:hanging="1800"/>
      </w:pPr>
      <w:rPr>
        <w:rFonts w:hint="default"/>
      </w:rPr>
    </w:lvl>
  </w:abstractNum>
  <w:abstractNum w:abstractNumId="77" w15:restartNumberingAfterBreak="0">
    <w:nsid w:val="57471447"/>
    <w:multiLevelType w:val="singleLevel"/>
    <w:tmpl w:val="F433A0D0"/>
    <w:lvl w:ilvl="0">
      <w:start w:val="1"/>
      <w:numFmt w:val="decimal"/>
      <w:suff w:val="space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8" w15:restartNumberingAfterBreak="0">
    <w:nsid w:val="58C966AF"/>
    <w:multiLevelType w:val="multilevel"/>
    <w:tmpl w:val="3E42C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96C4D6B"/>
    <w:multiLevelType w:val="multilevel"/>
    <w:tmpl w:val="596C4D6B"/>
    <w:lvl w:ilvl="0">
      <w:start w:val="1"/>
      <w:numFmt w:val="decimal"/>
      <w:lvlText w:val="%1."/>
      <w:lvlJc w:val="left"/>
      <w:pPr>
        <w:ind w:left="5452" w:hanging="284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6048" w:hanging="284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6637" w:hanging="28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7225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7814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8403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991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9580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10169" w:hanging="284"/>
      </w:pPr>
      <w:rPr>
        <w:rFonts w:hint="default"/>
        <w:lang w:val="ru-RU" w:eastAsia="en-US" w:bidi="ar-SA"/>
      </w:rPr>
    </w:lvl>
  </w:abstractNum>
  <w:abstractNum w:abstractNumId="80" w15:restartNumberingAfterBreak="0">
    <w:nsid w:val="59ADCABA"/>
    <w:multiLevelType w:val="multilevel"/>
    <w:tmpl w:val="59ADCABA"/>
    <w:lvl w:ilvl="0">
      <w:start w:val="2"/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1" w15:restartNumberingAfterBreak="0">
    <w:nsid w:val="5A361A8F"/>
    <w:multiLevelType w:val="multilevel"/>
    <w:tmpl w:val="5A361A8F"/>
    <w:lvl w:ilvl="0">
      <w:start w:val="4"/>
      <w:numFmt w:val="decimal"/>
      <w:lvlText w:val="%1"/>
      <w:lvlJc w:val="left"/>
      <w:pPr>
        <w:ind w:left="2835" w:hanging="708"/>
      </w:pPr>
      <w:rPr>
        <w:rFonts w:hint="default"/>
        <w:lang w:val="ru-RU" w:eastAsia="en-US" w:bidi="ar-SA"/>
      </w:rPr>
    </w:lvl>
    <w:lvl w:ilvl="1">
      <w:start w:val="6"/>
      <w:numFmt w:val="decimal"/>
      <w:lvlText w:val="%1.%2"/>
      <w:lvlJc w:val="left"/>
      <w:pPr>
        <w:ind w:left="2835" w:hanging="708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835" w:hanging="7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3601" w:hanging="76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6183" w:hanging="7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044" w:hanging="7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906" w:hanging="7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767" w:hanging="7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28" w:hanging="767"/>
      </w:pPr>
      <w:rPr>
        <w:rFonts w:hint="default"/>
        <w:lang w:val="ru-RU" w:eastAsia="en-US" w:bidi="ar-SA"/>
      </w:rPr>
    </w:lvl>
  </w:abstractNum>
  <w:abstractNum w:abstractNumId="82" w15:restartNumberingAfterBreak="0">
    <w:nsid w:val="5AC50C7E"/>
    <w:multiLevelType w:val="multilevel"/>
    <w:tmpl w:val="FE48B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D0843BA"/>
    <w:multiLevelType w:val="multilevel"/>
    <w:tmpl w:val="0C905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D263D11"/>
    <w:multiLevelType w:val="singleLevel"/>
    <w:tmpl w:val="F433A0D0"/>
    <w:lvl w:ilvl="0">
      <w:start w:val="1"/>
      <w:numFmt w:val="decimal"/>
      <w:suff w:val="space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5" w15:restartNumberingAfterBreak="0">
    <w:nsid w:val="5F8C491E"/>
    <w:multiLevelType w:val="hybridMultilevel"/>
    <w:tmpl w:val="AA4E1510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>
      <w:start w:val="1"/>
      <w:numFmt w:val="lowerLetter"/>
      <w:lvlText w:val="%2."/>
      <w:lvlJc w:val="left"/>
      <w:pPr>
        <w:ind w:left="2433" w:hanging="360"/>
      </w:pPr>
    </w:lvl>
    <w:lvl w:ilvl="2" w:tplc="0409001B">
      <w:start w:val="1"/>
      <w:numFmt w:val="lowerRoman"/>
      <w:lvlText w:val="%3."/>
      <w:lvlJc w:val="right"/>
      <w:pPr>
        <w:ind w:left="3153" w:hanging="180"/>
      </w:pPr>
    </w:lvl>
    <w:lvl w:ilvl="3" w:tplc="0409000F">
      <w:start w:val="1"/>
      <w:numFmt w:val="decimal"/>
      <w:lvlText w:val="%4."/>
      <w:lvlJc w:val="left"/>
      <w:pPr>
        <w:ind w:left="3873" w:hanging="360"/>
      </w:pPr>
    </w:lvl>
    <w:lvl w:ilvl="4" w:tplc="04090019">
      <w:start w:val="1"/>
      <w:numFmt w:val="lowerLetter"/>
      <w:lvlText w:val="%5."/>
      <w:lvlJc w:val="left"/>
      <w:pPr>
        <w:ind w:left="4593" w:hanging="360"/>
      </w:pPr>
    </w:lvl>
    <w:lvl w:ilvl="5" w:tplc="0409001B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86" w15:restartNumberingAfterBreak="0">
    <w:nsid w:val="5FD82D04"/>
    <w:multiLevelType w:val="hybridMultilevel"/>
    <w:tmpl w:val="D92E4694"/>
    <w:lvl w:ilvl="0" w:tplc="FFFFFFFF">
      <w:start w:val="1"/>
      <w:numFmt w:val="decimal"/>
      <w:lvlText w:val="%1)"/>
      <w:lvlJc w:val="left"/>
      <w:pPr>
        <w:ind w:left="3135" w:hanging="360"/>
      </w:pPr>
    </w:lvl>
    <w:lvl w:ilvl="1" w:tplc="FFFFFFFF" w:tentative="1">
      <w:start w:val="1"/>
      <w:numFmt w:val="lowerLetter"/>
      <w:lvlText w:val="%2."/>
      <w:lvlJc w:val="left"/>
      <w:pPr>
        <w:ind w:left="3855" w:hanging="360"/>
      </w:pPr>
    </w:lvl>
    <w:lvl w:ilvl="2" w:tplc="FFFFFFFF" w:tentative="1">
      <w:start w:val="1"/>
      <w:numFmt w:val="lowerRoman"/>
      <w:lvlText w:val="%3."/>
      <w:lvlJc w:val="right"/>
      <w:pPr>
        <w:ind w:left="4575" w:hanging="180"/>
      </w:pPr>
    </w:lvl>
    <w:lvl w:ilvl="3" w:tplc="FFFFFFFF" w:tentative="1">
      <w:start w:val="1"/>
      <w:numFmt w:val="decimal"/>
      <w:lvlText w:val="%4."/>
      <w:lvlJc w:val="left"/>
      <w:pPr>
        <w:ind w:left="5295" w:hanging="360"/>
      </w:pPr>
    </w:lvl>
    <w:lvl w:ilvl="4" w:tplc="FFFFFFFF" w:tentative="1">
      <w:start w:val="1"/>
      <w:numFmt w:val="lowerLetter"/>
      <w:lvlText w:val="%5."/>
      <w:lvlJc w:val="left"/>
      <w:pPr>
        <w:ind w:left="6015" w:hanging="360"/>
      </w:pPr>
    </w:lvl>
    <w:lvl w:ilvl="5" w:tplc="FFFFFFFF" w:tentative="1">
      <w:start w:val="1"/>
      <w:numFmt w:val="lowerRoman"/>
      <w:lvlText w:val="%6."/>
      <w:lvlJc w:val="right"/>
      <w:pPr>
        <w:ind w:left="6735" w:hanging="180"/>
      </w:pPr>
    </w:lvl>
    <w:lvl w:ilvl="6" w:tplc="FFFFFFFF" w:tentative="1">
      <w:start w:val="1"/>
      <w:numFmt w:val="decimal"/>
      <w:lvlText w:val="%7."/>
      <w:lvlJc w:val="left"/>
      <w:pPr>
        <w:ind w:left="7455" w:hanging="360"/>
      </w:pPr>
    </w:lvl>
    <w:lvl w:ilvl="7" w:tplc="FFFFFFFF" w:tentative="1">
      <w:start w:val="1"/>
      <w:numFmt w:val="lowerLetter"/>
      <w:lvlText w:val="%8."/>
      <w:lvlJc w:val="left"/>
      <w:pPr>
        <w:ind w:left="8175" w:hanging="360"/>
      </w:pPr>
    </w:lvl>
    <w:lvl w:ilvl="8" w:tplc="FFFFFFFF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87" w15:restartNumberingAfterBreak="0">
    <w:nsid w:val="614C5D6D"/>
    <w:multiLevelType w:val="multilevel"/>
    <w:tmpl w:val="BBAE9282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2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8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7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80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216" w:hanging="1800"/>
      </w:pPr>
      <w:rPr>
        <w:rFonts w:hint="default"/>
      </w:rPr>
    </w:lvl>
  </w:abstractNum>
  <w:abstractNum w:abstractNumId="88" w15:restartNumberingAfterBreak="0">
    <w:nsid w:val="645F4AA9"/>
    <w:multiLevelType w:val="multilevel"/>
    <w:tmpl w:val="CE80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64EF03C6"/>
    <w:multiLevelType w:val="multilevel"/>
    <w:tmpl w:val="64EF03C6"/>
    <w:lvl w:ilvl="0">
      <w:start w:val="1"/>
      <w:numFmt w:val="decimal"/>
      <w:lvlText w:val="%1)"/>
      <w:lvlJc w:val="left"/>
      <w:pPr>
        <w:ind w:left="166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2628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359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65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34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0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7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44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409" w:hanging="360"/>
      </w:pPr>
      <w:rPr>
        <w:rFonts w:hint="default"/>
        <w:lang w:val="ru-RU" w:eastAsia="en-US" w:bidi="ar-SA"/>
      </w:rPr>
    </w:lvl>
  </w:abstractNum>
  <w:abstractNum w:abstractNumId="90" w15:restartNumberingAfterBreak="0">
    <w:nsid w:val="654A22D1"/>
    <w:multiLevelType w:val="multilevel"/>
    <w:tmpl w:val="654A22D1"/>
    <w:lvl w:ilvl="0">
      <w:start w:val="1"/>
      <w:numFmt w:val="decimal"/>
      <w:lvlText w:val="%1)"/>
      <w:lvlJc w:val="left"/>
      <w:pPr>
        <w:ind w:left="1659" w:hanging="35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>
      <w:numFmt w:val="bullet"/>
      <w:lvlText w:val=""/>
      <w:lvlJc w:val="left"/>
      <w:pPr>
        <w:ind w:left="2022" w:hanging="293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056" w:hanging="2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92" w:hanging="2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28" w:hanging="2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65" w:hanging="2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01" w:hanging="2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37" w:hanging="2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73" w:hanging="293"/>
      </w:pPr>
      <w:rPr>
        <w:rFonts w:hint="default"/>
        <w:lang w:val="ru-RU" w:eastAsia="en-US" w:bidi="ar-SA"/>
      </w:rPr>
    </w:lvl>
  </w:abstractNum>
  <w:abstractNum w:abstractNumId="91" w15:restartNumberingAfterBreak="0">
    <w:nsid w:val="656777DD"/>
    <w:multiLevelType w:val="multilevel"/>
    <w:tmpl w:val="74FEA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7416464"/>
    <w:multiLevelType w:val="multilevel"/>
    <w:tmpl w:val="4930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6A783B94"/>
    <w:multiLevelType w:val="hybridMultilevel"/>
    <w:tmpl w:val="D92E4694"/>
    <w:lvl w:ilvl="0" w:tplc="FFFFFFFF">
      <w:start w:val="1"/>
      <w:numFmt w:val="decimal"/>
      <w:lvlText w:val="%1)"/>
      <w:lvlJc w:val="left"/>
      <w:pPr>
        <w:ind w:left="3135" w:hanging="360"/>
      </w:pPr>
    </w:lvl>
    <w:lvl w:ilvl="1" w:tplc="FFFFFFFF" w:tentative="1">
      <w:start w:val="1"/>
      <w:numFmt w:val="lowerLetter"/>
      <w:lvlText w:val="%2."/>
      <w:lvlJc w:val="left"/>
      <w:pPr>
        <w:ind w:left="3855" w:hanging="360"/>
      </w:pPr>
    </w:lvl>
    <w:lvl w:ilvl="2" w:tplc="FFFFFFFF" w:tentative="1">
      <w:start w:val="1"/>
      <w:numFmt w:val="lowerRoman"/>
      <w:lvlText w:val="%3."/>
      <w:lvlJc w:val="right"/>
      <w:pPr>
        <w:ind w:left="4575" w:hanging="180"/>
      </w:pPr>
    </w:lvl>
    <w:lvl w:ilvl="3" w:tplc="FFFFFFFF" w:tentative="1">
      <w:start w:val="1"/>
      <w:numFmt w:val="decimal"/>
      <w:lvlText w:val="%4."/>
      <w:lvlJc w:val="left"/>
      <w:pPr>
        <w:ind w:left="5295" w:hanging="360"/>
      </w:pPr>
    </w:lvl>
    <w:lvl w:ilvl="4" w:tplc="FFFFFFFF" w:tentative="1">
      <w:start w:val="1"/>
      <w:numFmt w:val="lowerLetter"/>
      <w:lvlText w:val="%5."/>
      <w:lvlJc w:val="left"/>
      <w:pPr>
        <w:ind w:left="6015" w:hanging="360"/>
      </w:pPr>
    </w:lvl>
    <w:lvl w:ilvl="5" w:tplc="FFFFFFFF" w:tentative="1">
      <w:start w:val="1"/>
      <w:numFmt w:val="lowerRoman"/>
      <w:lvlText w:val="%6."/>
      <w:lvlJc w:val="right"/>
      <w:pPr>
        <w:ind w:left="6735" w:hanging="180"/>
      </w:pPr>
    </w:lvl>
    <w:lvl w:ilvl="6" w:tplc="FFFFFFFF" w:tentative="1">
      <w:start w:val="1"/>
      <w:numFmt w:val="decimal"/>
      <w:lvlText w:val="%7."/>
      <w:lvlJc w:val="left"/>
      <w:pPr>
        <w:ind w:left="7455" w:hanging="360"/>
      </w:pPr>
    </w:lvl>
    <w:lvl w:ilvl="7" w:tplc="FFFFFFFF" w:tentative="1">
      <w:start w:val="1"/>
      <w:numFmt w:val="lowerLetter"/>
      <w:lvlText w:val="%8."/>
      <w:lvlJc w:val="left"/>
      <w:pPr>
        <w:ind w:left="8175" w:hanging="360"/>
      </w:pPr>
    </w:lvl>
    <w:lvl w:ilvl="8" w:tplc="FFFFFFFF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94" w15:restartNumberingAfterBreak="0">
    <w:nsid w:val="6BFC719D"/>
    <w:multiLevelType w:val="multilevel"/>
    <w:tmpl w:val="DDCC5EF0"/>
    <w:lvl w:ilvl="0">
      <w:start w:val="4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95" w15:restartNumberingAfterBreak="0">
    <w:nsid w:val="6CBB187C"/>
    <w:multiLevelType w:val="multilevel"/>
    <w:tmpl w:val="29EE1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CEA0D5C"/>
    <w:multiLevelType w:val="multilevel"/>
    <w:tmpl w:val="853A6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D022D3B"/>
    <w:multiLevelType w:val="multilevel"/>
    <w:tmpl w:val="C9241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6D4E1577"/>
    <w:multiLevelType w:val="multilevel"/>
    <w:tmpl w:val="7954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6D9301FF"/>
    <w:multiLevelType w:val="multilevel"/>
    <w:tmpl w:val="89CA7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7014092B"/>
    <w:multiLevelType w:val="multilevel"/>
    <w:tmpl w:val="DC38055E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2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824" w:hanging="720"/>
      </w:pPr>
      <w:rPr>
        <w:rFonts w:ascii="Times New Roman" w:hAnsi="Times New Roman" w:cs="Times New Roman" w:hint="cs"/>
      </w:rPr>
    </w:lvl>
    <w:lvl w:ilvl="3">
      <w:start w:val="1"/>
      <w:numFmt w:val="decimal"/>
      <w:lvlText w:val="%1.%2.%3.%4."/>
      <w:lvlJc w:val="left"/>
      <w:pPr>
        <w:ind w:left="387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80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216" w:hanging="1800"/>
      </w:pPr>
      <w:rPr>
        <w:rFonts w:hint="default"/>
      </w:rPr>
    </w:lvl>
  </w:abstractNum>
  <w:abstractNum w:abstractNumId="101" w15:restartNumberingAfterBreak="0">
    <w:nsid w:val="71017919"/>
    <w:multiLevelType w:val="multilevel"/>
    <w:tmpl w:val="0CC41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1D84994"/>
    <w:multiLevelType w:val="multilevel"/>
    <w:tmpl w:val="71D84994"/>
    <w:lvl w:ilvl="0">
      <w:start w:val="3"/>
      <w:numFmt w:val="decimal"/>
      <w:lvlText w:val="%1"/>
      <w:lvlJc w:val="left"/>
      <w:pPr>
        <w:ind w:left="172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72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645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607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70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3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9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45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421" w:hanging="420"/>
      </w:pPr>
      <w:rPr>
        <w:rFonts w:hint="default"/>
        <w:lang w:val="ru-RU" w:eastAsia="en-US" w:bidi="ar-SA"/>
      </w:rPr>
    </w:lvl>
  </w:abstractNum>
  <w:abstractNum w:abstractNumId="103" w15:restartNumberingAfterBreak="0">
    <w:nsid w:val="72F15C9A"/>
    <w:multiLevelType w:val="hybridMultilevel"/>
    <w:tmpl w:val="D92E4694"/>
    <w:lvl w:ilvl="0" w:tplc="FFFFFFFF">
      <w:start w:val="1"/>
      <w:numFmt w:val="decimal"/>
      <w:lvlText w:val="%1)"/>
      <w:lvlJc w:val="left"/>
      <w:pPr>
        <w:ind w:left="3135" w:hanging="360"/>
      </w:pPr>
    </w:lvl>
    <w:lvl w:ilvl="1" w:tplc="FFFFFFFF" w:tentative="1">
      <w:start w:val="1"/>
      <w:numFmt w:val="lowerLetter"/>
      <w:lvlText w:val="%2."/>
      <w:lvlJc w:val="left"/>
      <w:pPr>
        <w:ind w:left="3855" w:hanging="360"/>
      </w:pPr>
    </w:lvl>
    <w:lvl w:ilvl="2" w:tplc="FFFFFFFF" w:tentative="1">
      <w:start w:val="1"/>
      <w:numFmt w:val="lowerRoman"/>
      <w:lvlText w:val="%3."/>
      <w:lvlJc w:val="right"/>
      <w:pPr>
        <w:ind w:left="4575" w:hanging="180"/>
      </w:pPr>
    </w:lvl>
    <w:lvl w:ilvl="3" w:tplc="FFFFFFFF" w:tentative="1">
      <w:start w:val="1"/>
      <w:numFmt w:val="decimal"/>
      <w:lvlText w:val="%4."/>
      <w:lvlJc w:val="left"/>
      <w:pPr>
        <w:ind w:left="5295" w:hanging="360"/>
      </w:pPr>
    </w:lvl>
    <w:lvl w:ilvl="4" w:tplc="FFFFFFFF" w:tentative="1">
      <w:start w:val="1"/>
      <w:numFmt w:val="lowerLetter"/>
      <w:lvlText w:val="%5."/>
      <w:lvlJc w:val="left"/>
      <w:pPr>
        <w:ind w:left="6015" w:hanging="360"/>
      </w:pPr>
    </w:lvl>
    <w:lvl w:ilvl="5" w:tplc="FFFFFFFF" w:tentative="1">
      <w:start w:val="1"/>
      <w:numFmt w:val="lowerRoman"/>
      <w:lvlText w:val="%6."/>
      <w:lvlJc w:val="right"/>
      <w:pPr>
        <w:ind w:left="6735" w:hanging="180"/>
      </w:pPr>
    </w:lvl>
    <w:lvl w:ilvl="6" w:tplc="FFFFFFFF" w:tentative="1">
      <w:start w:val="1"/>
      <w:numFmt w:val="decimal"/>
      <w:lvlText w:val="%7."/>
      <w:lvlJc w:val="left"/>
      <w:pPr>
        <w:ind w:left="7455" w:hanging="360"/>
      </w:pPr>
    </w:lvl>
    <w:lvl w:ilvl="7" w:tplc="FFFFFFFF" w:tentative="1">
      <w:start w:val="1"/>
      <w:numFmt w:val="lowerLetter"/>
      <w:lvlText w:val="%8."/>
      <w:lvlJc w:val="left"/>
      <w:pPr>
        <w:ind w:left="8175" w:hanging="360"/>
      </w:pPr>
    </w:lvl>
    <w:lvl w:ilvl="8" w:tplc="FFFFFFFF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104" w15:restartNumberingAfterBreak="0">
    <w:nsid w:val="733D392A"/>
    <w:multiLevelType w:val="multilevel"/>
    <w:tmpl w:val="7A5C7E1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41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4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0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6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88" w:hanging="1800"/>
      </w:pPr>
      <w:rPr>
        <w:rFonts w:hint="default"/>
      </w:rPr>
    </w:lvl>
  </w:abstractNum>
  <w:abstractNum w:abstractNumId="105" w15:restartNumberingAfterBreak="0">
    <w:nsid w:val="75E829F9"/>
    <w:multiLevelType w:val="hybridMultilevel"/>
    <w:tmpl w:val="D92E4694"/>
    <w:lvl w:ilvl="0" w:tplc="FFFFFFFF">
      <w:start w:val="1"/>
      <w:numFmt w:val="decimal"/>
      <w:lvlText w:val="%1)"/>
      <w:lvlJc w:val="left"/>
      <w:pPr>
        <w:ind w:left="3135" w:hanging="360"/>
      </w:pPr>
    </w:lvl>
    <w:lvl w:ilvl="1" w:tplc="FFFFFFFF" w:tentative="1">
      <w:start w:val="1"/>
      <w:numFmt w:val="lowerLetter"/>
      <w:lvlText w:val="%2."/>
      <w:lvlJc w:val="left"/>
      <w:pPr>
        <w:ind w:left="3855" w:hanging="360"/>
      </w:pPr>
    </w:lvl>
    <w:lvl w:ilvl="2" w:tplc="FFFFFFFF" w:tentative="1">
      <w:start w:val="1"/>
      <w:numFmt w:val="lowerRoman"/>
      <w:lvlText w:val="%3."/>
      <w:lvlJc w:val="right"/>
      <w:pPr>
        <w:ind w:left="4575" w:hanging="180"/>
      </w:pPr>
    </w:lvl>
    <w:lvl w:ilvl="3" w:tplc="FFFFFFFF" w:tentative="1">
      <w:start w:val="1"/>
      <w:numFmt w:val="decimal"/>
      <w:lvlText w:val="%4."/>
      <w:lvlJc w:val="left"/>
      <w:pPr>
        <w:ind w:left="5295" w:hanging="360"/>
      </w:pPr>
    </w:lvl>
    <w:lvl w:ilvl="4" w:tplc="FFFFFFFF" w:tentative="1">
      <w:start w:val="1"/>
      <w:numFmt w:val="lowerLetter"/>
      <w:lvlText w:val="%5."/>
      <w:lvlJc w:val="left"/>
      <w:pPr>
        <w:ind w:left="6015" w:hanging="360"/>
      </w:pPr>
    </w:lvl>
    <w:lvl w:ilvl="5" w:tplc="FFFFFFFF" w:tentative="1">
      <w:start w:val="1"/>
      <w:numFmt w:val="lowerRoman"/>
      <w:lvlText w:val="%6."/>
      <w:lvlJc w:val="right"/>
      <w:pPr>
        <w:ind w:left="6735" w:hanging="180"/>
      </w:pPr>
    </w:lvl>
    <w:lvl w:ilvl="6" w:tplc="FFFFFFFF" w:tentative="1">
      <w:start w:val="1"/>
      <w:numFmt w:val="decimal"/>
      <w:lvlText w:val="%7."/>
      <w:lvlJc w:val="left"/>
      <w:pPr>
        <w:ind w:left="7455" w:hanging="360"/>
      </w:pPr>
    </w:lvl>
    <w:lvl w:ilvl="7" w:tplc="FFFFFFFF" w:tentative="1">
      <w:start w:val="1"/>
      <w:numFmt w:val="lowerLetter"/>
      <w:lvlText w:val="%8."/>
      <w:lvlJc w:val="left"/>
      <w:pPr>
        <w:ind w:left="8175" w:hanging="360"/>
      </w:pPr>
    </w:lvl>
    <w:lvl w:ilvl="8" w:tplc="FFFFFFFF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106" w15:restartNumberingAfterBreak="0">
    <w:nsid w:val="75FF01E9"/>
    <w:multiLevelType w:val="multilevel"/>
    <w:tmpl w:val="75FF01E9"/>
    <w:lvl w:ilvl="0">
      <w:start w:val="8"/>
      <w:numFmt w:val="decimal"/>
      <w:lvlText w:val="%1"/>
      <w:lvlJc w:val="left"/>
      <w:pPr>
        <w:ind w:left="172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72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237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37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6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6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6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5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53" w:hanging="360"/>
      </w:pPr>
      <w:rPr>
        <w:rFonts w:hint="default"/>
        <w:lang w:val="ru-RU" w:eastAsia="en-US" w:bidi="ar-SA"/>
      </w:rPr>
    </w:lvl>
  </w:abstractNum>
  <w:abstractNum w:abstractNumId="107" w15:restartNumberingAfterBreak="0">
    <w:nsid w:val="783E4203"/>
    <w:multiLevelType w:val="multilevel"/>
    <w:tmpl w:val="78B6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78687915"/>
    <w:multiLevelType w:val="multilevel"/>
    <w:tmpl w:val="DD8C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7A9034FD"/>
    <w:multiLevelType w:val="multilevel"/>
    <w:tmpl w:val="7A9034FD"/>
    <w:lvl w:ilvl="0">
      <w:start w:val="2"/>
      <w:numFmt w:val="decimal"/>
      <w:lvlText w:val="%1"/>
      <w:lvlJc w:val="left"/>
      <w:pPr>
        <w:ind w:left="1729" w:hanging="42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729" w:hanging="42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645" w:hanging="42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607" w:hanging="42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70" w:hanging="42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33" w:hanging="4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95" w:hanging="4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458" w:hanging="4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421" w:hanging="428"/>
      </w:pPr>
      <w:rPr>
        <w:rFonts w:hint="default"/>
        <w:lang w:val="ru-RU" w:eastAsia="en-US" w:bidi="ar-SA"/>
      </w:rPr>
    </w:lvl>
  </w:abstractNum>
  <w:abstractNum w:abstractNumId="110" w15:restartNumberingAfterBreak="0">
    <w:nsid w:val="7AC1006E"/>
    <w:multiLevelType w:val="multilevel"/>
    <w:tmpl w:val="BBAE9282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2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8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7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80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216" w:hanging="1800"/>
      </w:pPr>
      <w:rPr>
        <w:rFonts w:hint="default"/>
      </w:rPr>
    </w:lvl>
  </w:abstractNum>
  <w:abstractNum w:abstractNumId="111" w15:restartNumberingAfterBreak="0">
    <w:nsid w:val="7C550C32"/>
    <w:multiLevelType w:val="hybridMultilevel"/>
    <w:tmpl w:val="260E4A34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112" w15:restartNumberingAfterBreak="0">
    <w:nsid w:val="7CF92639"/>
    <w:multiLevelType w:val="hybridMultilevel"/>
    <w:tmpl w:val="135C1A68"/>
    <w:lvl w:ilvl="0" w:tplc="FFFFFFFF">
      <w:start w:val="1"/>
      <w:numFmt w:val="decimal"/>
      <w:lvlText w:val="%1)"/>
      <w:lvlJc w:val="left"/>
      <w:pPr>
        <w:ind w:left="2705" w:hanging="360"/>
      </w:pPr>
    </w:lvl>
    <w:lvl w:ilvl="1" w:tplc="FFFFFFFF" w:tentative="1">
      <w:start w:val="1"/>
      <w:numFmt w:val="lowerLetter"/>
      <w:lvlText w:val="%2."/>
      <w:lvlJc w:val="left"/>
      <w:pPr>
        <w:ind w:left="3425" w:hanging="360"/>
      </w:pPr>
    </w:lvl>
    <w:lvl w:ilvl="2" w:tplc="FFFFFFFF" w:tentative="1">
      <w:start w:val="1"/>
      <w:numFmt w:val="lowerRoman"/>
      <w:lvlText w:val="%3."/>
      <w:lvlJc w:val="right"/>
      <w:pPr>
        <w:ind w:left="4145" w:hanging="180"/>
      </w:pPr>
    </w:lvl>
    <w:lvl w:ilvl="3" w:tplc="FFFFFFFF" w:tentative="1">
      <w:start w:val="1"/>
      <w:numFmt w:val="decimal"/>
      <w:lvlText w:val="%4."/>
      <w:lvlJc w:val="left"/>
      <w:pPr>
        <w:ind w:left="4865" w:hanging="360"/>
      </w:pPr>
    </w:lvl>
    <w:lvl w:ilvl="4" w:tplc="FFFFFFFF" w:tentative="1">
      <w:start w:val="1"/>
      <w:numFmt w:val="lowerLetter"/>
      <w:lvlText w:val="%5."/>
      <w:lvlJc w:val="left"/>
      <w:pPr>
        <w:ind w:left="5585" w:hanging="360"/>
      </w:pPr>
    </w:lvl>
    <w:lvl w:ilvl="5" w:tplc="FFFFFFFF" w:tentative="1">
      <w:start w:val="1"/>
      <w:numFmt w:val="lowerRoman"/>
      <w:lvlText w:val="%6."/>
      <w:lvlJc w:val="right"/>
      <w:pPr>
        <w:ind w:left="6305" w:hanging="180"/>
      </w:pPr>
    </w:lvl>
    <w:lvl w:ilvl="6" w:tplc="FFFFFFFF" w:tentative="1">
      <w:start w:val="1"/>
      <w:numFmt w:val="decimal"/>
      <w:lvlText w:val="%7."/>
      <w:lvlJc w:val="left"/>
      <w:pPr>
        <w:ind w:left="7025" w:hanging="360"/>
      </w:pPr>
    </w:lvl>
    <w:lvl w:ilvl="7" w:tplc="FFFFFFFF" w:tentative="1">
      <w:start w:val="1"/>
      <w:numFmt w:val="lowerLetter"/>
      <w:lvlText w:val="%8."/>
      <w:lvlJc w:val="left"/>
      <w:pPr>
        <w:ind w:left="7745" w:hanging="360"/>
      </w:pPr>
    </w:lvl>
    <w:lvl w:ilvl="8" w:tplc="FFFFFFFF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13" w15:restartNumberingAfterBreak="0">
    <w:nsid w:val="7DC37609"/>
    <w:multiLevelType w:val="multilevel"/>
    <w:tmpl w:val="27B26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EA2638F"/>
    <w:multiLevelType w:val="multilevel"/>
    <w:tmpl w:val="7D26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7F4E1976"/>
    <w:multiLevelType w:val="hybridMultilevel"/>
    <w:tmpl w:val="135C1A68"/>
    <w:lvl w:ilvl="0" w:tplc="FFFFFFFF">
      <w:start w:val="1"/>
      <w:numFmt w:val="decimal"/>
      <w:lvlText w:val="%1)"/>
      <w:lvlJc w:val="left"/>
      <w:pPr>
        <w:ind w:left="2705" w:hanging="360"/>
      </w:pPr>
    </w:lvl>
    <w:lvl w:ilvl="1" w:tplc="FFFFFFFF" w:tentative="1">
      <w:start w:val="1"/>
      <w:numFmt w:val="lowerLetter"/>
      <w:lvlText w:val="%2."/>
      <w:lvlJc w:val="left"/>
      <w:pPr>
        <w:ind w:left="3425" w:hanging="360"/>
      </w:pPr>
    </w:lvl>
    <w:lvl w:ilvl="2" w:tplc="FFFFFFFF" w:tentative="1">
      <w:start w:val="1"/>
      <w:numFmt w:val="lowerRoman"/>
      <w:lvlText w:val="%3."/>
      <w:lvlJc w:val="right"/>
      <w:pPr>
        <w:ind w:left="4145" w:hanging="180"/>
      </w:pPr>
    </w:lvl>
    <w:lvl w:ilvl="3" w:tplc="FFFFFFFF" w:tentative="1">
      <w:start w:val="1"/>
      <w:numFmt w:val="decimal"/>
      <w:lvlText w:val="%4."/>
      <w:lvlJc w:val="left"/>
      <w:pPr>
        <w:ind w:left="4865" w:hanging="360"/>
      </w:pPr>
    </w:lvl>
    <w:lvl w:ilvl="4" w:tplc="FFFFFFFF" w:tentative="1">
      <w:start w:val="1"/>
      <w:numFmt w:val="lowerLetter"/>
      <w:lvlText w:val="%5."/>
      <w:lvlJc w:val="left"/>
      <w:pPr>
        <w:ind w:left="5585" w:hanging="360"/>
      </w:pPr>
    </w:lvl>
    <w:lvl w:ilvl="5" w:tplc="FFFFFFFF" w:tentative="1">
      <w:start w:val="1"/>
      <w:numFmt w:val="lowerRoman"/>
      <w:lvlText w:val="%6."/>
      <w:lvlJc w:val="right"/>
      <w:pPr>
        <w:ind w:left="6305" w:hanging="180"/>
      </w:pPr>
    </w:lvl>
    <w:lvl w:ilvl="6" w:tplc="FFFFFFFF" w:tentative="1">
      <w:start w:val="1"/>
      <w:numFmt w:val="decimal"/>
      <w:lvlText w:val="%7."/>
      <w:lvlJc w:val="left"/>
      <w:pPr>
        <w:ind w:left="7025" w:hanging="360"/>
      </w:pPr>
    </w:lvl>
    <w:lvl w:ilvl="7" w:tplc="FFFFFFFF" w:tentative="1">
      <w:start w:val="1"/>
      <w:numFmt w:val="lowerLetter"/>
      <w:lvlText w:val="%8."/>
      <w:lvlJc w:val="left"/>
      <w:pPr>
        <w:ind w:left="7745" w:hanging="360"/>
      </w:pPr>
    </w:lvl>
    <w:lvl w:ilvl="8" w:tplc="FFFFFFFF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16" w15:restartNumberingAfterBreak="0">
    <w:nsid w:val="7FBB04B3"/>
    <w:multiLevelType w:val="multilevel"/>
    <w:tmpl w:val="EBBA0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9579765">
    <w:abstractNumId w:val="1"/>
  </w:num>
  <w:num w:numId="2" w16cid:durableId="1637300427">
    <w:abstractNumId w:val="0"/>
  </w:num>
  <w:num w:numId="3" w16cid:durableId="1297563611">
    <w:abstractNumId w:val="89"/>
  </w:num>
  <w:num w:numId="4" w16cid:durableId="1329407699">
    <w:abstractNumId w:val="28"/>
  </w:num>
  <w:num w:numId="5" w16cid:durableId="162163681">
    <w:abstractNumId w:val="15"/>
  </w:num>
  <w:num w:numId="6" w16cid:durableId="1455562047">
    <w:abstractNumId w:val="79"/>
  </w:num>
  <w:num w:numId="7" w16cid:durableId="664363326">
    <w:abstractNumId w:val="29"/>
  </w:num>
  <w:num w:numId="8" w16cid:durableId="1155493455">
    <w:abstractNumId w:val="109"/>
  </w:num>
  <w:num w:numId="9" w16cid:durableId="2002612770">
    <w:abstractNumId w:val="102"/>
  </w:num>
  <w:num w:numId="10" w16cid:durableId="992373271">
    <w:abstractNumId w:val="55"/>
  </w:num>
  <w:num w:numId="11" w16cid:durableId="1616255220">
    <w:abstractNumId w:val="45"/>
  </w:num>
  <w:num w:numId="12" w16cid:durableId="1811902165">
    <w:abstractNumId w:val="2"/>
  </w:num>
  <w:num w:numId="13" w16cid:durableId="510681055">
    <w:abstractNumId w:val="41"/>
  </w:num>
  <w:num w:numId="14" w16cid:durableId="1258100363">
    <w:abstractNumId w:val="60"/>
  </w:num>
  <w:num w:numId="15" w16cid:durableId="783038538">
    <w:abstractNumId w:val="16"/>
  </w:num>
  <w:num w:numId="16" w16cid:durableId="371537514">
    <w:abstractNumId w:val="81"/>
  </w:num>
  <w:num w:numId="17" w16cid:durableId="986055097">
    <w:abstractNumId w:val="3"/>
  </w:num>
  <w:num w:numId="18" w16cid:durableId="1836719845">
    <w:abstractNumId w:val="20"/>
  </w:num>
  <w:num w:numId="19" w16cid:durableId="661474008">
    <w:abstractNumId w:val="49"/>
  </w:num>
  <w:num w:numId="20" w16cid:durableId="2084259698">
    <w:abstractNumId w:val="6"/>
  </w:num>
  <w:num w:numId="21" w16cid:durableId="1426148992">
    <w:abstractNumId w:val="61"/>
  </w:num>
  <w:num w:numId="22" w16cid:durableId="127167140">
    <w:abstractNumId w:val="5"/>
  </w:num>
  <w:num w:numId="23" w16cid:durableId="1528911517">
    <w:abstractNumId w:val="80"/>
  </w:num>
  <w:num w:numId="24" w16cid:durableId="1226181033">
    <w:abstractNumId w:val="4"/>
  </w:num>
  <w:num w:numId="25" w16cid:durableId="1924414590">
    <w:abstractNumId w:val="106"/>
  </w:num>
  <w:num w:numId="26" w16cid:durableId="1941600957">
    <w:abstractNumId w:val="90"/>
  </w:num>
  <w:num w:numId="27" w16cid:durableId="2117360794">
    <w:abstractNumId w:val="48"/>
  </w:num>
  <w:num w:numId="28" w16cid:durableId="34090532">
    <w:abstractNumId w:val="1"/>
  </w:num>
  <w:num w:numId="29" w16cid:durableId="1589191649">
    <w:abstractNumId w:val="52"/>
  </w:num>
  <w:num w:numId="30" w16cid:durableId="104425117">
    <w:abstractNumId w:val="72"/>
  </w:num>
  <w:num w:numId="31" w16cid:durableId="1537549231">
    <w:abstractNumId w:val="37"/>
  </w:num>
  <w:num w:numId="32" w16cid:durableId="1911767437">
    <w:abstractNumId w:val="11"/>
  </w:num>
  <w:num w:numId="33" w16cid:durableId="1655253297">
    <w:abstractNumId w:val="100"/>
  </w:num>
  <w:num w:numId="34" w16cid:durableId="1692145416">
    <w:abstractNumId w:val="104"/>
  </w:num>
  <w:num w:numId="35" w16cid:durableId="167721931">
    <w:abstractNumId w:val="83"/>
  </w:num>
  <w:num w:numId="36" w16cid:durableId="894580743">
    <w:abstractNumId w:val="87"/>
  </w:num>
  <w:num w:numId="37" w16cid:durableId="534273987">
    <w:abstractNumId w:val="58"/>
  </w:num>
  <w:num w:numId="38" w16cid:durableId="892276377">
    <w:abstractNumId w:val="110"/>
  </w:num>
  <w:num w:numId="39" w16cid:durableId="1199898790">
    <w:abstractNumId w:val="51"/>
  </w:num>
  <w:num w:numId="40" w16cid:durableId="1347171842">
    <w:abstractNumId w:val="24"/>
  </w:num>
  <w:num w:numId="41" w16cid:durableId="1762794423">
    <w:abstractNumId w:val="65"/>
  </w:num>
  <w:num w:numId="42" w16cid:durableId="197474613">
    <w:abstractNumId w:val="85"/>
  </w:num>
  <w:num w:numId="43" w16cid:durableId="1222671749">
    <w:abstractNumId w:val="34"/>
  </w:num>
  <w:num w:numId="44" w16cid:durableId="1971549850">
    <w:abstractNumId w:val="30"/>
  </w:num>
  <w:num w:numId="45" w16cid:durableId="176702111">
    <w:abstractNumId w:val="1"/>
  </w:num>
  <w:num w:numId="46" w16cid:durableId="708340162">
    <w:abstractNumId w:val="77"/>
  </w:num>
  <w:num w:numId="47" w16cid:durableId="830758694">
    <w:abstractNumId w:val="1"/>
  </w:num>
  <w:num w:numId="48" w16cid:durableId="1916234832">
    <w:abstractNumId w:val="1"/>
  </w:num>
  <w:num w:numId="49" w16cid:durableId="804272770">
    <w:abstractNumId w:val="26"/>
  </w:num>
  <w:num w:numId="50" w16cid:durableId="1948610767">
    <w:abstractNumId w:val="1"/>
  </w:num>
  <w:num w:numId="51" w16cid:durableId="1351879025">
    <w:abstractNumId w:val="1"/>
  </w:num>
  <w:num w:numId="52" w16cid:durableId="1406682838">
    <w:abstractNumId w:val="1"/>
  </w:num>
  <w:num w:numId="53" w16cid:durableId="949967020">
    <w:abstractNumId w:val="43"/>
  </w:num>
  <w:num w:numId="54" w16cid:durableId="342707854">
    <w:abstractNumId w:val="10"/>
  </w:num>
  <w:num w:numId="55" w16cid:durableId="981688543">
    <w:abstractNumId w:val="66"/>
  </w:num>
  <w:num w:numId="56" w16cid:durableId="1184629245">
    <w:abstractNumId w:val="94"/>
  </w:num>
  <w:num w:numId="57" w16cid:durableId="1774862012">
    <w:abstractNumId w:val="1"/>
  </w:num>
  <w:num w:numId="58" w16cid:durableId="951546553">
    <w:abstractNumId w:val="1"/>
  </w:num>
  <w:num w:numId="59" w16cid:durableId="1636107382">
    <w:abstractNumId w:val="1"/>
  </w:num>
  <w:num w:numId="60" w16cid:durableId="1132597405">
    <w:abstractNumId w:val="1"/>
  </w:num>
  <w:num w:numId="61" w16cid:durableId="789825">
    <w:abstractNumId w:val="95"/>
  </w:num>
  <w:num w:numId="62" w16cid:durableId="1951080467">
    <w:abstractNumId w:val="56"/>
  </w:num>
  <w:num w:numId="63" w16cid:durableId="499807747">
    <w:abstractNumId w:val="1"/>
  </w:num>
  <w:num w:numId="64" w16cid:durableId="1978604830">
    <w:abstractNumId w:val="44"/>
  </w:num>
  <w:num w:numId="65" w16cid:durableId="1628197351">
    <w:abstractNumId w:val="47"/>
  </w:num>
  <w:num w:numId="66" w16cid:durableId="2006470537">
    <w:abstractNumId w:val="21"/>
  </w:num>
  <w:num w:numId="67" w16cid:durableId="1857034836">
    <w:abstractNumId w:val="54"/>
  </w:num>
  <w:num w:numId="68" w16cid:durableId="25448407">
    <w:abstractNumId w:val="53"/>
  </w:num>
  <w:num w:numId="69" w16cid:durableId="986130948">
    <w:abstractNumId w:val="1"/>
  </w:num>
  <w:num w:numId="70" w16cid:durableId="1696350669">
    <w:abstractNumId w:val="1"/>
  </w:num>
  <w:num w:numId="71" w16cid:durableId="1785999892">
    <w:abstractNumId w:val="1"/>
  </w:num>
  <w:num w:numId="72" w16cid:durableId="172690037">
    <w:abstractNumId w:val="112"/>
  </w:num>
  <w:num w:numId="73" w16cid:durableId="58285885">
    <w:abstractNumId w:val="115"/>
  </w:num>
  <w:num w:numId="74" w16cid:durableId="1784155780">
    <w:abstractNumId w:val="70"/>
  </w:num>
  <w:num w:numId="75" w16cid:durableId="329480738">
    <w:abstractNumId w:val="39"/>
  </w:num>
  <w:num w:numId="76" w16cid:durableId="1859267650">
    <w:abstractNumId w:val="105"/>
  </w:num>
  <w:num w:numId="77" w16cid:durableId="634874792">
    <w:abstractNumId w:val="62"/>
  </w:num>
  <w:num w:numId="78" w16cid:durableId="379788796">
    <w:abstractNumId w:val="40"/>
  </w:num>
  <w:num w:numId="79" w16cid:durableId="1741639288">
    <w:abstractNumId w:val="93"/>
  </w:num>
  <w:num w:numId="80" w16cid:durableId="499739219">
    <w:abstractNumId w:val="86"/>
  </w:num>
  <w:num w:numId="81" w16cid:durableId="1466123461">
    <w:abstractNumId w:val="12"/>
  </w:num>
  <w:num w:numId="82" w16cid:durableId="369114143">
    <w:abstractNumId w:val="116"/>
  </w:num>
  <w:num w:numId="83" w16cid:durableId="1953198422">
    <w:abstractNumId w:val="50"/>
  </w:num>
  <w:num w:numId="84" w16cid:durableId="157499988">
    <w:abstractNumId w:val="73"/>
  </w:num>
  <w:num w:numId="85" w16cid:durableId="417599598">
    <w:abstractNumId w:val="59"/>
  </w:num>
  <w:num w:numId="86" w16cid:durableId="13121860">
    <w:abstractNumId w:val="7"/>
  </w:num>
  <w:num w:numId="87" w16cid:durableId="1528978947">
    <w:abstractNumId w:val="75"/>
  </w:num>
  <w:num w:numId="88" w16cid:durableId="1905334123">
    <w:abstractNumId w:val="92"/>
  </w:num>
  <w:num w:numId="89" w16cid:durableId="800270208">
    <w:abstractNumId w:val="27"/>
  </w:num>
  <w:num w:numId="90" w16cid:durableId="538785200">
    <w:abstractNumId w:val="18"/>
  </w:num>
  <w:num w:numId="91" w16cid:durableId="253516546">
    <w:abstractNumId w:val="96"/>
  </w:num>
  <w:num w:numId="92" w16cid:durableId="180509610">
    <w:abstractNumId w:val="35"/>
  </w:num>
  <w:num w:numId="93" w16cid:durableId="1335188770">
    <w:abstractNumId w:val="23"/>
  </w:num>
  <w:num w:numId="94" w16cid:durableId="1938362849">
    <w:abstractNumId w:val="82"/>
  </w:num>
  <w:num w:numId="95" w16cid:durableId="128941910">
    <w:abstractNumId w:val="14"/>
  </w:num>
  <w:num w:numId="96" w16cid:durableId="1061252989">
    <w:abstractNumId w:val="71"/>
  </w:num>
  <w:num w:numId="97" w16cid:durableId="1882013193">
    <w:abstractNumId w:val="74"/>
  </w:num>
  <w:num w:numId="98" w16cid:durableId="2030641582">
    <w:abstractNumId w:val="22"/>
  </w:num>
  <w:num w:numId="99" w16cid:durableId="1067919830">
    <w:abstractNumId w:val="57"/>
  </w:num>
  <w:num w:numId="100" w16cid:durableId="1168986662">
    <w:abstractNumId w:val="36"/>
  </w:num>
  <w:num w:numId="101" w16cid:durableId="1012990634">
    <w:abstractNumId w:val="46"/>
  </w:num>
  <w:num w:numId="102" w16cid:durableId="1894384573">
    <w:abstractNumId w:val="88"/>
  </w:num>
  <w:num w:numId="103" w16cid:durableId="1467551512">
    <w:abstractNumId w:val="38"/>
  </w:num>
  <w:num w:numId="104" w16cid:durableId="383719214">
    <w:abstractNumId w:val="42"/>
  </w:num>
  <w:num w:numId="105" w16cid:durableId="1957902850">
    <w:abstractNumId w:val="108"/>
  </w:num>
  <w:num w:numId="106" w16cid:durableId="340276036">
    <w:abstractNumId w:val="31"/>
  </w:num>
  <w:num w:numId="107" w16cid:durableId="1006130771">
    <w:abstractNumId w:val="113"/>
  </w:num>
  <w:num w:numId="108" w16cid:durableId="1058746674">
    <w:abstractNumId w:val="98"/>
  </w:num>
  <w:num w:numId="109" w16cid:durableId="1168978726">
    <w:abstractNumId w:val="25"/>
  </w:num>
  <w:num w:numId="110" w16cid:durableId="2134474466">
    <w:abstractNumId w:val="101"/>
  </w:num>
  <w:num w:numId="111" w16cid:durableId="500119855">
    <w:abstractNumId w:val="97"/>
  </w:num>
  <w:num w:numId="112" w16cid:durableId="483855804">
    <w:abstractNumId w:val="114"/>
  </w:num>
  <w:num w:numId="113" w16cid:durableId="7876936">
    <w:abstractNumId w:val="17"/>
  </w:num>
  <w:num w:numId="114" w16cid:durableId="1157647276">
    <w:abstractNumId w:val="63"/>
  </w:num>
  <w:num w:numId="115" w16cid:durableId="300422748">
    <w:abstractNumId w:val="69"/>
  </w:num>
  <w:num w:numId="116" w16cid:durableId="154230851">
    <w:abstractNumId w:val="9"/>
  </w:num>
  <w:num w:numId="117" w16cid:durableId="1479154033">
    <w:abstractNumId w:val="33"/>
  </w:num>
  <w:num w:numId="118" w16cid:durableId="1541240852">
    <w:abstractNumId w:val="68"/>
  </w:num>
  <w:num w:numId="119" w16cid:durableId="614211718">
    <w:abstractNumId w:val="91"/>
  </w:num>
  <w:num w:numId="120" w16cid:durableId="1451315341">
    <w:abstractNumId w:val="107"/>
  </w:num>
  <w:num w:numId="121" w16cid:durableId="2097941071">
    <w:abstractNumId w:val="99"/>
  </w:num>
  <w:num w:numId="122" w16cid:durableId="1633250309">
    <w:abstractNumId w:val="76"/>
  </w:num>
  <w:num w:numId="123" w16cid:durableId="206915281">
    <w:abstractNumId w:val="111"/>
  </w:num>
  <w:num w:numId="124" w16cid:durableId="1397824294">
    <w:abstractNumId w:val="13"/>
  </w:num>
  <w:num w:numId="125" w16cid:durableId="1480805995">
    <w:abstractNumId w:val="103"/>
  </w:num>
  <w:num w:numId="126" w16cid:durableId="1187329809">
    <w:abstractNumId w:val="1"/>
  </w:num>
  <w:num w:numId="127" w16cid:durableId="868104974">
    <w:abstractNumId w:val="64"/>
  </w:num>
  <w:num w:numId="128" w16cid:durableId="560404172">
    <w:abstractNumId w:val="67"/>
  </w:num>
  <w:num w:numId="129" w16cid:durableId="879782710">
    <w:abstractNumId w:val="1"/>
  </w:num>
  <w:num w:numId="130" w16cid:durableId="1479498881">
    <w:abstractNumId w:val="78"/>
  </w:num>
  <w:num w:numId="131" w16cid:durableId="1958636991">
    <w:abstractNumId w:val="1"/>
  </w:num>
  <w:num w:numId="132" w16cid:durableId="494802176">
    <w:abstractNumId w:val="1"/>
  </w:num>
  <w:num w:numId="133" w16cid:durableId="146096320">
    <w:abstractNumId w:val="84"/>
  </w:num>
  <w:num w:numId="134" w16cid:durableId="326594899">
    <w:abstractNumId w:val="8"/>
  </w:num>
  <w:num w:numId="135" w16cid:durableId="1743598345">
    <w:abstractNumId w:val="32"/>
  </w:num>
  <w:num w:numId="136" w16cid:durableId="12657731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A6D"/>
    <w:rsid w:val="00013476"/>
    <w:rsid w:val="00015676"/>
    <w:rsid w:val="000176CF"/>
    <w:rsid w:val="00017FD7"/>
    <w:rsid w:val="00025E85"/>
    <w:rsid w:val="00025F9F"/>
    <w:rsid w:val="00030A82"/>
    <w:rsid w:val="000377EE"/>
    <w:rsid w:val="0004648B"/>
    <w:rsid w:val="00046505"/>
    <w:rsid w:val="00084E92"/>
    <w:rsid w:val="00091F97"/>
    <w:rsid w:val="000956A7"/>
    <w:rsid w:val="000B1783"/>
    <w:rsid w:val="000B3401"/>
    <w:rsid w:val="000B7B27"/>
    <w:rsid w:val="000C45E6"/>
    <w:rsid w:val="000C7C3E"/>
    <w:rsid w:val="000D138C"/>
    <w:rsid w:val="000D3E11"/>
    <w:rsid w:val="000D63E7"/>
    <w:rsid w:val="00100540"/>
    <w:rsid w:val="001263C8"/>
    <w:rsid w:val="0013079C"/>
    <w:rsid w:val="00131A6D"/>
    <w:rsid w:val="00143D02"/>
    <w:rsid w:val="001651E5"/>
    <w:rsid w:val="00167A0C"/>
    <w:rsid w:val="00171C33"/>
    <w:rsid w:val="00182268"/>
    <w:rsid w:val="0018471F"/>
    <w:rsid w:val="00191564"/>
    <w:rsid w:val="00192CC4"/>
    <w:rsid w:val="00195649"/>
    <w:rsid w:val="00195CA2"/>
    <w:rsid w:val="001A2CFE"/>
    <w:rsid w:val="001B1926"/>
    <w:rsid w:val="001B4653"/>
    <w:rsid w:val="001B4823"/>
    <w:rsid w:val="001C07DD"/>
    <w:rsid w:val="001C751A"/>
    <w:rsid w:val="001C75D3"/>
    <w:rsid w:val="001D0FDE"/>
    <w:rsid w:val="001D4F11"/>
    <w:rsid w:val="001D659D"/>
    <w:rsid w:val="001D76ED"/>
    <w:rsid w:val="001E446E"/>
    <w:rsid w:val="001E60B3"/>
    <w:rsid w:val="001F43B2"/>
    <w:rsid w:val="00202BD0"/>
    <w:rsid w:val="00206AC3"/>
    <w:rsid w:val="002205B2"/>
    <w:rsid w:val="00224618"/>
    <w:rsid w:val="00231029"/>
    <w:rsid w:val="00234DEF"/>
    <w:rsid w:val="00237E31"/>
    <w:rsid w:val="0025788E"/>
    <w:rsid w:val="0026295E"/>
    <w:rsid w:val="00264F1E"/>
    <w:rsid w:val="00265201"/>
    <w:rsid w:val="00271C68"/>
    <w:rsid w:val="002751FF"/>
    <w:rsid w:val="00293C31"/>
    <w:rsid w:val="00295D05"/>
    <w:rsid w:val="002A1435"/>
    <w:rsid w:val="002B09D2"/>
    <w:rsid w:val="002B1253"/>
    <w:rsid w:val="002B7CD2"/>
    <w:rsid w:val="002E0122"/>
    <w:rsid w:val="002E1074"/>
    <w:rsid w:val="002E32F2"/>
    <w:rsid w:val="002E6C99"/>
    <w:rsid w:val="002F39F4"/>
    <w:rsid w:val="002F3C38"/>
    <w:rsid w:val="0030340C"/>
    <w:rsid w:val="0030411C"/>
    <w:rsid w:val="00315569"/>
    <w:rsid w:val="00320040"/>
    <w:rsid w:val="00322A13"/>
    <w:rsid w:val="00325408"/>
    <w:rsid w:val="003321E7"/>
    <w:rsid w:val="00332710"/>
    <w:rsid w:val="0034052F"/>
    <w:rsid w:val="00346350"/>
    <w:rsid w:val="00356B77"/>
    <w:rsid w:val="0036176C"/>
    <w:rsid w:val="00364F24"/>
    <w:rsid w:val="00365BF8"/>
    <w:rsid w:val="00373DDD"/>
    <w:rsid w:val="0038613A"/>
    <w:rsid w:val="00393303"/>
    <w:rsid w:val="00393328"/>
    <w:rsid w:val="00394D43"/>
    <w:rsid w:val="003979E4"/>
    <w:rsid w:val="003A4CF5"/>
    <w:rsid w:val="003A5C48"/>
    <w:rsid w:val="003A6730"/>
    <w:rsid w:val="003B023E"/>
    <w:rsid w:val="003D025B"/>
    <w:rsid w:val="003E0647"/>
    <w:rsid w:val="003E154D"/>
    <w:rsid w:val="003E1B9A"/>
    <w:rsid w:val="003E6773"/>
    <w:rsid w:val="003F6C21"/>
    <w:rsid w:val="004006DC"/>
    <w:rsid w:val="00401B4A"/>
    <w:rsid w:val="00413167"/>
    <w:rsid w:val="004138DD"/>
    <w:rsid w:val="00417A9D"/>
    <w:rsid w:val="004323BD"/>
    <w:rsid w:val="00442BF4"/>
    <w:rsid w:val="004516CB"/>
    <w:rsid w:val="00456B8B"/>
    <w:rsid w:val="00457BCB"/>
    <w:rsid w:val="0046507C"/>
    <w:rsid w:val="00465BDA"/>
    <w:rsid w:val="004665A3"/>
    <w:rsid w:val="00467BCA"/>
    <w:rsid w:val="00480426"/>
    <w:rsid w:val="00487AEC"/>
    <w:rsid w:val="004A0249"/>
    <w:rsid w:val="004B01EE"/>
    <w:rsid w:val="004B5EE6"/>
    <w:rsid w:val="004C0F9B"/>
    <w:rsid w:val="004C1C63"/>
    <w:rsid w:val="004C4410"/>
    <w:rsid w:val="004D0D9C"/>
    <w:rsid w:val="004E082C"/>
    <w:rsid w:val="004E12AF"/>
    <w:rsid w:val="004E26A1"/>
    <w:rsid w:val="004F6F54"/>
    <w:rsid w:val="00506DB1"/>
    <w:rsid w:val="0050765F"/>
    <w:rsid w:val="00512127"/>
    <w:rsid w:val="00513CFE"/>
    <w:rsid w:val="00515EC5"/>
    <w:rsid w:val="00534522"/>
    <w:rsid w:val="00534BA7"/>
    <w:rsid w:val="005453A0"/>
    <w:rsid w:val="00553D5C"/>
    <w:rsid w:val="00556CC8"/>
    <w:rsid w:val="00570A5A"/>
    <w:rsid w:val="00570DDB"/>
    <w:rsid w:val="0057337E"/>
    <w:rsid w:val="005758E7"/>
    <w:rsid w:val="00586B45"/>
    <w:rsid w:val="005A0B14"/>
    <w:rsid w:val="005A1493"/>
    <w:rsid w:val="005A789C"/>
    <w:rsid w:val="005B6DCD"/>
    <w:rsid w:val="005B74AB"/>
    <w:rsid w:val="005C0397"/>
    <w:rsid w:val="005C67EF"/>
    <w:rsid w:val="005D1752"/>
    <w:rsid w:val="005D5117"/>
    <w:rsid w:val="005E1BD0"/>
    <w:rsid w:val="005E4346"/>
    <w:rsid w:val="005E7D96"/>
    <w:rsid w:val="006074BC"/>
    <w:rsid w:val="006140BA"/>
    <w:rsid w:val="006234E7"/>
    <w:rsid w:val="00627C6C"/>
    <w:rsid w:val="00630CC7"/>
    <w:rsid w:val="00634281"/>
    <w:rsid w:val="00635FA3"/>
    <w:rsid w:val="006375D9"/>
    <w:rsid w:val="00645D8C"/>
    <w:rsid w:val="00664151"/>
    <w:rsid w:val="006659EA"/>
    <w:rsid w:val="006665E7"/>
    <w:rsid w:val="006764C3"/>
    <w:rsid w:val="0068581C"/>
    <w:rsid w:val="006871C2"/>
    <w:rsid w:val="006B095B"/>
    <w:rsid w:val="006B50C8"/>
    <w:rsid w:val="006B5C66"/>
    <w:rsid w:val="006C046C"/>
    <w:rsid w:val="006C4537"/>
    <w:rsid w:val="006C74EF"/>
    <w:rsid w:val="006C750D"/>
    <w:rsid w:val="006D6562"/>
    <w:rsid w:val="006E454A"/>
    <w:rsid w:val="006E68C3"/>
    <w:rsid w:val="00720C90"/>
    <w:rsid w:val="007240BF"/>
    <w:rsid w:val="00725CBF"/>
    <w:rsid w:val="00725D01"/>
    <w:rsid w:val="0072705B"/>
    <w:rsid w:val="00731737"/>
    <w:rsid w:val="00733041"/>
    <w:rsid w:val="0074702E"/>
    <w:rsid w:val="007476F2"/>
    <w:rsid w:val="00755A5D"/>
    <w:rsid w:val="007825BD"/>
    <w:rsid w:val="00790E98"/>
    <w:rsid w:val="0079722C"/>
    <w:rsid w:val="007973E7"/>
    <w:rsid w:val="007A0496"/>
    <w:rsid w:val="007C1B55"/>
    <w:rsid w:val="007C3A50"/>
    <w:rsid w:val="007C4C2E"/>
    <w:rsid w:val="007C5A1C"/>
    <w:rsid w:val="007D0110"/>
    <w:rsid w:val="007D179A"/>
    <w:rsid w:val="007D1FC8"/>
    <w:rsid w:val="007D514B"/>
    <w:rsid w:val="007D7C2D"/>
    <w:rsid w:val="007D7EB4"/>
    <w:rsid w:val="007E33CE"/>
    <w:rsid w:val="007E601F"/>
    <w:rsid w:val="007F27A1"/>
    <w:rsid w:val="007F2A71"/>
    <w:rsid w:val="007F32DC"/>
    <w:rsid w:val="007F4D89"/>
    <w:rsid w:val="008139CE"/>
    <w:rsid w:val="00814D80"/>
    <w:rsid w:val="00821584"/>
    <w:rsid w:val="0082288E"/>
    <w:rsid w:val="0083057C"/>
    <w:rsid w:val="008439A9"/>
    <w:rsid w:val="00844585"/>
    <w:rsid w:val="008459D1"/>
    <w:rsid w:val="008540A6"/>
    <w:rsid w:val="0085643B"/>
    <w:rsid w:val="008602B9"/>
    <w:rsid w:val="008619A5"/>
    <w:rsid w:val="00866B8E"/>
    <w:rsid w:val="008804D7"/>
    <w:rsid w:val="00890171"/>
    <w:rsid w:val="008934C9"/>
    <w:rsid w:val="008936C8"/>
    <w:rsid w:val="008A47DD"/>
    <w:rsid w:val="008A73E2"/>
    <w:rsid w:val="008B388D"/>
    <w:rsid w:val="008B5361"/>
    <w:rsid w:val="008C10C2"/>
    <w:rsid w:val="008C29C9"/>
    <w:rsid w:val="008C4F07"/>
    <w:rsid w:val="008C5A9C"/>
    <w:rsid w:val="008C75F2"/>
    <w:rsid w:val="008D1E68"/>
    <w:rsid w:val="008D3834"/>
    <w:rsid w:val="008E33CA"/>
    <w:rsid w:val="008E33F6"/>
    <w:rsid w:val="008E7C1B"/>
    <w:rsid w:val="009138B5"/>
    <w:rsid w:val="0091622C"/>
    <w:rsid w:val="0092108D"/>
    <w:rsid w:val="0092444E"/>
    <w:rsid w:val="00925931"/>
    <w:rsid w:val="0093046C"/>
    <w:rsid w:val="009523EF"/>
    <w:rsid w:val="00953238"/>
    <w:rsid w:val="00956A63"/>
    <w:rsid w:val="009631AF"/>
    <w:rsid w:val="0096685D"/>
    <w:rsid w:val="00972A51"/>
    <w:rsid w:val="009732B5"/>
    <w:rsid w:val="00973FE8"/>
    <w:rsid w:val="00975BE4"/>
    <w:rsid w:val="009808FE"/>
    <w:rsid w:val="00980D94"/>
    <w:rsid w:val="0098431E"/>
    <w:rsid w:val="009958B7"/>
    <w:rsid w:val="009A1927"/>
    <w:rsid w:val="009A2E4F"/>
    <w:rsid w:val="009B3197"/>
    <w:rsid w:val="009D5B53"/>
    <w:rsid w:val="009D68D5"/>
    <w:rsid w:val="009E0126"/>
    <w:rsid w:val="009E5AD5"/>
    <w:rsid w:val="009E6B43"/>
    <w:rsid w:val="009F2E13"/>
    <w:rsid w:val="009F5ADB"/>
    <w:rsid w:val="00A051A1"/>
    <w:rsid w:val="00A07A2D"/>
    <w:rsid w:val="00A1327E"/>
    <w:rsid w:val="00A17028"/>
    <w:rsid w:val="00A22BBE"/>
    <w:rsid w:val="00A278F9"/>
    <w:rsid w:val="00A32320"/>
    <w:rsid w:val="00A3605E"/>
    <w:rsid w:val="00A37C6A"/>
    <w:rsid w:val="00A40AD3"/>
    <w:rsid w:val="00A41F70"/>
    <w:rsid w:val="00A42268"/>
    <w:rsid w:val="00A439C0"/>
    <w:rsid w:val="00A44F4D"/>
    <w:rsid w:val="00A47B87"/>
    <w:rsid w:val="00A55776"/>
    <w:rsid w:val="00A72789"/>
    <w:rsid w:val="00A751B5"/>
    <w:rsid w:val="00A81B72"/>
    <w:rsid w:val="00A81F46"/>
    <w:rsid w:val="00A90DD8"/>
    <w:rsid w:val="00A91B4E"/>
    <w:rsid w:val="00AA0B1F"/>
    <w:rsid w:val="00AB7656"/>
    <w:rsid w:val="00AC16F6"/>
    <w:rsid w:val="00AC2DCC"/>
    <w:rsid w:val="00AC64C6"/>
    <w:rsid w:val="00AC7A03"/>
    <w:rsid w:val="00AE154A"/>
    <w:rsid w:val="00AF0835"/>
    <w:rsid w:val="00AF4796"/>
    <w:rsid w:val="00AF745F"/>
    <w:rsid w:val="00B12962"/>
    <w:rsid w:val="00B13F16"/>
    <w:rsid w:val="00B174A5"/>
    <w:rsid w:val="00B328CF"/>
    <w:rsid w:val="00B32AEF"/>
    <w:rsid w:val="00B46012"/>
    <w:rsid w:val="00B66CE8"/>
    <w:rsid w:val="00B76214"/>
    <w:rsid w:val="00B815D4"/>
    <w:rsid w:val="00BB029D"/>
    <w:rsid w:val="00BD44F4"/>
    <w:rsid w:val="00BD52E8"/>
    <w:rsid w:val="00BD5ABC"/>
    <w:rsid w:val="00BD5C3A"/>
    <w:rsid w:val="00BE0153"/>
    <w:rsid w:val="00BE339C"/>
    <w:rsid w:val="00BF1899"/>
    <w:rsid w:val="00BF3DD4"/>
    <w:rsid w:val="00C01195"/>
    <w:rsid w:val="00C0505E"/>
    <w:rsid w:val="00C07E85"/>
    <w:rsid w:val="00C125F9"/>
    <w:rsid w:val="00C138A0"/>
    <w:rsid w:val="00C13E01"/>
    <w:rsid w:val="00C21A80"/>
    <w:rsid w:val="00C226DA"/>
    <w:rsid w:val="00C25954"/>
    <w:rsid w:val="00C26F00"/>
    <w:rsid w:val="00C313AB"/>
    <w:rsid w:val="00C327D6"/>
    <w:rsid w:val="00C405F4"/>
    <w:rsid w:val="00C66B7E"/>
    <w:rsid w:val="00C7015B"/>
    <w:rsid w:val="00C71BBE"/>
    <w:rsid w:val="00C828A0"/>
    <w:rsid w:val="00C82F2D"/>
    <w:rsid w:val="00C86C31"/>
    <w:rsid w:val="00CA2743"/>
    <w:rsid w:val="00CA28CD"/>
    <w:rsid w:val="00CA72B3"/>
    <w:rsid w:val="00CC4ACC"/>
    <w:rsid w:val="00CC5EFB"/>
    <w:rsid w:val="00CC6B49"/>
    <w:rsid w:val="00CC7C42"/>
    <w:rsid w:val="00CD7DD9"/>
    <w:rsid w:val="00CE257F"/>
    <w:rsid w:val="00CE67E2"/>
    <w:rsid w:val="00CE71B4"/>
    <w:rsid w:val="00CF7617"/>
    <w:rsid w:val="00CF7C19"/>
    <w:rsid w:val="00D0138A"/>
    <w:rsid w:val="00D065A6"/>
    <w:rsid w:val="00D152FF"/>
    <w:rsid w:val="00D17165"/>
    <w:rsid w:val="00D22B61"/>
    <w:rsid w:val="00D24457"/>
    <w:rsid w:val="00D36547"/>
    <w:rsid w:val="00D36892"/>
    <w:rsid w:val="00D5025B"/>
    <w:rsid w:val="00D50FFF"/>
    <w:rsid w:val="00D522AC"/>
    <w:rsid w:val="00D52E95"/>
    <w:rsid w:val="00D65E30"/>
    <w:rsid w:val="00D669AF"/>
    <w:rsid w:val="00D74256"/>
    <w:rsid w:val="00D756EC"/>
    <w:rsid w:val="00D853F1"/>
    <w:rsid w:val="00D87308"/>
    <w:rsid w:val="00D93CEA"/>
    <w:rsid w:val="00DA563D"/>
    <w:rsid w:val="00DB2794"/>
    <w:rsid w:val="00DB4540"/>
    <w:rsid w:val="00DC45CD"/>
    <w:rsid w:val="00DD281F"/>
    <w:rsid w:val="00DD53DF"/>
    <w:rsid w:val="00DE402F"/>
    <w:rsid w:val="00DF146D"/>
    <w:rsid w:val="00DF28A3"/>
    <w:rsid w:val="00DF3EFF"/>
    <w:rsid w:val="00E02EAE"/>
    <w:rsid w:val="00E05F70"/>
    <w:rsid w:val="00E274EF"/>
    <w:rsid w:val="00E4263A"/>
    <w:rsid w:val="00E44C1F"/>
    <w:rsid w:val="00E46150"/>
    <w:rsid w:val="00E50615"/>
    <w:rsid w:val="00E570E7"/>
    <w:rsid w:val="00E60B8A"/>
    <w:rsid w:val="00E80E6A"/>
    <w:rsid w:val="00E826F6"/>
    <w:rsid w:val="00E8677F"/>
    <w:rsid w:val="00E970BF"/>
    <w:rsid w:val="00EA2235"/>
    <w:rsid w:val="00EA526F"/>
    <w:rsid w:val="00EB047C"/>
    <w:rsid w:val="00EB7911"/>
    <w:rsid w:val="00EC4BDE"/>
    <w:rsid w:val="00EC7D1E"/>
    <w:rsid w:val="00ED2D7C"/>
    <w:rsid w:val="00ED2DA0"/>
    <w:rsid w:val="00ED4FD1"/>
    <w:rsid w:val="00ED79BD"/>
    <w:rsid w:val="00EE2232"/>
    <w:rsid w:val="00EF12BB"/>
    <w:rsid w:val="00EF7B86"/>
    <w:rsid w:val="00F02D8C"/>
    <w:rsid w:val="00F12E5B"/>
    <w:rsid w:val="00F12FFB"/>
    <w:rsid w:val="00F21F51"/>
    <w:rsid w:val="00F23468"/>
    <w:rsid w:val="00F25750"/>
    <w:rsid w:val="00F25EDD"/>
    <w:rsid w:val="00F26284"/>
    <w:rsid w:val="00F26D4C"/>
    <w:rsid w:val="00F31EA4"/>
    <w:rsid w:val="00F34DA0"/>
    <w:rsid w:val="00F36819"/>
    <w:rsid w:val="00F405B9"/>
    <w:rsid w:val="00F46F2A"/>
    <w:rsid w:val="00F50545"/>
    <w:rsid w:val="00F51072"/>
    <w:rsid w:val="00F55A2D"/>
    <w:rsid w:val="00F624BE"/>
    <w:rsid w:val="00F637B1"/>
    <w:rsid w:val="00F64196"/>
    <w:rsid w:val="00F667A8"/>
    <w:rsid w:val="00F741CC"/>
    <w:rsid w:val="00F75809"/>
    <w:rsid w:val="00F93517"/>
    <w:rsid w:val="00F951C7"/>
    <w:rsid w:val="00FA56B3"/>
    <w:rsid w:val="00FA62C2"/>
    <w:rsid w:val="00FD17C6"/>
    <w:rsid w:val="00FD73EA"/>
    <w:rsid w:val="00FE0832"/>
    <w:rsid w:val="00FE2CA2"/>
    <w:rsid w:val="00FE2E33"/>
    <w:rsid w:val="00FF54D5"/>
    <w:rsid w:val="00FF7173"/>
    <w:rsid w:val="00FF7E43"/>
    <w:rsid w:val="0AD47247"/>
    <w:rsid w:val="119D505B"/>
    <w:rsid w:val="295B13D0"/>
    <w:rsid w:val="38864A75"/>
    <w:rsid w:val="471474B3"/>
    <w:rsid w:val="6186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,"/>
  <w14:docId w14:val="211B4FF5"/>
  <w15:docId w15:val="{7456FC91-5408-B846-966C-82B8AB4C6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5CD"/>
    <w:pPr>
      <w:widowControl w:val="0"/>
      <w:autoSpaceDE w:val="0"/>
      <w:autoSpaceDN w:val="0"/>
    </w:pPr>
    <w:rPr>
      <w:rFonts w:eastAsia="Times New Roman"/>
      <w:sz w:val="22"/>
      <w:szCs w:val="22"/>
      <w:lang w:val="ru-RU" w:eastAsia="en-US"/>
    </w:rPr>
  </w:style>
  <w:style w:type="paragraph" w:styleId="Heading1">
    <w:name w:val="heading 1"/>
    <w:basedOn w:val="Normal"/>
    <w:uiPriority w:val="9"/>
    <w:qFormat/>
    <w:pPr>
      <w:ind w:left="1722" w:hanging="4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8C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77"/>
        <w:tab w:val="right" w:pos="9355"/>
      </w:tabs>
    </w:p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OC1">
    <w:name w:val="toc 1"/>
    <w:basedOn w:val="Normal"/>
    <w:uiPriority w:val="39"/>
    <w:qFormat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3">
    <w:name w:val="toc 3"/>
    <w:basedOn w:val="Normal"/>
    <w:uiPriority w:val="39"/>
    <w:qFormat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OC2">
    <w:name w:val="toc 2"/>
    <w:basedOn w:val="Normal"/>
    <w:uiPriority w:val="39"/>
    <w:qFormat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TOC4">
    <w:name w:val="toc 4"/>
    <w:basedOn w:val="Normal"/>
    <w:uiPriority w:val="39"/>
    <w:qFormat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77"/>
        <w:tab w:val="right" w:pos="9355"/>
      </w:tabs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numPr>
        <w:ilvl w:val="3"/>
        <w:numId w:val="1"/>
      </w:numPr>
      <w:tabs>
        <w:tab w:val="left" w:pos="420"/>
        <w:tab w:val="left" w:pos="567"/>
        <w:tab w:val="left" w:pos="1531"/>
      </w:tabs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lang w:val="ru-RU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Times New Roman" w:eastAsia="Times New Roman" w:hAnsi="Times New Roman" w:cs="Times New Roman"/>
      <w:sz w:val="20"/>
      <w:szCs w:val="20"/>
      <w:lang w:val="ru-RU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table" w:customStyle="1" w:styleId="Style19">
    <w:name w:val="_Style 19"/>
    <w:basedOn w:val="TableNormal1"/>
    <w:pPr>
      <w:ind w:firstLine="709"/>
      <w:jc w:val="both"/>
    </w:pPr>
    <w:rPr>
      <w:rFonts w:eastAsia="Times New Roman"/>
      <w:sz w:val="22"/>
      <w:szCs w:val="22"/>
    </w:rPr>
    <w:tblPr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ListParagraph1">
    <w:name w:val="List Paragraph1"/>
    <w:basedOn w:val="Normal"/>
    <w:pPr>
      <w:numPr>
        <w:ilvl w:val="1"/>
        <w:numId w:val="2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9523E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56CC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6764C3"/>
    <w:pPr>
      <w:keepNext/>
      <w:keepLines/>
      <w:widowControl/>
      <w:autoSpaceDE/>
      <w:autoSpaceDN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6764C3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764C3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764C3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764C3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764C3"/>
    <w:pPr>
      <w:ind w:left="1760"/>
    </w:pPr>
    <w:rPr>
      <w:rFonts w:asciiTheme="minorHAnsi" w:hAnsiTheme="minorHAnsi" w:cstheme="minorHAns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F3C38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8C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6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8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3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8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7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3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82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2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7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1B0B9B-246F-42FC-89B3-EDDC900B3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32</Pages>
  <Words>5475</Words>
  <Characters>31210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Дедов Иван Николаевич</dc:creator>
  <cp:lastModifiedBy>Stepan Pankratov</cp:lastModifiedBy>
  <cp:revision>21</cp:revision>
  <cp:lastPrinted>2024-04-02T10:42:00Z</cp:lastPrinted>
  <dcterms:created xsi:type="dcterms:W3CDTF">2025-05-09T12:48:00Z</dcterms:created>
  <dcterms:modified xsi:type="dcterms:W3CDTF">2025-05-11T12:39:00Z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2022-05-12T00:00:00Z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2023-02-05T00:00:00Z</vt:filetime>
  </property>
  <property fmtid="{D5CDD505-2E9C-101B-9397-08002B2CF9AE}" pid="5" name="KSOProductBuildVer">
    <vt:lpwstr>1049-12.2.0.13416</vt:lpwstr>
  </property>
  <property fmtid="{D5CDD505-2E9C-101B-9397-08002B2CF9AE}" pid="6" name="ICV">
    <vt:lpwstr>41BBF4F4BA6F467E923D4AE74098657E_13</vt:lpwstr>
  </property>
</Properties>
</file>