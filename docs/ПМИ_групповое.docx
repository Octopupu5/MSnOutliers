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8F5E" w14:textId="564036E4" w:rsidR="00D50FFF" w:rsidRPr="002F3C38" w:rsidRDefault="007D7C2D" w:rsidP="00DE402F">
      <w:pPr>
        <w:spacing w:before="160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ПРАВИТЕЛЬСТВО</w:t>
      </w:r>
      <w:r w:rsidRPr="002F3C38">
        <w:rPr>
          <w:b/>
          <w:bCs/>
          <w:spacing w:val="-4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РОССИЙСКОЙ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ФЕДЕРАЦИИ</w:t>
      </w:r>
    </w:p>
    <w:p w14:paraId="2543BAA1" w14:textId="7886BACA" w:rsidR="00D50FFF" w:rsidRPr="002F3C38" w:rsidRDefault="007D7C2D" w:rsidP="006764C3">
      <w:pPr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НАЦИОНАЛЬНЫЙ</w:t>
      </w:r>
      <w:r w:rsidRPr="002F3C38">
        <w:rPr>
          <w:b/>
          <w:bCs/>
          <w:spacing w:val="-9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ИССЛЕДОВАТЕЛЬСКИЙ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УНИВЕРСИТЕТ</w:t>
      </w:r>
    </w:p>
    <w:p w14:paraId="325B6CC9" w14:textId="77777777" w:rsidR="00D50FFF" w:rsidRPr="002F3C38" w:rsidRDefault="007D7C2D" w:rsidP="00167A0C">
      <w:pPr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«ВЫСШАЯ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ШКОЛА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ЭКОНОМИКИ»</w:t>
      </w:r>
    </w:p>
    <w:p w14:paraId="78691AA1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732F9ADB" w14:textId="7E00C310" w:rsidR="00D50FFF" w:rsidRDefault="007D7C2D" w:rsidP="00167A0C">
      <w:pPr>
        <w:pStyle w:val="BodyText"/>
        <w:spacing w:after="160" w:line="264" w:lineRule="auto"/>
        <w:ind w:left="3856" w:right="3527" w:hanging="6"/>
        <w:jc w:val="center"/>
      </w:pPr>
      <w:r>
        <w:rPr>
          <w:noProof/>
          <w:szCs w:val="22"/>
        </w:rPr>
        <w:drawing>
          <wp:anchor distT="0" distB="0" distL="114300" distR="114300" simplePos="0" relativeHeight="251667456" behindDoc="1" locked="0" layoutInCell="1" allowOverlap="1" wp14:anchorId="1B7941DF" wp14:editId="0814922E">
            <wp:simplePos x="0" y="0"/>
            <wp:positionH relativeFrom="column">
              <wp:posOffset>905510</wp:posOffset>
            </wp:positionH>
            <wp:positionV relativeFrom="paragraph">
              <wp:posOffset>1811655</wp:posOffset>
            </wp:positionV>
            <wp:extent cx="1609725" cy="714375"/>
            <wp:effectExtent l="0" t="0" r="9525" b="95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5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</w:p>
    <w:p w14:paraId="28846C8B" w14:textId="34B82914" w:rsidR="002F3C38" w:rsidRDefault="002F3C38" w:rsidP="002F3C38">
      <w:pPr>
        <w:pStyle w:val="BodyText"/>
        <w:spacing w:after="8" w:line="264" w:lineRule="auto"/>
        <w:ind w:left="3856" w:right="3527" w:hanging="6"/>
        <w:jc w:val="center"/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167A0C" w14:paraId="095F3806" w14:textId="1C2AD5DB" w:rsidTr="00167A0C">
        <w:trPr>
          <w:trHeight w:val="3110"/>
        </w:trPr>
        <w:tc>
          <w:tcPr>
            <w:tcW w:w="5103" w:type="dxa"/>
          </w:tcPr>
          <w:p w14:paraId="61867616" w14:textId="77777777" w:rsidR="002F3C38" w:rsidRDefault="002F3C38" w:rsidP="00167A0C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14:paraId="7E6D1F40" w14:textId="77777777" w:rsidR="002F3C38" w:rsidRDefault="002F3C38" w:rsidP="00167A0C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B54E4B8" w14:textId="77777777" w:rsidR="002F3C38" w:rsidRDefault="002F3C38" w:rsidP="002F3C38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14:paraId="42D73418" w14:textId="77777777" w:rsidR="002F3C38" w:rsidRDefault="002F3C38" w:rsidP="002F3C38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EE80708" w14:textId="77777777" w:rsidR="002F3C38" w:rsidRPr="00F47A02" w:rsidRDefault="002F3C38" w:rsidP="00167A0C">
            <w:pPr>
              <w:spacing w:after="60"/>
              <w:rPr>
                <w:sz w:val="24"/>
                <w:szCs w:val="24"/>
              </w:rPr>
            </w:pPr>
          </w:p>
          <w:p w14:paraId="08F57D11" w14:textId="165CE283" w:rsidR="002F3C38" w:rsidRDefault="002F3C38" w:rsidP="00167A0C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4820" w:type="dxa"/>
          </w:tcPr>
          <w:p w14:paraId="325451B3" w14:textId="77777777" w:rsidR="002F3C38" w:rsidRDefault="002F3C38" w:rsidP="00167A0C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2D4F7473" w14:textId="7312E341" w:rsidR="002F3C38" w:rsidRDefault="002F3C38" w:rsidP="002F3C38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14:paraId="69FB9EB8" w14:textId="77777777" w:rsidR="002F3C38" w:rsidRPr="00450426" w:rsidRDefault="002F3C38" w:rsidP="00167A0C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14:paraId="325AE2E3" w14:textId="046A6F72" w:rsidR="002F3C38" w:rsidRDefault="002F3C38" w:rsidP="00167A0C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14:paraId="24F4E991" w14:textId="1DA31A73" w:rsidR="00D50FFF" w:rsidRDefault="00D50FFF">
      <w:pPr>
        <w:pStyle w:val="BodyText"/>
        <w:rPr>
          <w:sz w:val="26"/>
        </w:rPr>
      </w:pPr>
    </w:p>
    <w:p w14:paraId="615B9F6E" w14:textId="153A7749" w:rsidR="00167A0C" w:rsidRDefault="00EC4BDE">
      <w:pPr>
        <w:pStyle w:val="BodyText"/>
        <w:rPr>
          <w:sz w:val="26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DA98" wp14:editId="08DC69D3">
                <wp:simplePos x="0" y="0"/>
                <wp:positionH relativeFrom="page">
                  <wp:posOffset>332105</wp:posOffset>
                </wp:positionH>
                <wp:positionV relativeFrom="paragraph">
                  <wp:posOffset>167640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0A5AA3D6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75504A1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437C3A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BA580AB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24BF00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643371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E0FB1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745D7A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D6E9F46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40F55299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D0DD08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6060B8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64768BB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E6E8A88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1C539CF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89A00F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BDA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.15pt;margin-top:13.2pt;width:43.45pt;height:397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0A5AA3D6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75504A1A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2437C3A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BA580AB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24BF00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643371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E0FB1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745D7A5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D6E9F46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40F55299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D0DD08A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56060B8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64768BB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E6E8A88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11C539CF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C89A00F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7AFA096F" w14:textId="24E50153" w:rsidR="00167A0C" w:rsidRDefault="00167A0C">
      <w:pPr>
        <w:pStyle w:val="BodyText"/>
        <w:rPr>
          <w:sz w:val="26"/>
        </w:rPr>
      </w:pPr>
    </w:p>
    <w:p w14:paraId="389F1AF3" w14:textId="3941EDFC" w:rsidR="00167A0C" w:rsidRPr="00167A0C" w:rsidRDefault="00167A0C">
      <w:pPr>
        <w:pStyle w:val="BodyText"/>
        <w:rPr>
          <w:sz w:val="26"/>
        </w:rPr>
      </w:pPr>
    </w:p>
    <w:p w14:paraId="62B119AB" w14:textId="66D1EEAA" w:rsidR="00D50FFF" w:rsidRDefault="00D50FFF">
      <w:pPr>
        <w:pStyle w:val="BodyText"/>
        <w:rPr>
          <w:sz w:val="26"/>
          <w:lang w:val="en-US"/>
        </w:rPr>
      </w:pPr>
    </w:p>
    <w:p w14:paraId="3F32A597" w14:textId="2F27A0AA" w:rsidR="00D50FFF" w:rsidRDefault="00FA62C2" w:rsidP="00DE402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DE402F">
        <w:rPr>
          <w:b/>
          <w:bCs/>
          <w:sz w:val="28"/>
          <w:szCs w:val="28"/>
        </w:rPr>
        <w:t xml:space="preserve"> </w:t>
      </w:r>
      <w:r w:rsidR="00DE402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DE402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DE402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14:paraId="2D17B529" w14:textId="77777777" w:rsidR="00DE402F" w:rsidRPr="00DE402F" w:rsidRDefault="00DE402F" w:rsidP="00DE402F">
      <w:pPr>
        <w:spacing w:line="288" w:lineRule="auto"/>
        <w:ind w:left="851" w:right="-159"/>
        <w:jc w:val="center"/>
        <w:rPr>
          <w:b/>
          <w:bCs/>
          <w:sz w:val="28"/>
          <w:szCs w:val="28"/>
        </w:rPr>
      </w:pPr>
    </w:p>
    <w:p w14:paraId="15075DFC" w14:textId="0BEF1E79" w:rsidR="00D50FFF" w:rsidRDefault="00322A13" w:rsidP="00DE402F">
      <w:pPr>
        <w:spacing w:before="118" w:line="432" w:lineRule="auto"/>
        <w:ind w:left="3260" w:right="2563"/>
        <w:jc w:val="center"/>
        <w:rPr>
          <w:b/>
          <w:sz w:val="24"/>
        </w:rPr>
      </w:pPr>
      <w:r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br/>
      </w:r>
      <w:r>
        <w:rPr>
          <w:b/>
          <w:sz w:val="24"/>
        </w:rPr>
        <w:t>ЛИСТ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УТВЕРЖДЕНИЯ</w:t>
      </w:r>
    </w:p>
    <w:p w14:paraId="6C338CEA" w14:textId="1E4B6CB5" w:rsidR="00D50FFF" w:rsidRPr="00DE402F" w:rsidRDefault="007D7C2D" w:rsidP="00DE402F">
      <w:pPr>
        <w:spacing w:line="432" w:lineRule="auto"/>
        <w:ind w:left="1701" w:right="1144"/>
        <w:jc w:val="center"/>
        <w:rPr>
          <w:b/>
          <w:bCs/>
        </w:rPr>
      </w:pPr>
      <w:r w:rsidRPr="006764C3">
        <w:rPr>
          <w:b/>
          <w:bCs/>
        </w:rPr>
        <w:t>RU.17701729.</w:t>
      </w:r>
      <w:r w:rsidR="00182268" w:rsidRPr="006764C3">
        <w:rPr>
          <w:b/>
          <w:bCs/>
        </w:rPr>
        <w:t>11</w:t>
      </w:r>
      <w:r w:rsidRPr="006764C3">
        <w:rPr>
          <w:b/>
          <w:bCs/>
        </w:rPr>
        <w:t>.04-01</w:t>
      </w:r>
      <w:r w:rsidRPr="006764C3">
        <w:rPr>
          <w:b/>
          <w:bCs/>
          <w:spacing w:val="1"/>
        </w:rPr>
        <w:t xml:space="preserve"> </w:t>
      </w:r>
      <w:r w:rsidR="00171C33" w:rsidRPr="006764C3">
        <w:rPr>
          <w:b/>
          <w:bCs/>
        </w:rPr>
        <w:t>ПМИ</w:t>
      </w:r>
      <w:r w:rsidRPr="006764C3">
        <w:rPr>
          <w:b/>
          <w:bCs/>
          <w:spacing w:val="-1"/>
        </w:rPr>
        <w:t xml:space="preserve"> </w:t>
      </w:r>
      <w:r w:rsidRPr="006764C3">
        <w:rPr>
          <w:b/>
          <w:bCs/>
        </w:rPr>
        <w:t>01-1-ЛУ</w:t>
      </w:r>
    </w:p>
    <w:p w14:paraId="1060D54F" w14:textId="77777777" w:rsidR="00F667A8" w:rsidRDefault="00F667A8" w:rsidP="00DE402F">
      <w:pPr>
        <w:pStyle w:val="BodyText"/>
        <w:spacing w:before="187" w:line="568" w:lineRule="auto"/>
        <w:ind w:right="401"/>
      </w:pPr>
    </w:p>
    <w:p w14:paraId="3E30418F" w14:textId="77777777" w:rsidR="00167A0C" w:rsidRDefault="00167A0C">
      <w:pPr>
        <w:pStyle w:val="BodyText"/>
        <w:spacing w:before="187" w:line="568" w:lineRule="auto"/>
        <w:ind w:left="8294" w:right="401" w:firstLine="1217"/>
        <w:rPr>
          <w:spacing w:val="-57"/>
        </w:rPr>
      </w:pPr>
    </w:p>
    <w:p w14:paraId="1D434360" w14:textId="100F8364" w:rsidR="00D50FFF" w:rsidRDefault="007D7C2D">
      <w:pPr>
        <w:pStyle w:val="BodyText"/>
        <w:spacing w:before="187" w:line="568" w:lineRule="auto"/>
        <w:ind w:left="8294" w:right="401" w:firstLine="1217"/>
      </w:pPr>
      <w:r>
        <w:rPr>
          <w:spacing w:val="-57"/>
        </w:rPr>
        <w:t xml:space="preserve"> </w:t>
      </w:r>
    </w:p>
    <w:p w14:paraId="387C6D34" w14:textId="748395BF" w:rsidR="006C750D" w:rsidRPr="00DE402F" w:rsidRDefault="006C750D" w:rsidP="006C750D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6E5EBE91" wp14:editId="63FB7EFD">
            <wp:simplePos x="0" y="0"/>
            <wp:positionH relativeFrom="column">
              <wp:posOffset>4741546</wp:posOffset>
            </wp:positionH>
            <wp:positionV relativeFrom="paragraph">
              <wp:posOffset>74296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14:paraId="0B59D365" w14:textId="3769B2F8" w:rsidR="00167A0C" w:rsidRDefault="006C750D" w:rsidP="00167A0C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14:paraId="253AC397" w14:textId="587B402D" w:rsidR="00D50FFF" w:rsidRDefault="00A55776" w:rsidP="00167A0C">
      <w:pPr>
        <w:pStyle w:val="BodyText"/>
        <w:spacing w:before="79"/>
        <w:ind w:firstLine="720"/>
      </w:pPr>
      <w:r>
        <w:lastRenderedPageBreak/>
        <w:t>УТВЕРЖДЕН</w:t>
      </w:r>
    </w:p>
    <w:p w14:paraId="5A6E3598" w14:textId="77777777" w:rsidR="00D50FFF" w:rsidRDefault="00D50FFF">
      <w:pPr>
        <w:pStyle w:val="BodyText"/>
        <w:spacing w:before="4"/>
        <w:rPr>
          <w:sz w:val="22"/>
        </w:rPr>
      </w:pPr>
    </w:p>
    <w:p w14:paraId="510AFBD5" w14:textId="66CCADC3" w:rsidR="00D50FFF" w:rsidRDefault="007D7C2D">
      <w:pPr>
        <w:pStyle w:val="BodyText"/>
        <w:ind w:left="732"/>
      </w:pPr>
      <w:r>
        <w:t>RU.17701729.</w:t>
      </w:r>
      <w:r w:rsidR="004138DD">
        <w:t>11</w:t>
      </w:r>
      <w:r>
        <w:t>.04-01</w:t>
      </w:r>
      <w:r>
        <w:rPr>
          <w:spacing w:val="-2"/>
        </w:rPr>
        <w:t xml:space="preserve"> </w:t>
      </w:r>
      <w:r w:rsidR="0092108D">
        <w:t>ПМИ</w:t>
      </w:r>
      <w:r>
        <w:rPr>
          <w:spacing w:val="-1"/>
        </w:rPr>
        <w:t xml:space="preserve"> </w:t>
      </w:r>
      <w:r>
        <w:t>01-1-ЛУ</w:t>
      </w:r>
    </w:p>
    <w:p w14:paraId="2D6BFEA2" w14:textId="77777777" w:rsidR="00D50FFF" w:rsidRDefault="00D50FFF">
      <w:pPr>
        <w:pStyle w:val="BodyText"/>
        <w:rPr>
          <w:sz w:val="26"/>
        </w:rPr>
      </w:pPr>
    </w:p>
    <w:p w14:paraId="2314680B" w14:textId="77777777" w:rsidR="00D50FFF" w:rsidRDefault="00D50FFF">
      <w:pPr>
        <w:pStyle w:val="BodyText"/>
        <w:rPr>
          <w:sz w:val="26"/>
        </w:rPr>
      </w:pPr>
    </w:p>
    <w:p w14:paraId="60E823A5" w14:textId="77777777" w:rsidR="00D50FFF" w:rsidRDefault="00D50FFF">
      <w:pPr>
        <w:pStyle w:val="BodyText"/>
        <w:rPr>
          <w:sz w:val="26"/>
        </w:rPr>
      </w:pPr>
    </w:p>
    <w:p w14:paraId="44AC4CE1" w14:textId="77777777" w:rsidR="00D50FFF" w:rsidRDefault="00D50FFF">
      <w:pPr>
        <w:pStyle w:val="BodyText"/>
        <w:rPr>
          <w:sz w:val="26"/>
        </w:rPr>
      </w:pPr>
    </w:p>
    <w:p w14:paraId="210E28B6" w14:textId="77777777" w:rsidR="00D50FFF" w:rsidRDefault="00D50FFF">
      <w:pPr>
        <w:pStyle w:val="BodyText"/>
        <w:rPr>
          <w:sz w:val="26"/>
        </w:rPr>
      </w:pPr>
    </w:p>
    <w:p w14:paraId="373C80D8" w14:textId="77777777" w:rsidR="00D50FFF" w:rsidRDefault="00D50FFF">
      <w:pPr>
        <w:pStyle w:val="BodyText"/>
        <w:rPr>
          <w:sz w:val="26"/>
        </w:rPr>
      </w:pPr>
    </w:p>
    <w:p w14:paraId="4F2EB682" w14:textId="77777777" w:rsidR="00D50FFF" w:rsidRDefault="00D50FFF">
      <w:pPr>
        <w:pStyle w:val="BodyText"/>
        <w:spacing w:before="1"/>
        <w:rPr>
          <w:sz w:val="30"/>
        </w:rPr>
      </w:pPr>
    </w:p>
    <w:p w14:paraId="483EEED6" w14:textId="6962473E" w:rsidR="00EC4BDE" w:rsidRDefault="00EC4BDE" w:rsidP="00EC4BDE">
      <w:pPr>
        <w:spacing w:before="3" w:line="288" w:lineRule="auto"/>
        <w:ind w:left="1985" w:right="1712" w:firstLine="142"/>
        <w:jc w:val="center"/>
        <w:rPr>
          <w:b/>
          <w:sz w:val="28"/>
          <w:szCs w:val="28"/>
        </w:rPr>
      </w:pPr>
      <w:r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>
        <w:rPr>
          <w:b/>
          <w:sz w:val="28"/>
          <w:szCs w:val="28"/>
        </w:rPr>
        <w:t>х</w:t>
      </w:r>
    </w:p>
    <w:p w14:paraId="5BCA4891" w14:textId="7A53FFFE" w:rsidR="00EC4BDE" w:rsidRPr="00EC4BDE" w:rsidRDefault="00EC4BDE" w:rsidP="00EC4BDE">
      <w:pPr>
        <w:spacing w:before="240" w:after="120" w:line="288" w:lineRule="auto"/>
        <w:ind w:left="2126" w:right="1712" w:firstLine="284"/>
        <w:jc w:val="center"/>
        <w:rPr>
          <w:b/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A29A9" wp14:editId="1D1C317F">
                <wp:simplePos x="0" y="0"/>
                <wp:positionH relativeFrom="page">
                  <wp:posOffset>332105</wp:posOffset>
                </wp:positionH>
                <wp:positionV relativeFrom="paragraph">
                  <wp:posOffset>242570</wp:posOffset>
                </wp:positionV>
                <wp:extent cx="551815" cy="5053965"/>
                <wp:effectExtent l="0" t="0" r="0" b="0"/>
                <wp:wrapNone/>
                <wp:docPr id="14499221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6F79121E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3D481C4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A83058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FE1855E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2B8FA9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D71554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08269D9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69C65BA9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9B74D8A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115FCF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4C78B0CD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D23877B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F19EE7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2095782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12EE52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E619D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A29A9" id="_x0000_s1027" type="#_x0000_t202" style="position:absolute;left:0;text-align:left;margin-left:26.15pt;margin-top:19.1pt;width:43.45pt;height:397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6F79121E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3D481C4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5A83058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FE1855E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2B8FA9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D71554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08269D9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69C65BA9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79B74D8A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115FCF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4C78B0CD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4D23877B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F19EE7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20957825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14:paraId="212EE52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0DE619D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2BBE">
        <w:rPr>
          <w:noProof/>
        </w:rPr>
        <w:t xml:space="preserve"> </w:t>
      </w:r>
      <w:r w:rsidR="00A22BBE">
        <w:rPr>
          <w:noProof/>
        </w:rPr>
        <w:br/>
      </w:r>
      <w:r w:rsidR="00630CC7">
        <w:rPr>
          <w:b/>
          <w:sz w:val="24"/>
        </w:rPr>
        <w:t>Программа и методика испытаний</w:t>
      </w:r>
      <w:r w:rsidR="00A22BBE">
        <w:rPr>
          <w:b/>
          <w:spacing w:val="1"/>
          <w:sz w:val="24"/>
        </w:rPr>
        <w:t xml:space="preserve"> </w:t>
      </w:r>
    </w:p>
    <w:p w14:paraId="36DB694D" w14:textId="4BF91271" w:rsidR="00D50FFF" w:rsidRDefault="007D7C2D" w:rsidP="00EC4BDE">
      <w:pPr>
        <w:spacing w:line="463" w:lineRule="auto"/>
        <w:ind w:left="2127" w:right="1711"/>
        <w:jc w:val="center"/>
        <w:rPr>
          <w:b/>
          <w:sz w:val="24"/>
        </w:rPr>
      </w:pPr>
      <w:r>
        <w:rPr>
          <w:b/>
          <w:sz w:val="24"/>
        </w:rPr>
        <w:t>RU.17701729.</w:t>
      </w:r>
      <w:r w:rsidR="00182268">
        <w:rPr>
          <w:b/>
          <w:sz w:val="24"/>
        </w:rPr>
        <w:t>11</w:t>
      </w:r>
      <w:r>
        <w:rPr>
          <w:b/>
          <w:sz w:val="24"/>
        </w:rPr>
        <w:t>.04-01</w:t>
      </w:r>
      <w:r>
        <w:rPr>
          <w:b/>
          <w:spacing w:val="-6"/>
          <w:sz w:val="24"/>
        </w:rPr>
        <w:t xml:space="preserve"> </w:t>
      </w:r>
      <w:r w:rsidR="006665E7">
        <w:rPr>
          <w:b/>
          <w:sz w:val="24"/>
        </w:rPr>
        <w:t>ПМИ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01-1</w:t>
      </w:r>
    </w:p>
    <w:p w14:paraId="1A638CEF" w14:textId="30FA7153" w:rsidR="00D50FFF" w:rsidRPr="006764C3" w:rsidRDefault="007D7C2D" w:rsidP="00EC4BDE">
      <w:pPr>
        <w:jc w:val="center"/>
        <w:rPr>
          <w:b/>
          <w:bCs/>
        </w:rPr>
      </w:pPr>
      <w:r w:rsidRPr="006764C3">
        <w:rPr>
          <w:b/>
          <w:bCs/>
        </w:rPr>
        <w:t>Листов</w:t>
      </w:r>
      <w:r w:rsidRPr="006764C3">
        <w:rPr>
          <w:b/>
          <w:bCs/>
          <w:spacing w:val="-2"/>
        </w:rPr>
        <w:t xml:space="preserve"> </w:t>
      </w:r>
      <w:r w:rsidR="00C226DA">
        <w:rPr>
          <w:b/>
          <w:bCs/>
        </w:rPr>
        <w:t>3</w:t>
      </w:r>
      <w:r w:rsidR="00F26284">
        <w:rPr>
          <w:b/>
          <w:bCs/>
        </w:rPr>
        <w:t>1</w:t>
      </w:r>
    </w:p>
    <w:p w14:paraId="78227E1E" w14:textId="77777777" w:rsidR="00D50FFF" w:rsidRDefault="00D50FFF">
      <w:pPr>
        <w:jc w:val="center"/>
        <w:sectPr w:rsidR="00D50FFF" w:rsidSect="007D7EB4">
          <w:footerReference w:type="default" r:id="rId11"/>
          <w:type w:val="continuous"/>
          <w:pgSz w:w="11910" w:h="16840"/>
          <w:pgMar w:top="1320" w:right="160" w:bottom="960" w:left="400" w:header="0" w:footer="741" w:gutter="0"/>
          <w:cols w:space="720"/>
        </w:sectPr>
      </w:pPr>
    </w:p>
    <w:p w14:paraId="55D6A2D0" w14:textId="68E13031" w:rsidR="00D50FFF" w:rsidRPr="00DA563D" w:rsidRDefault="007D7C2D" w:rsidP="005E4346">
      <w:pPr>
        <w:ind w:left="1134" w:right="674"/>
        <w:jc w:val="center"/>
        <w:rPr>
          <w:b/>
          <w:sz w:val="24"/>
        </w:rPr>
      </w:pPr>
      <w:r>
        <w:rPr>
          <w:b/>
          <w:sz w:val="24"/>
        </w:rPr>
        <w:lastRenderedPageBreak/>
        <w:t>АННОТАЦИЯ</w:t>
      </w:r>
    </w:p>
    <w:p w14:paraId="67065A56" w14:textId="1AF10D1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Программа и методика испытаний — это документ, в котором содержится информация о программном продукте, а также полное описание приемочных испытаний для данного программного продукта. </w:t>
      </w:r>
    </w:p>
    <w:p w14:paraId="79C48495" w14:textId="2D9AA2B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>Настоящая Программа и методика испытаний для «</w:t>
      </w:r>
      <w:r w:rsidR="00393303" w:rsidRPr="00393303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Pr="009E6B43">
        <w:t>» содержит следующие разделы:</w:t>
      </w:r>
      <w:r w:rsidRPr="009E6B43">
        <w:br/>
        <w:t xml:space="preserve">«Объект испытаний», «Цель испытаний», «Требования к программе», «Требования к </w:t>
      </w:r>
      <w:proofErr w:type="spellStart"/>
      <w:r w:rsidRPr="009E6B43">
        <w:t>программнои</w:t>
      </w:r>
      <w:proofErr w:type="spellEnd"/>
      <w:r w:rsidRPr="009E6B43">
        <w:t xml:space="preserve">̆ документации», «Средства и порядок испытаний», «Методы испытаний», «Приложения». </w:t>
      </w:r>
    </w:p>
    <w:p w14:paraId="031F4530" w14:textId="77777777" w:rsidR="00556CC8" w:rsidRPr="005453A0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«Объект испытаний» указано наименование, краткая характеристика и назначение программы. </w:t>
      </w:r>
    </w:p>
    <w:p w14:paraId="61ADFC0E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«Цель испытаний» указана цель проведения испытаний. </w:t>
      </w:r>
    </w:p>
    <w:p w14:paraId="6AAB9913" w14:textId="0FC8648D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программе» содержит основные требования к программе, которые подлежат проверке во время испытаний (требования к функционалу). </w:t>
      </w:r>
    </w:p>
    <w:p w14:paraId="541C65A3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программным документам» содержит состав </w:t>
      </w:r>
      <w:proofErr w:type="spellStart"/>
      <w:r w:rsidRPr="009E6B43">
        <w:t>программнои</w:t>
      </w:r>
      <w:proofErr w:type="spellEnd"/>
      <w:r w:rsidRPr="009E6B43">
        <w:t xml:space="preserve">̆ документации, которая представляется на испытания. </w:t>
      </w:r>
    </w:p>
    <w:p w14:paraId="60740218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«Средства и порядок испытаний» содержит информацию о технических и программных средствах, которые следует использовать во время испытаний, а также порядок этих испытаний. </w:t>
      </w:r>
    </w:p>
    <w:p w14:paraId="5D81316D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«Методы испытаний» содержит информацию об используемых методах испытаний. </w:t>
      </w:r>
    </w:p>
    <w:p w14:paraId="40521337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proofErr w:type="spellStart"/>
      <w:r w:rsidRPr="009E6B43">
        <w:t>Настоящии</w:t>
      </w:r>
      <w:proofErr w:type="spellEnd"/>
      <w:r w:rsidRPr="009E6B43">
        <w:t xml:space="preserve">̆ документ разработан в соответствии с требованиями: </w:t>
      </w:r>
    </w:p>
    <w:p w14:paraId="0F13E505" w14:textId="3FABAEF2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/>
        <w:jc w:val="both"/>
      </w:pPr>
      <w:r w:rsidRPr="009E6B43">
        <w:t>1) ГОСТ 19.101-77 Виды программ и программных документов [1];</w:t>
      </w:r>
      <w:r w:rsidRPr="009E6B43">
        <w:br/>
        <w:t>2) ГОСТ 19.102-77 Стадии разработки [2];</w:t>
      </w:r>
      <w:r w:rsidRPr="009E6B43">
        <w:br/>
        <w:t>3) ГОСТ 19.103-77 Обозначения программ и программных документов [3]; 4) ГОСТ 19.104-78 Основные надписи [4];</w:t>
      </w:r>
      <w:r w:rsidRPr="009E6B43">
        <w:br/>
        <w:t xml:space="preserve">5) ГОСТ 19.105-78 Общие требования к программным документам [5]; </w:t>
      </w:r>
      <w:r w:rsidRPr="009E6B43">
        <w:br/>
        <w:t>6) ГОСТ 19.106-78 Требования к программным документам, выполненным печатным способом [6];</w:t>
      </w:r>
      <w:r w:rsidRPr="009E6B43">
        <w:br/>
        <w:t xml:space="preserve">7) ГОСТ 19.301-79 Программа и методика испытаний. Требования к содержанию и оформлению [10]. </w:t>
      </w:r>
    </w:p>
    <w:p w14:paraId="0945A665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lastRenderedPageBreak/>
        <w:t xml:space="preserve">Изменения к данному документу оформляются согласно ГОСТ 19.603-78 [8], ГОСТ 19.604-78 [9]. </w:t>
      </w:r>
    </w:p>
    <w:p w14:paraId="150A7E38" w14:textId="1EFBB82E" w:rsidR="00556CC8" w:rsidRPr="00556CC8" w:rsidRDefault="00556CC8" w:rsidP="00556CC8">
      <w:pPr>
        <w:pStyle w:val="NormalWeb"/>
        <w:ind w:left="709"/>
        <w:rPr>
          <w:rFonts w:ascii="TimesNewRomanPSMT" w:hAnsi="TimesNewRomanPSMT"/>
        </w:rPr>
        <w:sectPr w:rsidR="00556CC8" w:rsidRPr="00556CC8" w:rsidSect="007D7EB4">
          <w:headerReference w:type="default" r:id="rId12"/>
          <w:footerReference w:type="default" r:id="rId13"/>
          <w:pgSz w:w="11910" w:h="16840"/>
          <w:pgMar w:top="1240" w:right="570" w:bottom="2680" w:left="400" w:header="717" w:footer="2452" w:gutter="0"/>
          <w:cols w:space="720"/>
        </w:sectPr>
      </w:pPr>
    </w:p>
    <w:p w14:paraId="14656B05" w14:textId="1EA926FF" w:rsidR="00D50FFF" w:rsidRPr="006764C3" w:rsidRDefault="007D7C2D" w:rsidP="006764C3">
      <w:pPr>
        <w:jc w:val="center"/>
        <w:rPr>
          <w:b/>
          <w:bCs/>
          <w:sz w:val="24"/>
          <w:szCs w:val="24"/>
        </w:rPr>
      </w:pPr>
      <w:r w:rsidRPr="006764C3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11977418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CEB9B9" w14:textId="03098111" w:rsidR="006764C3" w:rsidRPr="0030411C" w:rsidRDefault="006764C3">
          <w:pPr>
            <w:pStyle w:val="TOCHeading"/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</w:p>
        <w:p w14:paraId="44B85CBB" w14:textId="7DDF1052" w:rsidR="00F26284" w:rsidRPr="00F26284" w:rsidRDefault="006764C3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begin"/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instrText xml:space="preserve"> TOC \o "1-3" \h \z \u </w:instrText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separate"/>
          </w:r>
          <w:hyperlink w:anchor="_Toc197699278" w:history="1">
            <w:r w:rsidR="00F26284"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ГЛОССАРИЙ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_Toc197699278 \h </w:instrTex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 w:rsidR="00F26284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CA4181" w14:textId="28C9E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ОБЪЕКТ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3FEE52" w14:textId="4F96948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Наименование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8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программы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68E63" w14:textId="69FB574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Краткая характеристика области применения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B15A90" w14:textId="78EDF93A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ЦЕЛЬ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EBFDB0" w14:textId="138D6CF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Документы,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основании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которых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ведется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разработка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700554" w14:textId="2A29DC1F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ПРОГРАММЕ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8950CA" w14:textId="2EA6C09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ED372A" w14:textId="3BCA42A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3.1.1.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Состав выполняемых функций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A21AC" w14:textId="480D08A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Создание и управление регрессионными моделями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2D3939" w14:textId="419645C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Генерация и обработка данных с аномалиями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0C26BE" w14:textId="2B325DD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4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Методы очистки данных от аномалий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_Toc197699342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13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55DF17" w14:textId="492AA169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7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Оценка влияния аномалий на качество регрессионных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_Toc197699371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E7A99C" w14:textId="3C6FC61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9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хранения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_Toc197699399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50D9D" w14:textId="7564DFC6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2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 выходных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_Toc197699420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0430E" w14:textId="520DBE42" w:rsidR="00F26284" w:rsidRPr="00F26284" w:rsidRDefault="00F26284" w:rsidP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14:ligatures w14:val="standardContextual"/>
            </w:rPr>
          </w:pPr>
          <w:hyperlink w:anchor="_Toc19769944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интерфейсу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_Toc197699446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B922F7" w14:textId="29F9B32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надежности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7F1E06" w14:textId="13C5C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1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AF79D0" w14:textId="62B6C02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Состав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E0EBCB" w14:textId="6FE9050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Специальные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C28C50" w14:textId="7D9353B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8D8A12" w14:textId="4BB8EBB1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Технические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F68012" w14:textId="1E2D46D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C20D5" w14:textId="5A2372D3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Порядок проведения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25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A4739B" w14:textId="1288F3C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F3CE30" w14:textId="4C3ABE2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технической 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39C8DA" w14:textId="0A2B5D3E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DB1CA1" w14:textId="173F8A8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Модуль пользовательского интерфейса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E60044" w14:textId="64F798E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создания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FCE5B3" w14:textId="035118E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2AF0BA" w14:textId="509C89D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49E21E" w14:textId="3CB5C403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запуска анализа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413EC" w14:textId="7E98B492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статистических методов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AD06E5" w14:textId="149D79EE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наименьших квадратов (LSM)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67AC66" w14:textId="626FB40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 наименьших абсолютных отклонений (LAD):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5443CB" w14:textId="06E568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обастны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метод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регрессии (Huber, Tukey)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08030" w14:textId="21A3F33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Проверка реализации метода Тейла-Сена (TheilSen)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8EB18" w14:textId="74DF39B0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машинного обучения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5FBC95" w14:textId="6899D095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Модель визуализации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D250D5" w14:textId="0FDEBA8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графиков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4ECC96" w14:textId="2A0151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результатов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39DFF8" w14:textId="241FE96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Проверка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требований к надёжности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51EA63" w14:textId="757AEA94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устойчивости программы к некорректным входным данным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99A1C4" w14:textId="40A91D5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параллельной обработки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DFD92F" w14:textId="77913E9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работы с памятью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9BB903" w14:textId="4C440F72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СПИСОК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ИСТОЧНИКОВ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15993C" w14:textId="38F8BD84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ЛИСТ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РЕГИСТРАЦИИ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ИЗМЕНЕНИ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DDC88" w14:textId="4A876DE5" w:rsidR="006764C3" w:rsidRPr="00F26284" w:rsidRDefault="006764C3" w:rsidP="00F26284">
          <w:pPr>
            <w:rPr>
              <w:sz w:val="24"/>
              <w:szCs w:val="24"/>
            </w:rPr>
            <w:sectPr w:rsidR="006764C3" w:rsidRPr="00F26284" w:rsidSect="007D7EB4">
              <w:pgSz w:w="11910" w:h="16840"/>
              <w:pgMar w:top="1240" w:right="160" w:bottom="2904" w:left="400" w:header="717" w:footer="2452" w:gutter="0"/>
              <w:cols w:space="720"/>
            </w:sectPr>
          </w:pPr>
          <w:r w:rsidRPr="00F26284">
            <w:rPr>
              <w:rFonts w:hint="c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4387F7" w14:textId="77777777" w:rsidR="00D50FFF" w:rsidRPr="00C405F4" w:rsidRDefault="00D50FFF">
      <w:pPr>
        <w:sectPr w:rsidR="00D50FFF" w:rsidRPr="00C405F4" w:rsidSect="007D7EB4">
          <w:type w:val="continuous"/>
          <w:pgSz w:w="11910" w:h="16840"/>
          <w:pgMar w:top="1260" w:right="160" w:bottom="2904" w:left="400" w:header="720" w:footer="720" w:gutter="0"/>
          <w:cols w:space="720"/>
        </w:sectPr>
      </w:pPr>
    </w:p>
    <w:p w14:paraId="64C3C8DF" w14:textId="77777777" w:rsidR="00D50FFF" w:rsidRDefault="007D7C2D">
      <w:pPr>
        <w:pStyle w:val="Heading1"/>
        <w:spacing w:before="21"/>
        <w:ind w:left="1289" w:right="676" w:firstLine="0"/>
        <w:jc w:val="center"/>
      </w:pPr>
      <w:bookmarkStart w:id="1" w:name="_bookmark0"/>
      <w:bookmarkStart w:id="2" w:name="_Toc197699278"/>
      <w:bookmarkEnd w:id="1"/>
      <w:r>
        <w:lastRenderedPageBreak/>
        <w:t>ГЛОССАРИЙ</w:t>
      </w:r>
      <w:bookmarkEnd w:id="2"/>
    </w:p>
    <w:p w14:paraId="45FE116A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17B5083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Регрессионная модель</w:t>
      </w:r>
      <w:r w:rsidRPr="004E082C">
        <w:rPr>
          <w:sz w:val="24"/>
          <w:szCs w:val="24"/>
        </w:rPr>
        <w:t xml:space="preserve"> – математический метод прогнозирования, устанавливающий зависимость между целевой переменной и одним или несколькими признаками.</w:t>
      </w:r>
    </w:p>
    <w:p w14:paraId="3C3D90C6" w14:textId="651179A4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Аномальные наблюдения</w:t>
      </w:r>
      <w:r w:rsidRPr="004E082C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–</w:t>
      </w:r>
      <w:r w:rsidRPr="004E082C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точки данных, которые значительно отклоняются от остальных наблюдений в наборе данных и могут негативно влиять на точность прогнозирования.</w:t>
      </w:r>
    </w:p>
    <w:p w14:paraId="20E7BD0B" w14:textId="68EF4CAA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JSON</w:t>
      </w:r>
      <w:r w:rsidR="00515EC5" w:rsidRPr="00515EC5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– легкий формат обмена данными, используемый для хранения конфигураций моделей и параметров экспериментов.</w:t>
      </w:r>
    </w:p>
    <w:p w14:paraId="04E455A2" w14:textId="239D4FF7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CSV</w:t>
      </w:r>
      <w:r w:rsidRPr="004E082C">
        <w:rPr>
          <w:sz w:val="24"/>
          <w:szCs w:val="24"/>
        </w:rPr>
        <w:t xml:space="preserve"> – формат хранения табличных данных, где значения разделены определенным символом</w:t>
      </w:r>
      <w:r w:rsidR="00515EC5" w:rsidRPr="00515EC5">
        <w:rPr>
          <w:sz w:val="24"/>
          <w:szCs w:val="24"/>
        </w:rPr>
        <w:t>.</w:t>
      </w:r>
    </w:p>
    <w:p w14:paraId="0053B327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MVC (Model-View-</w:t>
      </w:r>
      <w:proofErr w:type="spellStart"/>
      <w:r w:rsidRPr="004E082C">
        <w:rPr>
          <w:b/>
          <w:bCs/>
          <w:sz w:val="24"/>
          <w:szCs w:val="24"/>
        </w:rPr>
        <w:t>Controller</w:t>
      </w:r>
      <w:proofErr w:type="spellEnd"/>
      <w:r w:rsidRPr="004E082C">
        <w:rPr>
          <w:b/>
          <w:bCs/>
          <w:sz w:val="24"/>
          <w:szCs w:val="24"/>
        </w:rPr>
        <w:t>)</w:t>
      </w:r>
      <w:r w:rsidRPr="004E082C">
        <w:rPr>
          <w:sz w:val="24"/>
          <w:szCs w:val="24"/>
        </w:rPr>
        <w:t xml:space="preserve"> – архитектурный паттерн, используемый для разделения логики приложения и представления данных.</w:t>
      </w:r>
    </w:p>
    <w:p w14:paraId="4BD87050" w14:textId="14ACBBCE" w:rsid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Асинхронные вычисления</w:t>
      </w:r>
      <w:r w:rsidRPr="004E082C">
        <w:rPr>
          <w:sz w:val="24"/>
          <w:szCs w:val="24"/>
        </w:rPr>
        <w:t xml:space="preserve"> – метод параллельного выполнения задач для повышения производительности, особенно при проведении множества экспериментов.</w:t>
      </w:r>
    </w:p>
    <w:p w14:paraId="6CD8C778" w14:textId="77777777" w:rsidR="005A0B14" w:rsidRPr="005A0B14" w:rsidRDefault="005A0B14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5A0B14">
        <w:rPr>
          <w:b/>
          <w:bCs/>
          <w:sz w:val="24"/>
          <w:szCs w:val="24"/>
        </w:rPr>
        <w:t>Целевая переменная (цель)</w:t>
      </w:r>
      <w:r w:rsidRPr="005A0B14">
        <w:rPr>
          <w:sz w:val="24"/>
          <w:szCs w:val="24"/>
        </w:rPr>
        <w:t xml:space="preserve"> – поле в наборе данных, значение которого модель стремится предсказать на основе признаков.</w:t>
      </w:r>
    </w:p>
    <w:p w14:paraId="561F0E2B" w14:textId="646C0C00" w:rsidR="005A0B14" w:rsidRPr="004E082C" w:rsidRDefault="005A0B14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b/>
          <w:sz w:val="24"/>
        </w:rPr>
        <w:t xml:space="preserve">Признак </w:t>
      </w:r>
      <w:r>
        <w:rPr>
          <w:sz w:val="24"/>
        </w:rPr>
        <w:t>– поле в наборе данных, которое используется как для предсказания величины-цели</w:t>
      </w:r>
      <w:r>
        <w:rPr>
          <w:sz w:val="24"/>
        </w:rPr>
        <w:t>.</w:t>
      </w:r>
    </w:p>
    <w:p w14:paraId="7C04B389" w14:textId="77777777" w:rsidR="005A0B14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Метрики качества</w:t>
      </w:r>
      <w:r w:rsidRPr="004E082C">
        <w:rPr>
          <w:sz w:val="24"/>
          <w:szCs w:val="24"/>
        </w:rPr>
        <w:t xml:space="preserve"> – показатели, используемые для оценки точности регрессионных моделей</w:t>
      </w:r>
      <w:r w:rsidR="005A0B14">
        <w:rPr>
          <w:sz w:val="24"/>
          <w:szCs w:val="24"/>
        </w:rPr>
        <w:t>.</w:t>
      </w:r>
    </w:p>
    <w:p w14:paraId="43DE9D03" w14:textId="1DE33181" w:rsidR="005A0B14" w:rsidRPr="005A0B14" w:rsidRDefault="005A0B14" w:rsidP="005A0B14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  <w:sectPr w:rsidR="005A0B14" w:rsidRPr="005A0B14" w:rsidSect="007D7EB4">
          <w:pgSz w:w="11910" w:h="16840"/>
          <w:pgMar w:top="1240" w:right="1137" w:bottom="2680" w:left="400" w:header="717" w:footer="2452" w:gutter="0"/>
          <w:cols w:space="720"/>
        </w:sectPr>
      </w:pPr>
    </w:p>
    <w:p w14:paraId="4E3A5973" w14:textId="26E39E80" w:rsidR="00D50FFF" w:rsidRDefault="00192CC4" w:rsidP="00FF7173">
      <w:pPr>
        <w:pStyle w:val="Heading1"/>
        <w:numPr>
          <w:ilvl w:val="0"/>
          <w:numId w:val="6"/>
        </w:numPr>
        <w:tabs>
          <w:tab w:val="left" w:pos="5453"/>
        </w:tabs>
        <w:spacing w:before="21"/>
        <w:ind w:left="4678" w:hanging="283"/>
        <w:jc w:val="left"/>
      </w:pPr>
      <w:bookmarkStart w:id="3" w:name="_bookmark1"/>
      <w:bookmarkStart w:id="4" w:name="_Toc197699279"/>
      <w:bookmarkEnd w:id="3"/>
      <w:r>
        <w:lastRenderedPageBreak/>
        <w:t>ОБЪЕКТ ИСПЫТАНИЙ</w:t>
      </w:r>
      <w:bookmarkEnd w:id="4"/>
    </w:p>
    <w:p w14:paraId="2F86770E" w14:textId="77777777" w:rsidR="00D50FFF" w:rsidRDefault="00D50FFF">
      <w:pPr>
        <w:pStyle w:val="BodyText"/>
        <w:spacing w:before="9"/>
        <w:rPr>
          <w:b/>
          <w:sz w:val="14"/>
        </w:rPr>
      </w:pPr>
    </w:p>
    <w:p w14:paraId="54922B9A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5" w:name="_bookmark2"/>
      <w:bookmarkStart w:id="6" w:name="_Toc197699280"/>
      <w:bookmarkEnd w:id="5"/>
      <w:r>
        <w:t>Наименование</w:t>
      </w:r>
      <w:r>
        <w:rPr>
          <w:spacing w:val="-8"/>
        </w:rPr>
        <w:t xml:space="preserve"> </w:t>
      </w:r>
      <w:r>
        <w:t>программы</w:t>
      </w:r>
      <w:bookmarkEnd w:id="6"/>
    </w:p>
    <w:p w14:paraId="069F92C8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2CEC259" w14:textId="6A648819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– «</w:t>
      </w:r>
      <w:r w:rsidR="00E274EF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</w:p>
    <w:p w14:paraId="410292F2" w14:textId="5AC1F4B2" w:rsidR="00D50FFF" w:rsidRPr="00F26284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US"/>
        </w:rPr>
      </w:pPr>
      <w:r>
        <w:t>Наименование</w:t>
      </w:r>
      <w:r w:rsidRPr="00F26284">
        <w:rPr>
          <w:lang w:val="en-US"/>
        </w:rPr>
        <w:t xml:space="preserve"> </w:t>
      </w:r>
      <w:r>
        <w:t>программы</w:t>
      </w:r>
      <w:r w:rsidRPr="00F26284">
        <w:rPr>
          <w:lang w:val="en-US"/>
        </w:rPr>
        <w:t xml:space="preserve"> </w:t>
      </w:r>
      <w:r>
        <w:t>на</w:t>
      </w:r>
      <w:r w:rsidRPr="00F26284">
        <w:rPr>
          <w:lang w:val="en-US"/>
        </w:rPr>
        <w:t xml:space="preserve"> </w:t>
      </w:r>
      <w:r>
        <w:t>английском</w:t>
      </w:r>
      <w:r w:rsidRPr="00F26284">
        <w:rPr>
          <w:lang w:val="en-US"/>
        </w:rPr>
        <w:t xml:space="preserve"> </w:t>
      </w:r>
      <w:r>
        <w:t>языке</w:t>
      </w:r>
      <w:r w:rsidRPr="00F26284">
        <w:rPr>
          <w:lang w:val="en-US"/>
        </w:rPr>
        <w:t xml:space="preserve"> – «</w:t>
      </w:r>
      <w:r w:rsidR="00D36892" w:rsidRPr="00F26284">
        <w:rPr>
          <w:lang w:val="en-US"/>
        </w:rPr>
        <w:t xml:space="preserve">Development of a Software Package to Study the Influence of </w:t>
      </w:r>
      <w:r w:rsidR="00D36892" w:rsidRPr="00F26284">
        <w:rPr>
          <w:lang w:val="en-US"/>
        </w:rPr>
        <w:t>Outliers</w:t>
      </w:r>
      <w:r w:rsidR="00D36892" w:rsidRPr="00F26284">
        <w:rPr>
          <w:lang w:val="en-US"/>
        </w:rPr>
        <w:t xml:space="preserve"> on the Prediction Accuracy in Regression Models</w:t>
      </w:r>
      <w:r w:rsidRPr="00F26284">
        <w:rPr>
          <w:lang w:val="en-US"/>
        </w:rPr>
        <w:t>».</w:t>
      </w:r>
    </w:p>
    <w:p w14:paraId="1ACC13C0" w14:textId="403596EE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для пользователя – «</w:t>
      </w:r>
      <w:proofErr w:type="spellStart"/>
      <w:r w:rsidR="00C138A0" w:rsidRPr="009808FE">
        <w:t>MSnOutliers</w:t>
      </w:r>
      <w:proofErr w:type="spellEnd"/>
      <w:r>
        <w:t>».</w:t>
      </w:r>
    </w:p>
    <w:p w14:paraId="221E6B51" w14:textId="77777777" w:rsidR="00D50FFF" w:rsidRDefault="00D50FFF">
      <w:pPr>
        <w:pStyle w:val="BodyText"/>
        <w:spacing w:before="4"/>
        <w:rPr>
          <w:sz w:val="22"/>
        </w:rPr>
      </w:pPr>
    </w:p>
    <w:p w14:paraId="0407CF9B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7" w:name="_bookmark3"/>
      <w:bookmarkStart w:id="8" w:name="_Toc197699281"/>
      <w:bookmarkEnd w:id="7"/>
      <w:r>
        <w:t>Краткая</w:t>
      </w:r>
      <w:r w:rsidRPr="0082288E">
        <w:t xml:space="preserve"> </w:t>
      </w:r>
      <w:r>
        <w:t>характеристика</w:t>
      </w:r>
      <w:r w:rsidRPr="0082288E">
        <w:t xml:space="preserve"> </w:t>
      </w:r>
      <w:r>
        <w:t>области</w:t>
      </w:r>
      <w:r w:rsidRPr="0082288E">
        <w:t xml:space="preserve"> </w:t>
      </w:r>
      <w:r>
        <w:t>применения</w:t>
      </w:r>
      <w:bookmarkEnd w:id="8"/>
    </w:p>
    <w:p w14:paraId="3AB4243B" w14:textId="77777777" w:rsidR="00D50FFF" w:rsidRDefault="00D50FFF">
      <w:pPr>
        <w:pStyle w:val="Heading1"/>
        <w:tabs>
          <w:tab w:val="left" w:pos="1722"/>
        </w:tabs>
        <w:ind w:left="1302" w:firstLine="0"/>
      </w:pPr>
    </w:p>
    <w:p w14:paraId="21D5AE04" w14:textId="559B51D5" w:rsidR="00C86C31" w:rsidRPr="00C86C31" w:rsidRDefault="002B09D2" w:rsidP="00C86C31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RU"/>
        </w:rPr>
      </w:pPr>
      <w:bookmarkStart w:id="9" w:name="_bookmark4"/>
      <w:bookmarkEnd w:id="9"/>
      <w:r>
        <w:t>«</w:t>
      </w:r>
      <w:proofErr w:type="spellStart"/>
      <w:r>
        <w:rPr>
          <w:lang w:val="en-US"/>
        </w:rPr>
        <w:t>MSnOutliers</w:t>
      </w:r>
      <w:proofErr w:type="spellEnd"/>
      <w:r>
        <w:t>» – приложение для исследования качества различных статистических методов на выборках данных с большим числом зашумленных (т. е. содержащих в себе помимо полезной нагрузки некоторый шум известного распределения) данных.</w:t>
      </w:r>
    </w:p>
    <w:p w14:paraId="3A25D216" w14:textId="1D818BC6" w:rsidR="00C86C31" w:rsidRPr="00C86C31" w:rsidRDefault="00C86C31" w:rsidP="00C86C31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RU"/>
        </w:rPr>
      </w:pPr>
      <w:r w:rsidRPr="00C86C31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14:paraId="3EB050DB" w14:textId="0D663074" w:rsidR="00BE339C" w:rsidRPr="00BE339C" w:rsidRDefault="00BE339C" w:rsidP="00C86C31">
      <w:pPr>
        <w:pStyle w:val="BodyText"/>
        <w:tabs>
          <w:tab w:val="left" w:pos="142"/>
        </w:tabs>
        <w:spacing w:before="1" w:line="360" w:lineRule="auto"/>
        <w:ind w:right="683"/>
        <w:jc w:val="both"/>
        <w:sectPr w:rsidR="00BE339C" w:rsidRPr="00BE339C" w:rsidSect="007D7EB4">
          <w:pgSz w:w="11920" w:h="16850"/>
          <w:pgMar w:top="1240" w:right="160" w:bottom="2680" w:left="400" w:header="715" w:footer="2486" w:gutter="0"/>
          <w:cols w:space="720"/>
        </w:sectPr>
      </w:pPr>
    </w:p>
    <w:p w14:paraId="0D1AA4C6" w14:textId="1EF9D307" w:rsidR="00D50FFF" w:rsidRDefault="00192CC4">
      <w:pPr>
        <w:pStyle w:val="Heading1"/>
        <w:numPr>
          <w:ilvl w:val="0"/>
          <w:numId w:val="6"/>
        </w:numPr>
        <w:tabs>
          <w:tab w:val="left" w:pos="4181"/>
        </w:tabs>
        <w:spacing w:before="21"/>
        <w:ind w:left="4180"/>
        <w:jc w:val="left"/>
      </w:pPr>
      <w:bookmarkStart w:id="10" w:name="_Toc197699282"/>
      <w:r>
        <w:lastRenderedPageBreak/>
        <w:t>ЦЕЛЬ ИСПЫТАНИЙ</w:t>
      </w:r>
      <w:bookmarkEnd w:id="10"/>
    </w:p>
    <w:p w14:paraId="522FF0C8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43512FC" w14:textId="77777777" w:rsidR="00D50FFF" w:rsidRDefault="007D7C2D" w:rsidP="0082288E">
      <w:pPr>
        <w:pStyle w:val="Heading1"/>
        <w:numPr>
          <w:ilvl w:val="1"/>
          <w:numId w:val="8"/>
        </w:numPr>
        <w:tabs>
          <w:tab w:val="left" w:pos="1730"/>
        </w:tabs>
        <w:ind w:left="1843" w:right="577" w:hanging="709"/>
        <w:jc w:val="both"/>
      </w:pPr>
      <w:bookmarkStart w:id="11" w:name="_bookmark5"/>
      <w:bookmarkStart w:id="12" w:name="_Toc197699283"/>
      <w:bookmarkEnd w:id="11"/>
      <w:r>
        <w:t>Документы,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разработка</w:t>
      </w:r>
      <w:bookmarkEnd w:id="12"/>
    </w:p>
    <w:p w14:paraId="0CC4C313" w14:textId="77777777" w:rsidR="00A81B72" w:rsidRDefault="00A81B72" w:rsidP="00A81B72">
      <w:pPr>
        <w:pStyle w:val="Heading1"/>
        <w:tabs>
          <w:tab w:val="left" w:pos="1730"/>
        </w:tabs>
        <w:ind w:left="1729" w:firstLine="0"/>
        <w:jc w:val="both"/>
      </w:pPr>
    </w:p>
    <w:p w14:paraId="34F0E423" w14:textId="77777777" w:rsidR="00F21F51" w:rsidRPr="00F21F51" w:rsidRDefault="00F21F51" w:rsidP="00A81B72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bookmarkStart w:id="13" w:name="_bookmark6"/>
      <w:bookmarkEnd w:id="13"/>
      <w:r w:rsidRPr="00F21F51">
        <w:t xml:space="preserve">Целью испытаний является проверка корректности выполнения </w:t>
      </w:r>
      <w:proofErr w:type="spellStart"/>
      <w:r w:rsidRPr="00F21F51">
        <w:t>программои</w:t>
      </w:r>
      <w:proofErr w:type="spellEnd"/>
      <w:r w:rsidRPr="00F21F51">
        <w:t>̆ функций, изложенных в п. 4 «Требования к программе» настоящего Технического задания из комплекта документации в соответствии с ЕСПД (</w:t>
      </w:r>
      <w:proofErr w:type="spellStart"/>
      <w:r w:rsidRPr="00F21F51">
        <w:t>Единои</w:t>
      </w:r>
      <w:proofErr w:type="spellEnd"/>
      <w:r w:rsidRPr="00F21F51">
        <w:t xml:space="preserve">̆ </w:t>
      </w:r>
      <w:proofErr w:type="spellStart"/>
      <w:r w:rsidRPr="00F21F51">
        <w:t>системои</w:t>
      </w:r>
      <w:proofErr w:type="spellEnd"/>
      <w:r w:rsidRPr="00F21F51">
        <w:t xml:space="preserve">̆ </w:t>
      </w:r>
      <w:proofErr w:type="spellStart"/>
      <w:r w:rsidRPr="00F21F51">
        <w:t>программнои</w:t>
      </w:r>
      <w:proofErr w:type="spellEnd"/>
      <w:r w:rsidRPr="00F21F51">
        <w:t xml:space="preserve">̆ документации). </w:t>
      </w:r>
    </w:p>
    <w:p w14:paraId="0FC54A19" w14:textId="77777777" w:rsidR="00D50FFF" w:rsidRPr="00192CC4" w:rsidRDefault="00D50FFF">
      <w:pPr>
        <w:spacing w:line="360" w:lineRule="auto"/>
        <w:jc w:val="both"/>
        <w:sectPr w:rsidR="00D50FFF" w:rsidRPr="00192CC4" w:rsidSect="007D7EB4">
          <w:pgSz w:w="11910" w:h="16840"/>
          <w:pgMar w:top="1240" w:right="160" w:bottom="2680" w:left="400" w:header="717" w:footer="2452" w:gutter="0"/>
          <w:cols w:space="720"/>
        </w:sectPr>
      </w:pPr>
    </w:p>
    <w:p w14:paraId="16FDC5AD" w14:textId="77777777" w:rsidR="00D50FFF" w:rsidRDefault="007D7C2D">
      <w:pPr>
        <w:pStyle w:val="Heading1"/>
        <w:numPr>
          <w:ilvl w:val="0"/>
          <w:numId w:val="6"/>
        </w:numPr>
        <w:tabs>
          <w:tab w:val="left" w:pos="4325"/>
        </w:tabs>
        <w:spacing w:before="21"/>
        <w:ind w:left="4324"/>
        <w:jc w:val="left"/>
      </w:pPr>
      <w:bookmarkStart w:id="14" w:name="_bookmark7"/>
      <w:bookmarkStart w:id="15" w:name="_bookmark10"/>
      <w:bookmarkStart w:id="16" w:name="_Toc197699284"/>
      <w:bookmarkEnd w:id="14"/>
      <w:bookmarkEnd w:id="15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bookmarkEnd w:id="16"/>
    </w:p>
    <w:p w14:paraId="20953A9E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666AD87B" w14:textId="57BC49DD" w:rsidR="00D50FFF" w:rsidRPr="00295D05" w:rsidRDefault="002751FF" w:rsidP="00295D05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17" w:name="_bookmark11"/>
      <w:bookmarkEnd w:id="17"/>
      <w:r>
        <w:t xml:space="preserve"> </w:t>
      </w:r>
      <w:bookmarkStart w:id="18" w:name="_Toc197699285"/>
      <w:r>
        <w:t>Требования к функциональным характеристикам</w:t>
      </w:r>
      <w:bookmarkEnd w:id="18"/>
    </w:p>
    <w:p w14:paraId="5AD1BFC2" w14:textId="77777777" w:rsidR="00295D05" w:rsidRDefault="002751FF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19" w:name="_Toc197699286"/>
      <w:r w:rsidRPr="00295D05">
        <w:rPr>
          <w:lang w:val="en-RU"/>
        </w:rPr>
        <w:t>Состав выполняемых функций</w:t>
      </w:r>
      <w:bookmarkEnd w:id="19"/>
    </w:p>
    <w:p w14:paraId="314E6269" w14:textId="2283B550" w:rsidR="00295D05" w:rsidRPr="00295D05" w:rsidRDefault="00295D0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r w:rsidRPr="00295D05">
        <w:t xml:space="preserve"> </w:t>
      </w:r>
      <w:bookmarkStart w:id="20" w:name="_Toc197699287"/>
      <w:r w:rsidRPr="00295D05">
        <w:t>Создание и управление регрессионными моделями</w:t>
      </w:r>
      <w:bookmarkEnd w:id="20"/>
    </w:p>
    <w:p w14:paraId="280F5E45" w14:textId="23FDE0D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1" w:name="_Toc197699288"/>
      <w:r w:rsidRPr="00295D05">
        <w:rPr>
          <w:lang w:val="en-RU"/>
        </w:rPr>
        <w:t>Цель:</w:t>
      </w:r>
      <w:r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различных типов регрессионных моделей с возможностью настройки их параметров для исследования их устойчивости к аномальным наблюдениям.</w:t>
      </w:r>
      <w:bookmarkEnd w:id="21"/>
    </w:p>
    <w:p w14:paraId="64053A53" w14:textId="51F11069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2" w:name="_Toc197699289"/>
      <w:r w:rsidRPr="00295D05">
        <w:rPr>
          <w:lang w:val="en-RU"/>
        </w:rPr>
        <w:t>Задачи:</w:t>
      </w:r>
      <w:bookmarkEnd w:id="22"/>
    </w:p>
    <w:p w14:paraId="379B5D0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" w:name="_Toc197699290"/>
      <w:r w:rsidRPr="00295D05">
        <w:rPr>
          <w:b w:val="0"/>
          <w:bCs w:val="0"/>
          <w:lang w:val="en-RU"/>
        </w:rPr>
        <w:t>Реализация классического метода наименьших квадратов (LSM) для получения базовой модели регрессии.</w:t>
      </w:r>
      <w:bookmarkEnd w:id="23"/>
    </w:p>
    <w:p w14:paraId="5E4D2F22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" w:name="_Toc197699291"/>
      <w:r w:rsidRPr="00295D05">
        <w:rPr>
          <w:b w:val="0"/>
          <w:bCs w:val="0"/>
          <w:lang w:val="en-RU"/>
        </w:rPr>
        <w:t>Реализация робастных методов регрессии (Huber, Tukey) с настраиваемыми параметрами чувствительности к выбросам.</w:t>
      </w:r>
      <w:bookmarkEnd w:id="24"/>
    </w:p>
    <w:p w14:paraId="521617C6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" w:name="_Toc197699292"/>
      <w:r w:rsidRPr="00295D05">
        <w:rPr>
          <w:b w:val="0"/>
          <w:bCs w:val="0"/>
          <w:lang w:val="en-RU"/>
        </w:rPr>
        <w:t>Реализация метода наименьших абсолютных отклонений (LAD) для минимизации суммы абсолютных разностей между наблюдаемыми и предсказанными значениями.</w:t>
      </w:r>
      <w:bookmarkEnd w:id="25"/>
    </w:p>
    <w:p w14:paraId="349ADA67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" w:name="_Toc197699293"/>
      <w:r w:rsidRPr="00295D05">
        <w:rPr>
          <w:b w:val="0"/>
          <w:bCs w:val="0"/>
          <w:lang w:val="en-RU"/>
        </w:rPr>
        <w:t>Реализация метода Тейла-Сена (TheilSen) для оценки медианных наклонов между всеми парами точек данных.</w:t>
      </w:r>
      <w:bookmarkEnd w:id="26"/>
    </w:p>
    <w:p w14:paraId="33B9623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" w:name="_Toc197699294"/>
      <w:r w:rsidRPr="00295D05">
        <w:rPr>
          <w:b w:val="0"/>
          <w:bCs w:val="0"/>
          <w:lang w:val="en-RU"/>
        </w:rPr>
        <w:t>Обеспечение возможности настройки параметров моделей через графический интерфейс пользователя.</w:t>
      </w:r>
      <w:bookmarkEnd w:id="27"/>
    </w:p>
    <w:p w14:paraId="69FA4FD7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8" w:name="_Toc197699295"/>
      <w:r w:rsidRPr="00295D05">
        <w:rPr>
          <w:lang w:val="en-RU"/>
        </w:rPr>
        <w:t>Требования к моделям:</w:t>
      </w:r>
      <w:bookmarkEnd w:id="28"/>
    </w:p>
    <w:p w14:paraId="42D5E636" w14:textId="2958C623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9" w:name="_Toc197699296"/>
      <w:r>
        <w:rPr>
          <w:b w:val="0"/>
          <w:bCs w:val="0"/>
        </w:rPr>
        <w:t>М</w:t>
      </w:r>
      <w:r w:rsidRPr="00295D05">
        <w:rPr>
          <w:b w:val="0"/>
          <w:bCs w:val="0"/>
          <w:lang w:val="en-RU"/>
        </w:rPr>
        <w:t>одели должны обеспечивать корректные результаты на чистых данных без аномалий.</w:t>
      </w:r>
      <w:bookmarkEnd w:id="29"/>
    </w:p>
    <w:p w14:paraId="22ED902B" w14:textId="5743B401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0" w:name="_Toc197699297"/>
      <w:r>
        <w:rPr>
          <w:b w:val="0"/>
          <w:bCs w:val="0"/>
        </w:rPr>
        <w:t>П</w:t>
      </w:r>
      <w:r w:rsidRPr="00295D05">
        <w:rPr>
          <w:b w:val="0"/>
          <w:bCs w:val="0"/>
          <w:lang w:val="en-RU"/>
        </w:rPr>
        <w:t>араметры моделей (дельта для робастных методов, количество эпох и скорость обучения для градиентных методов) должны быть легко изменяемы.</w:t>
      </w:r>
      <w:bookmarkEnd w:id="30"/>
    </w:p>
    <w:p w14:paraId="0EC08057" w14:textId="29BFE638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1" w:name="_Toc197699298"/>
      <w:r>
        <w:rPr>
          <w:b w:val="0"/>
          <w:bCs w:val="0"/>
        </w:rPr>
        <w:t>В</w:t>
      </w:r>
      <w:r w:rsidRPr="00295D05">
        <w:rPr>
          <w:b w:val="0"/>
          <w:bCs w:val="0"/>
          <w:lang w:val="en-RU"/>
        </w:rPr>
        <w:t>се модели должны возвращать результаты в едином формате для корректного сравнения.</w:t>
      </w:r>
      <w:bookmarkEnd w:id="31"/>
    </w:p>
    <w:p w14:paraId="0A083E5C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2" w:name="_Toc197699299"/>
      <w:r w:rsidRPr="00295D05">
        <w:rPr>
          <w:lang w:val="en-RU"/>
        </w:rPr>
        <w:t>Методы реализации:</w:t>
      </w:r>
      <w:bookmarkEnd w:id="32"/>
    </w:p>
    <w:p w14:paraId="794CFE1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3" w:name="_Toc197699300"/>
      <w:r w:rsidRPr="00295D05">
        <w:rPr>
          <w:b w:val="0"/>
          <w:bCs w:val="0"/>
          <w:lang w:val="en-RU"/>
        </w:rPr>
        <w:t>Использование библиотеки Eigen для эффективных матричных вычислений.</w:t>
      </w:r>
      <w:bookmarkEnd w:id="33"/>
    </w:p>
    <w:p w14:paraId="19BD0B82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4" w:name="_Toc197699301"/>
      <w:r w:rsidRPr="00295D05">
        <w:rPr>
          <w:b w:val="0"/>
          <w:bCs w:val="0"/>
          <w:lang w:val="en-RU"/>
        </w:rPr>
        <w:lastRenderedPageBreak/>
        <w:t>Применение методов оптимизации на основе градиентного спуска для обучения моделей.</w:t>
      </w:r>
      <w:bookmarkEnd w:id="34"/>
    </w:p>
    <w:p w14:paraId="046F287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5" w:name="_Toc197699302"/>
      <w:r w:rsidRPr="00295D05">
        <w:rPr>
          <w:b w:val="0"/>
          <w:bCs w:val="0"/>
          <w:lang w:val="en-RU"/>
        </w:rPr>
        <w:t>Абстрагирование общих функций в базовые классы для обеспечения единообразия интерфейса моделей.</w:t>
      </w:r>
      <w:bookmarkEnd w:id="35"/>
    </w:p>
    <w:p w14:paraId="376FED1E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6" w:name="_Toc197699303"/>
      <w:r w:rsidRPr="00295D05">
        <w:rPr>
          <w:lang w:val="en-RU"/>
        </w:rPr>
        <w:t>Процедура:</w:t>
      </w:r>
      <w:bookmarkEnd w:id="36"/>
    </w:p>
    <w:p w14:paraId="5BE85ED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7" w:name="_Toc197699304"/>
      <w:r w:rsidRPr="00295D05">
        <w:rPr>
          <w:b w:val="0"/>
          <w:bCs w:val="0"/>
          <w:lang w:val="en-RU"/>
        </w:rPr>
        <w:t>Создание базового класса StatsMethod с общими методами для всех регрессионных моделей.</w:t>
      </w:r>
      <w:bookmarkEnd w:id="37"/>
    </w:p>
    <w:p w14:paraId="7C8BD1E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8" w:name="_Toc197699305"/>
      <w:r w:rsidRPr="00295D05">
        <w:rPr>
          <w:b w:val="0"/>
          <w:bCs w:val="0"/>
          <w:lang w:val="en-RU"/>
        </w:rPr>
        <w:t>Реализация специфических методов для каждого типа регрессии.</w:t>
      </w:r>
      <w:bookmarkEnd w:id="38"/>
    </w:p>
    <w:p w14:paraId="1B0126D3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9" w:name="_Toc197699306"/>
      <w:r w:rsidRPr="00295D05">
        <w:rPr>
          <w:b w:val="0"/>
          <w:bCs w:val="0"/>
          <w:lang w:val="en-RU"/>
        </w:rPr>
        <w:t>Интеграция моделей с графическим интерфейсом для удобной настройки параметров.</w:t>
      </w:r>
      <w:bookmarkEnd w:id="39"/>
    </w:p>
    <w:p w14:paraId="163B294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0" w:name="_Toc197699307"/>
      <w:r w:rsidRPr="00295D05">
        <w:rPr>
          <w:b w:val="0"/>
          <w:bCs w:val="0"/>
          <w:lang w:val="en-RU"/>
        </w:rPr>
        <w:t>Разработка механизма сохранения параметров модели в JSON-формате для последующего использования.</w:t>
      </w:r>
      <w:bookmarkEnd w:id="40"/>
    </w:p>
    <w:p w14:paraId="76AB13E1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1" w:name="_Toc197699308"/>
      <w:r w:rsidRPr="00295D05">
        <w:rPr>
          <w:lang w:val="en-RU"/>
        </w:rPr>
        <w:t>Контрольные точки:</w:t>
      </w:r>
      <w:bookmarkEnd w:id="41"/>
    </w:p>
    <w:p w14:paraId="1C269A73" w14:textId="4ED6F874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2" w:name="_Toc197699309"/>
      <w:r w:rsidRPr="00295D05">
        <w:rPr>
          <w:b w:val="0"/>
          <w:bCs w:val="0"/>
          <w:lang w:val="en-RU"/>
        </w:rPr>
        <w:t xml:space="preserve">Корректная работа каждой регрессионной модели на </w:t>
      </w:r>
      <w:r w:rsidR="00C01195">
        <w:rPr>
          <w:b w:val="0"/>
          <w:bCs w:val="0"/>
        </w:rPr>
        <w:t xml:space="preserve">входных </w:t>
      </w:r>
      <w:r w:rsidRPr="00295D05">
        <w:rPr>
          <w:b w:val="0"/>
          <w:bCs w:val="0"/>
          <w:lang w:val="en-RU"/>
        </w:rPr>
        <w:t>данных.</w:t>
      </w:r>
      <w:bookmarkEnd w:id="42"/>
    </w:p>
    <w:p w14:paraId="0FFFDD0F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3" w:name="_Toc197699310"/>
      <w:r w:rsidRPr="00295D05">
        <w:rPr>
          <w:b w:val="0"/>
          <w:bCs w:val="0"/>
          <w:lang w:val="en-RU"/>
        </w:rPr>
        <w:t>Подтверждение возможности настройки всех параметров через пользовательский интерфейс.</w:t>
      </w:r>
      <w:bookmarkEnd w:id="43"/>
    </w:p>
    <w:p w14:paraId="65D0538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4" w:name="_Toc197699311"/>
      <w:r w:rsidRPr="00295D05">
        <w:rPr>
          <w:b w:val="0"/>
          <w:bCs w:val="0"/>
          <w:lang w:val="en-RU"/>
        </w:rPr>
        <w:t>Успешное сохранение и загрузка параметров моделей в/из JSON-файла.</w:t>
      </w:r>
      <w:bookmarkEnd w:id="44"/>
    </w:p>
    <w:p w14:paraId="04213C0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5" w:name="_Toc197699312"/>
      <w:r w:rsidRPr="00295D05">
        <w:rPr>
          <w:lang w:val="en-RU"/>
        </w:rPr>
        <w:t>Критерии приемки:</w:t>
      </w:r>
      <w:bookmarkEnd w:id="45"/>
    </w:p>
    <w:p w14:paraId="0A08DE85" w14:textId="058ED34E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6" w:name="_Toc197699313"/>
      <w:r w:rsidRPr="00295D05">
        <w:rPr>
          <w:b w:val="0"/>
          <w:bCs w:val="0"/>
          <w:lang w:val="en-RU"/>
        </w:rPr>
        <w:t>Все реализованные модели корректно обучаются на данных и дают ожидаемые результаты.</w:t>
      </w:r>
      <w:bookmarkEnd w:id="46"/>
    </w:p>
    <w:p w14:paraId="114D3F1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7" w:name="_Toc197699314"/>
      <w:r w:rsidRPr="00295D05">
        <w:rPr>
          <w:b w:val="0"/>
          <w:bCs w:val="0"/>
          <w:lang w:val="en-RU"/>
        </w:rPr>
        <w:t>Пользовательский интерфейс обеспечивает интуитивно понятный способ настройки параметров моделей.</w:t>
      </w:r>
      <w:bookmarkEnd w:id="47"/>
    </w:p>
    <w:p w14:paraId="5B7A976B" w14:textId="7777777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48" w:name="_Toc197699315"/>
      <w:r w:rsidRPr="00295D05">
        <w:rPr>
          <w:b w:val="0"/>
          <w:bCs w:val="0"/>
          <w:lang w:val="en-RU"/>
        </w:rPr>
        <w:t>Система успешно сохраняет и загружает конфигурации моделей в JSON-формате.</w:t>
      </w:r>
      <w:bookmarkEnd w:id="48"/>
    </w:p>
    <w:p w14:paraId="5AA0EDA6" w14:textId="3760785A" w:rsidR="00A32320" w:rsidRPr="00295D05" w:rsidRDefault="00A32320" w:rsidP="00A3232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49" w:name="_Toc197699316"/>
      <w:r w:rsidRPr="00295D05">
        <w:t>Генерация и обработка данных с аномалиями</w:t>
      </w:r>
      <w:bookmarkEnd w:id="49"/>
    </w:p>
    <w:p w14:paraId="3E82E30B" w14:textId="65FB9B20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0" w:name="_Toc197699317"/>
      <w:r w:rsidRPr="00295D05">
        <w:rPr>
          <w:lang w:val="en-RU"/>
        </w:rPr>
        <w:t>Цель:</w:t>
      </w:r>
      <w:r w:rsidR="00A32320" w:rsidRPr="00A32320">
        <w:br/>
      </w:r>
      <w:r w:rsidRPr="00295D05">
        <w:rPr>
          <w:b w:val="0"/>
          <w:bCs w:val="0"/>
          <w:lang w:val="en-RU"/>
        </w:rPr>
        <w:t>Создание механизмов для генерации синтетических данных с контролируемым уровнем и типом аномалий для тестирования устойчивости регрессионных моделей.</w:t>
      </w:r>
      <w:bookmarkEnd w:id="50"/>
    </w:p>
    <w:p w14:paraId="3E4D01A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1" w:name="_Toc197699318"/>
      <w:r w:rsidRPr="00295D05">
        <w:rPr>
          <w:lang w:val="en-RU"/>
        </w:rPr>
        <w:t>Задачи:</w:t>
      </w:r>
      <w:bookmarkEnd w:id="51"/>
    </w:p>
    <w:p w14:paraId="2B442ECB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2" w:name="_Toc197699319"/>
      <w:r w:rsidRPr="00295D05">
        <w:rPr>
          <w:b w:val="0"/>
          <w:bCs w:val="0"/>
          <w:lang w:val="en-RU"/>
        </w:rPr>
        <w:lastRenderedPageBreak/>
        <w:t>Разработка генератора синтетических данных с заданным количеством признаков и наблюдений.</w:t>
      </w:r>
      <w:bookmarkEnd w:id="52"/>
    </w:p>
    <w:p w14:paraId="71C3E926" w14:textId="16603B43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3" w:name="_Toc197699320"/>
      <w:r w:rsidRPr="00295D05">
        <w:rPr>
          <w:b w:val="0"/>
          <w:bCs w:val="0"/>
          <w:lang w:val="en-RU"/>
        </w:rPr>
        <w:t>Реализация механизмов добавления шума различных типов к данным.</w:t>
      </w:r>
      <w:bookmarkEnd w:id="53"/>
    </w:p>
    <w:p w14:paraId="03D45AFB" w14:textId="731DB075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4" w:name="_Toc197699321"/>
      <w:r w:rsidRPr="00295D05">
        <w:rPr>
          <w:b w:val="0"/>
          <w:bCs w:val="0"/>
          <w:lang w:val="en-RU"/>
        </w:rPr>
        <w:t xml:space="preserve">Обеспечение возможности контроля </w:t>
      </w:r>
      <w:r w:rsidR="00457BCB" w:rsidRPr="00295D05">
        <w:rPr>
          <w:b w:val="0"/>
          <w:bCs w:val="0"/>
          <w:lang w:val="en-RU"/>
        </w:rPr>
        <w:t>процент</w:t>
      </w:r>
      <w:r w:rsidR="00457BCB" w:rsidRPr="008619A5">
        <w:rPr>
          <w:b w:val="0"/>
          <w:bCs w:val="0"/>
          <w:lang w:val="en-RU"/>
        </w:rPr>
        <w:t>а</w:t>
      </w:r>
      <w:r w:rsidR="00457BCB" w:rsidRPr="00295D05">
        <w:rPr>
          <w:b w:val="0"/>
          <w:bCs w:val="0"/>
          <w:lang w:val="en-RU"/>
        </w:rPr>
        <w:t xml:space="preserve"> аномальных наблюдений</w:t>
      </w:r>
      <w:r w:rsidRPr="00295D05">
        <w:rPr>
          <w:b w:val="0"/>
          <w:bCs w:val="0"/>
          <w:lang w:val="en-RU"/>
        </w:rPr>
        <w:t xml:space="preserve"> зашумления данных</w:t>
      </w:r>
      <w:r w:rsidR="00457BCB" w:rsidRPr="008619A5">
        <w:rPr>
          <w:b w:val="0"/>
          <w:bCs w:val="0"/>
          <w:lang w:val="en-RU"/>
        </w:rPr>
        <w:t>.</w:t>
      </w:r>
      <w:bookmarkEnd w:id="54"/>
    </w:p>
    <w:p w14:paraId="04B3128C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5" w:name="_Toc197699322"/>
      <w:r w:rsidRPr="00295D05">
        <w:rPr>
          <w:b w:val="0"/>
          <w:bCs w:val="0"/>
          <w:lang w:val="en-RU"/>
        </w:rPr>
        <w:t>Реализация функциональности для загрузки внешних датасетов в формате CSV.</w:t>
      </w:r>
      <w:bookmarkEnd w:id="55"/>
    </w:p>
    <w:p w14:paraId="64DB43A6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6" w:name="_Toc197699323"/>
      <w:r w:rsidRPr="00295D05">
        <w:rPr>
          <w:lang w:val="en-RU"/>
        </w:rPr>
        <w:t>Требования к генерации данных:</w:t>
      </w:r>
      <w:bookmarkEnd w:id="56"/>
    </w:p>
    <w:p w14:paraId="4ABF1963" w14:textId="4A0C67A7" w:rsidR="00295D05" w:rsidRPr="00295D05" w:rsidRDefault="00457BCB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7" w:name="_Toc197699324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озможность создания наборов данных с различным количеством признаков и наблюдений.</w:t>
      </w:r>
      <w:bookmarkEnd w:id="57"/>
    </w:p>
    <w:p w14:paraId="7B5DD3E5" w14:textId="12ECA037" w:rsidR="00295D05" w:rsidRPr="00295D05" w:rsidRDefault="00457BCB" w:rsidP="0051212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8" w:name="_Toc197699325"/>
      <w:r>
        <w:rPr>
          <w:b w:val="0"/>
          <w:bCs w:val="0"/>
        </w:rPr>
        <w:t>Ч</w:t>
      </w:r>
      <w:r w:rsidR="00295D05" w:rsidRPr="00295D05">
        <w:rPr>
          <w:b w:val="0"/>
          <w:bCs w:val="0"/>
          <w:lang w:val="en-RU"/>
        </w:rPr>
        <w:t>еткий контроль над процентом и типом добавляемых аномалий.</w:t>
      </w:r>
      <w:bookmarkEnd w:id="58"/>
    </w:p>
    <w:p w14:paraId="0E73BB7F" w14:textId="7BC930F2" w:rsidR="00295D05" w:rsidRPr="00295D05" w:rsidRDefault="00295D05" w:rsidP="0041316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9" w:name="_Toc197699326"/>
      <w:r w:rsidRPr="00295D05">
        <w:rPr>
          <w:lang w:val="en-RU"/>
        </w:rPr>
        <w:t>Методы реализации:</w:t>
      </w:r>
      <w:bookmarkEnd w:id="59"/>
    </w:p>
    <w:p w14:paraId="08ECBFF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0" w:name="_Toc197699327"/>
      <w:r w:rsidRPr="00295D05">
        <w:rPr>
          <w:b w:val="0"/>
          <w:bCs w:val="0"/>
          <w:lang w:val="en-RU"/>
        </w:rPr>
        <w:t>Применение статистических распределений для генерации шума различных типов.</w:t>
      </w:r>
      <w:bookmarkEnd w:id="60"/>
    </w:p>
    <w:p w14:paraId="7D8D55D8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1" w:name="_Toc197699328"/>
      <w:r w:rsidRPr="00295D05">
        <w:rPr>
          <w:b w:val="0"/>
          <w:bCs w:val="0"/>
          <w:lang w:val="en-RU"/>
        </w:rPr>
        <w:t>Разработка простого интерфейса для настройки параметров генерации данных.</w:t>
      </w:r>
      <w:bookmarkEnd w:id="61"/>
    </w:p>
    <w:p w14:paraId="32234DF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2" w:name="_Toc197699329"/>
      <w:r w:rsidRPr="00295D05">
        <w:rPr>
          <w:lang w:val="en-RU"/>
        </w:rPr>
        <w:t>Процедура:</w:t>
      </w:r>
      <w:bookmarkEnd w:id="62"/>
    </w:p>
    <w:p w14:paraId="0F738275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3" w:name="_Toc197699330"/>
      <w:r w:rsidRPr="00295D05">
        <w:rPr>
          <w:b w:val="0"/>
          <w:bCs w:val="0"/>
          <w:lang w:val="en-RU"/>
        </w:rPr>
        <w:t>Создание основных функций для генерации чистых синтетических данных.</w:t>
      </w:r>
      <w:bookmarkEnd w:id="63"/>
    </w:p>
    <w:p w14:paraId="5D60880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4" w:name="_Toc197699331"/>
      <w:r w:rsidRPr="00295D05">
        <w:rPr>
          <w:b w:val="0"/>
          <w:bCs w:val="0"/>
          <w:lang w:val="en-RU"/>
        </w:rPr>
        <w:t>Реализация классов для различных типов распределений шума.</w:t>
      </w:r>
      <w:bookmarkEnd w:id="64"/>
    </w:p>
    <w:p w14:paraId="5B4FB0B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5" w:name="_Toc197699332"/>
      <w:r w:rsidRPr="00295D05">
        <w:rPr>
          <w:b w:val="0"/>
          <w:bCs w:val="0"/>
          <w:lang w:val="en-RU"/>
        </w:rPr>
        <w:t>Разработка механизма применения шума к определенному проценту наблюдений.</w:t>
      </w:r>
      <w:bookmarkEnd w:id="65"/>
    </w:p>
    <w:p w14:paraId="1B3A2D9A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6" w:name="_Toc197699333"/>
      <w:r w:rsidRPr="00295D05">
        <w:rPr>
          <w:b w:val="0"/>
          <w:bCs w:val="0"/>
          <w:lang w:val="en-RU"/>
        </w:rPr>
        <w:t>Интеграция с пользовательским интерфейсом для удобной настройки параметров генерации.</w:t>
      </w:r>
      <w:bookmarkEnd w:id="66"/>
    </w:p>
    <w:p w14:paraId="21F4225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7" w:name="_Toc197699334"/>
      <w:r w:rsidRPr="00295D05">
        <w:rPr>
          <w:lang w:val="en-RU"/>
        </w:rPr>
        <w:t>Контрольные точки:</w:t>
      </w:r>
      <w:bookmarkEnd w:id="67"/>
    </w:p>
    <w:p w14:paraId="2DD75D8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8" w:name="_Toc197699335"/>
      <w:r w:rsidRPr="00295D05">
        <w:rPr>
          <w:b w:val="0"/>
          <w:bCs w:val="0"/>
          <w:lang w:val="en-RU"/>
        </w:rPr>
        <w:t>Корректная генерация синтетических данных с заданными параметрами.</w:t>
      </w:r>
      <w:bookmarkEnd w:id="68"/>
    </w:p>
    <w:p w14:paraId="3A2C7ED4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9" w:name="_Toc197699336"/>
      <w:r w:rsidRPr="00295D05">
        <w:rPr>
          <w:b w:val="0"/>
          <w:bCs w:val="0"/>
          <w:lang w:val="en-RU"/>
        </w:rPr>
        <w:t>Успешное добавление шума различных типов к данным.</w:t>
      </w:r>
      <w:bookmarkEnd w:id="69"/>
    </w:p>
    <w:p w14:paraId="580A62FB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0" w:name="_Toc197699337"/>
      <w:r w:rsidRPr="00295D05">
        <w:rPr>
          <w:b w:val="0"/>
          <w:bCs w:val="0"/>
          <w:lang w:val="en-RU"/>
        </w:rPr>
        <w:t>Подтверждение контроля над процентом аномальных наблюдений.</w:t>
      </w:r>
      <w:bookmarkEnd w:id="70"/>
    </w:p>
    <w:p w14:paraId="21841A77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1" w:name="_Toc197699338"/>
      <w:r w:rsidRPr="00295D05">
        <w:rPr>
          <w:lang w:val="en-RU"/>
        </w:rPr>
        <w:t>Критерии приемки:</w:t>
      </w:r>
      <w:bookmarkEnd w:id="71"/>
    </w:p>
    <w:p w14:paraId="63F8148E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2" w:name="_Toc197699339"/>
      <w:r w:rsidRPr="00295D05">
        <w:rPr>
          <w:b w:val="0"/>
          <w:bCs w:val="0"/>
          <w:lang w:val="en-RU"/>
        </w:rPr>
        <w:lastRenderedPageBreak/>
        <w:t>Генератор создает синтетические данные с заданным количеством признаков и наблюдений.</w:t>
      </w:r>
      <w:bookmarkEnd w:id="72"/>
    </w:p>
    <w:p w14:paraId="3F3976C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3" w:name="_Toc197699340"/>
      <w:r w:rsidRPr="00295D05">
        <w:rPr>
          <w:b w:val="0"/>
          <w:bCs w:val="0"/>
          <w:lang w:val="en-RU"/>
        </w:rPr>
        <w:t>Система успешно добавляет шум различных типов с контролем над уровнем аномальности.</w:t>
      </w:r>
      <w:bookmarkEnd w:id="73"/>
    </w:p>
    <w:p w14:paraId="1A8FBA45" w14:textId="77777777" w:rsid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74" w:name="_Toc197699341"/>
      <w:r w:rsidRPr="00295D05">
        <w:rPr>
          <w:b w:val="0"/>
          <w:bCs w:val="0"/>
          <w:lang w:val="en-RU"/>
        </w:rPr>
        <w:t>Пользовательский интерфейс обеспечивает простой способ настройки параметров генерации.</w:t>
      </w:r>
      <w:bookmarkEnd w:id="74"/>
    </w:p>
    <w:p w14:paraId="08BC49D9" w14:textId="7D1577DB" w:rsidR="004C4410" w:rsidRPr="00295D05" w:rsidRDefault="004C4410" w:rsidP="004C441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75" w:name="_Toc197699342"/>
      <w:r w:rsidRPr="00295D05">
        <w:t>Методы очистки данных от аномалий</w:t>
      </w:r>
      <w:bookmarkEnd w:id="75"/>
    </w:p>
    <w:p w14:paraId="1B890DC6" w14:textId="354022AD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6" w:name="_Toc197699343"/>
      <w:r w:rsidRPr="00295D05">
        <w:rPr>
          <w:lang w:val="en-RU"/>
        </w:rPr>
        <w:t>Цель:</w:t>
      </w:r>
      <w:r w:rsidR="004C4410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алгоритмов машинного обучения для обнаружения и удаления аномальных наблюдений из наборов данных для повышения точности регрессионных моделей.</w:t>
      </w:r>
      <w:bookmarkEnd w:id="76"/>
    </w:p>
    <w:p w14:paraId="73E2254A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7" w:name="_Toc197699344"/>
      <w:r w:rsidRPr="00295D05">
        <w:rPr>
          <w:lang w:val="en-RU"/>
        </w:rPr>
        <w:t>Задачи:</w:t>
      </w:r>
      <w:bookmarkEnd w:id="77"/>
    </w:p>
    <w:p w14:paraId="45BD8936" w14:textId="77777777" w:rsidR="00295D05" w:rsidRPr="00295D05" w:rsidRDefault="00295D05" w:rsidP="00980D94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8" w:name="_Toc197699345"/>
      <w:r w:rsidRPr="00295D05">
        <w:rPr>
          <w:b w:val="0"/>
          <w:bCs w:val="0"/>
          <w:lang w:val="en-RU"/>
        </w:rPr>
        <w:t>Реализация метода Isolation Forest для обнаружения аномалий на основе изоляции наблюдений.</w:t>
      </w:r>
      <w:bookmarkEnd w:id="78"/>
    </w:p>
    <w:p w14:paraId="1345A3BA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9" w:name="_Toc197699346"/>
      <w:r w:rsidRPr="00295D05">
        <w:rPr>
          <w:b w:val="0"/>
          <w:bCs w:val="0"/>
          <w:lang w:val="en-RU"/>
        </w:rPr>
        <w:t>Реализация метода DBSCAN для кластеризации и выявления аномалий как точек с низкой плотностью.</w:t>
      </w:r>
      <w:bookmarkEnd w:id="79"/>
    </w:p>
    <w:p w14:paraId="71A6D881" w14:textId="26622145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0" w:name="_Toc197699347"/>
      <w:r w:rsidRPr="00295D05">
        <w:rPr>
          <w:b w:val="0"/>
          <w:bCs w:val="0"/>
          <w:lang w:val="en-RU"/>
        </w:rPr>
        <w:t>Реализация метода Kernel Density Estimation для определения вероятностной плотности распределения и выявления аномалий.</w:t>
      </w:r>
      <w:bookmarkEnd w:id="80"/>
    </w:p>
    <w:p w14:paraId="28CCC713" w14:textId="14EED3F1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1" w:name="_Toc197699348"/>
      <w:r w:rsidRPr="00295D05">
        <w:rPr>
          <w:b w:val="0"/>
          <w:bCs w:val="0"/>
          <w:lang w:val="en-RU"/>
        </w:rPr>
        <w:t>Реализация метода k-ближайших соседей для обнаружения локальных аномалий.</w:t>
      </w:r>
      <w:bookmarkEnd w:id="81"/>
    </w:p>
    <w:p w14:paraId="52FDE145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2" w:name="_Toc197699349"/>
      <w:r w:rsidRPr="00295D05">
        <w:rPr>
          <w:b w:val="0"/>
          <w:bCs w:val="0"/>
          <w:lang w:val="en-RU"/>
        </w:rPr>
        <w:t>Обеспечение возможности применения выбранного метода для предобработки данных перед обучением регрессионных моделей.</w:t>
      </w:r>
      <w:bookmarkEnd w:id="82"/>
    </w:p>
    <w:p w14:paraId="70B7E4D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3" w:name="_Toc197699350"/>
      <w:r w:rsidRPr="00295D05">
        <w:rPr>
          <w:lang w:val="en-RU"/>
        </w:rPr>
        <w:t>Требования к методам очистки:</w:t>
      </w:r>
      <w:bookmarkEnd w:id="83"/>
    </w:p>
    <w:p w14:paraId="59D2DE9A" w14:textId="289D3EB8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4" w:name="_Toc197699351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успешно выявлять аномалии различных типов.</w:t>
      </w:r>
      <w:bookmarkEnd w:id="84"/>
    </w:p>
    <w:p w14:paraId="09B29357" w14:textId="4CD3D984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5" w:name="_Toc197699352"/>
      <w:r>
        <w:rPr>
          <w:b w:val="0"/>
          <w:bCs w:val="0"/>
        </w:rPr>
        <w:t>О</w:t>
      </w:r>
      <w:r w:rsidR="00295D05" w:rsidRPr="00295D05">
        <w:rPr>
          <w:b w:val="0"/>
          <w:bCs w:val="0"/>
          <w:lang w:val="en-RU"/>
        </w:rPr>
        <w:t>сновные параметры методов должны быть настраиваемыми</w:t>
      </w:r>
      <w:r w:rsidR="00A47B87">
        <w:rPr>
          <w:b w:val="0"/>
          <w:bCs w:val="0"/>
        </w:rPr>
        <w:t xml:space="preserve"> или заранее установленными</w:t>
      </w:r>
      <w:r w:rsidR="00295D05" w:rsidRPr="00295D05">
        <w:rPr>
          <w:b w:val="0"/>
          <w:bCs w:val="0"/>
          <w:lang w:val="en-RU"/>
        </w:rPr>
        <w:t>.</w:t>
      </w:r>
      <w:bookmarkEnd w:id="85"/>
    </w:p>
    <w:p w14:paraId="22CB1878" w14:textId="2DA7EE83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6" w:name="_Toc197699353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быть легко интегрируемы в общий процесс анализа данных.</w:t>
      </w:r>
      <w:bookmarkEnd w:id="86"/>
    </w:p>
    <w:p w14:paraId="64767F58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7" w:name="_Toc197699354"/>
      <w:r w:rsidRPr="00295D05">
        <w:rPr>
          <w:lang w:val="en-RU"/>
        </w:rPr>
        <w:t>Методы реализации:</w:t>
      </w:r>
      <w:bookmarkEnd w:id="87"/>
    </w:p>
    <w:p w14:paraId="3100455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8" w:name="_Toc197699355"/>
      <w:r w:rsidRPr="00295D05">
        <w:rPr>
          <w:b w:val="0"/>
          <w:bCs w:val="0"/>
          <w:lang w:val="en-RU"/>
        </w:rPr>
        <w:t>Разработка классов для каждого алгоритма обнаружения аномалий с единым интерфейсом.</w:t>
      </w:r>
      <w:bookmarkEnd w:id="88"/>
    </w:p>
    <w:p w14:paraId="726FC89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9" w:name="_Toc197699356"/>
      <w:r w:rsidRPr="00295D05">
        <w:rPr>
          <w:b w:val="0"/>
          <w:bCs w:val="0"/>
          <w:lang w:val="en-RU"/>
        </w:rPr>
        <w:lastRenderedPageBreak/>
        <w:t>Применение оптимизированных структур данных для повышения производительности.</w:t>
      </w:r>
      <w:bookmarkEnd w:id="89"/>
    </w:p>
    <w:p w14:paraId="456ED0A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0" w:name="_Toc197699357"/>
      <w:r w:rsidRPr="00295D05">
        <w:rPr>
          <w:b w:val="0"/>
          <w:bCs w:val="0"/>
          <w:lang w:val="en-RU"/>
        </w:rPr>
        <w:t>Использование многопоточных вычислений для ускорения процесса обнаружения аномалий.</w:t>
      </w:r>
      <w:bookmarkEnd w:id="90"/>
    </w:p>
    <w:p w14:paraId="474745F3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1" w:name="_Toc197699358"/>
      <w:r w:rsidRPr="00295D05">
        <w:rPr>
          <w:lang w:val="en-RU"/>
        </w:rPr>
        <w:t>Процедура:</w:t>
      </w:r>
      <w:bookmarkEnd w:id="91"/>
    </w:p>
    <w:p w14:paraId="1453465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2" w:name="_Toc197699359"/>
      <w:r w:rsidRPr="00295D05">
        <w:rPr>
          <w:b w:val="0"/>
          <w:bCs w:val="0"/>
          <w:lang w:val="en-RU"/>
        </w:rPr>
        <w:t>Разработка базового класса для методов обнаружения аномалий.</w:t>
      </w:r>
      <w:bookmarkEnd w:id="92"/>
    </w:p>
    <w:p w14:paraId="59BEEB0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3" w:name="_Toc197699360"/>
      <w:r w:rsidRPr="00295D05">
        <w:rPr>
          <w:b w:val="0"/>
          <w:bCs w:val="0"/>
          <w:lang w:val="en-RU"/>
        </w:rPr>
        <w:t>Реализация специфических алгоритмов для каждого метода.</w:t>
      </w:r>
      <w:bookmarkEnd w:id="93"/>
    </w:p>
    <w:p w14:paraId="0C4C0AF9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4" w:name="_Toc197699361"/>
      <w:r w:rsidRPr="00295D05">
        <w:rPr>
          <w:b w:val="0"/>
          <w:bCs w:val="0"/>
          <w:lang w:val="en-RU"/>
        </w:rPr>
        <w:t>Создание класса DataDeNoiser для объединения функциональности и предоставления единого интерфейса.</w:t>
      </w:r>
      <w:bookmarkEnd w:id="94"/>
    </w:p>
    <w:p w14:paraId="5C4D9D3D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5" w:name="_Toc197699362"/>
      <w:r w:rsidRPr="00295D05">
        <w:rPr>
          <w:b w:val="0"/>
          <w:bCs w:val="0"/>
          <w:lang w:val="en-RU"/>
        </w:rPr>
        <w:t>Интеграция с пользовательским интерфейсом и регрессионными моделями.</w:t>
      </w:r>
      <w:bookmarkEnd w:id="95"/>
    </w:p>
    <w:p w14:paraId="2896228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6" w:name="_Toc197699363"/>
      <w:r w:rsidRPr="00295D05">
        <w:rPr>
          <w:lang w:val="en-RU"/>
        </w:rPr>
        <w:t>Контрольные точки:</w:t>
      </w:r>
      <w:bookmarkEnd w:id="96"/>
    </w:p>
    <w:p w14:paraId="22B64D3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7" w:name="_Toc197699364"/>
      <w:r w:rsidRPr="00295D05">
        <w:rPr>
          <w:b w:val="0"/>
          <w:bCs w:val="0"/>
          <w:lang w:val="en-RU"/>
        </w:rPr>
        <w:t>Успешное обнаружение искусственно добавленных аномалий с помощью каждого метода.</w:t>
      </w:r>
      <w:bookmarkEnd w:id="97"/>
    </w:p>
    <w:p w14:paraId="46BCD9B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8" w:name="_Toc197699365"/>
      <w:r w:rsidRPr="00295D05">
        <w:rPr>
          <w:b w:val="0"/>
          <w:bCs w:val="0"/>
          <w:lang w:val="en-RU"/>
        </w:rPr>
        <w:t>Подтверждение повышения точности регрессионных моделей после удаления аномалий.</w:t>
      </w:r>
      <w:bookmarkEnd w:id="98"/>
    </w:p>
    <w:p w14:paraId="55FA590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9" w:name="_Toc197699366"/>
      <w:r w:rsidRPr="00295D05">
        <w:rPr>
          <w:b w:val="0"/>
          <w:bCs w:val="0"/>
          <w:lang w:val="en-RU"/>
        </w:rPr>
        <w:t>Сравнительный анализ эффективности различных методов очистки данных.</w:t>
      </w:r>
      <w:bookmarkEnd w:id="99"/>
    </w:p>
    <w:p w14:paraId="0035C62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0" w:name="_Toc197699367"/>
      <w:r w:rsidRPr="00295D05">
        <w:rPr>
          <w:lang w:val="en-RU"/>
        </w:rPr>
        <w:t>Критерии приемки:</w:t>
      </w:r>
      <w:bookmarkEnd w:id="100"/>
    </w:p>
    <w:p w14:paraId="29FE5AA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1" w:name="_Toc197699368"/>
      <w:r w:rsidRPr="00295D05">
        <w:rPr>
          <w:b w:val="0"/>
          <w:bCs w:val="0"/>
          <w:lang w:val="en-RU"/>
        </w:rPr>
        <w:t>Методы успешно обнаруживают и удаляют аномалии различных типов.</w:t>
      </w:r>
      <w:bookmarkEnd w:id="101"/>
    </w:p>
    <w:p w14:paraId="1DE92FE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2" w:name="_Toc197699369"/>
      <w:r w:rsidRPr="00295D05">
        <w:rPr>
          <w:b w:val="0"/>
          <w:bCs w:val="0"/>
          <w:lang w:val="en-RU"/>
        </w:rPr>
        <w:t>Очистка данных приводит к улучшению точности регрессионных моделей.</w:t>
      </w:r>
      <w:bookmarkEnd w:id="102"/>
    </w:p>
    <w:p w14:paraId="15E0B593" w14:textId="77777777" w:rsid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03" w:name="_Toc197699370"/>
      <w:r w:rsidRPr="00295D05">
        <w:rPr>
          <w:b w:val="0"/>
          <w:bCs w:val="0"/>
          <w:lang w:val="en-RU"/>
        </w:rPr>
        <w:t>Пользовательский интерфейс обеспечивает простой способ выбора и настройки методов очистки</w:t>
      </w:r>
      <w:r w:rsidRPr="00295D05">
        <w:rPr>
          <w:b w:val="0"/>
          <w:bCs w:val="0"/>
        </w:rPr>
        <w:t>.</w:t>
      </w:r>
      <w:bookmarkEnd w:id="103"/>
    </w:p>
    <w:p w14:paraId="18F3E79A" w14:textId="3CC428DC" w:rsidR="00980D94" w:rsidRPr="00295D05" w:rsidRDefault="00980D94" w:rsidP="00980D94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104" w:name="_Toc197699371"/>
      <w:r w:rsidRPr="00295D05">
        <w:t>Оценка влияния аномалий на качество регрессионных моделей</w:t>
      </w:r>
      <w:bookmarkEnd w:id="104"/>
    </w:p>
    <w:p w14:paraId="3D714D29" w14:textId="22F0ACB6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5" w:name="_Toc197699372"/>
      <w:r w:rsidRPr="00295D05">
        <w:rPr>
          <w:lang w:val="en-RU"/>
        </w:rPr>
        <w:t>Цель:</w:t>
      </w:r>
      <w:r w:rsidR="00980D94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методологии и инструментов для систематического исследования и количественной оценки влияния аномальных наблюдений на точность и надежность различных регрессионных моделей.</w:t>
      </w:r>
      <w:bookmarkEnd w:id="105"/>
    </w:p>
    <w:p w14:paraId="3EA9EA0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6" w:name="_Toc197699373"/>
      <w:r w:rsidRPr="00295D05">
        <w:rPr>
          <w:lang w:val="en-RU"/>
        </w:rPr>
        <w:t>Задачи:</w:t>
      </w:r>
      <w:bookmarkEnd w:id="106"/>
    </w:p>
    <w:p w14:paraId="1783B0A3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7" w:name="_Toc197699374"/>
      <w:r w:rsidRPr="00295D05">
        <w:rPr>
          <w:b w:val="0"/>
          <w:bCs w:val="0"/>
          <w:lang w:val="en-RU"/>
        </w:rPr>
        <w:lastRenderedPageBreak/>
        <w:t>Реализация механизма проведения экспериментов с различными уровнями шума для каждой регрессионной модели.</w:t>
      </w:r>
      <w:bookmarkEnd w:id="107"/>
    </w:p>
    <w:p w14:paraId="321C297E" w14:textId="392F312A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8" w:name="_Toc197699375"/>
      <w:r w:rsidRPr="00295D05">
        <w:rPr>
          <w:b w:val="0"/>
          <w:bCs w:val="0"/>
          <w:lang w:val="en-RU"/>
        </w:rPr>
        <w:t>Разработка метрик для оценки качества моделей на зашумленных данных.</w:t>
      </w:r>
      <w:bookmarkEnd w:id="108"/>
    </w:p>
    <w:p w14:paraId="7D709D2A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9" w:name="_Toc197699376"/>
      <w:r w:rsidRPr="00295D05">
        <w:rPr>
          <w:b w:val="0"/>
          <w:bCs w:val="0"/>
          <w:lang w:val="en-RU"/>
        </w:rPr>
        <w:t>Создание системы визуализации результатов экспериментов в виде графиков зависимости ошибки от уровня шума.</w:t>
      </w:r>
      <w:bookmarkEnd w:id="109"/>
    </w:p>
    <w:p w14:paraId="644A3EA7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0" w:name="_Toc197699377"/>
      <w:r w:rsidRPr="00295D05">
        <w:rPr>
          <w:b w:val="0"/>
          <w:bCs w:val="0"/>
          <w:lang w:val="en-RU"/>
        </w:rPr>
        <w:t>Обеспечение возможности сравнения эффективности различных методов очистки данных при разных типах и уровнях аномалий.</w:t>
      </w:r>
      <w:bookmarkEnd w:id="110"/>
    </w:p>
    <w:p w14:paraId="0F528A2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1" w:name="_Toc197699378"/>
      <w:r w:rsidRPr="00295D05">
        <w:rPr>
          <w:lang w:val="en-RU"/>
        </w:rPr>
        <w:t>Требования к оценке:</w:t>
      </w:r>
      <w:bookmarkEnd w:id="111"/>
    </w:p>
    <w:p w14:paraId="6C8B9D56" w14:textId="7126703E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2" w:name="_Toc197699379"/>
      <w:r>
        <w:rPr>
          <w:b w:val="0"/>
          <w:bCs w:val="0"/>
        </w:rPr>
        <w:t>Э</w:t>
      </w:r>
      <w:r w:rsidR="00295D05" w:rsidRPr="00295D05">
        <w:rPr>
          <w:b w:val="0"/>
          <w:bCs w:val="0"/>
          <w:lang w:val="en-RU"/>
        </w:rPr>
        <w:t>ксперименты должны проводиться по единой методологии для обеспечения сравнимости результатов.</w:t>
      </w:r>
      <w:bookmarkEnd w:id="112"/>
    </w:p>
    <w:p w14:paraId="431FE6E6" w14:textId="04C3154C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3" w:name="_Toc197699380"/>
      <w:r>
        <w:rPr>
          <w:b w:val="0"/>
          <w:bCs w:val="0"/>
        </w:rPr>
        <w:t>Р</w:t>
      </w:r>
      <w:r w:rsidR="00295D05" w:rsidRPr="00295D05">
        <w:rPr>
          <w:b w:val="0"/>
          <w:bCs w:val="0"/>
          <w:lang w:val="en-RU"/>
        </w:rPr>
        <w:t>езультаты должны предоставлять четкую картину влияния аномалий на каждую модель.</w:t>
      </w:r>
      <w:bookmarkEnd w:id="113"/>
    </w:p>
    <w:p w14:paraId="39E9ECBB" w14:textId="726032C2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4" w:name="_Toc197699381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изуализации должны ясно демонстрировать зависимости и тренды.</w:t>
      </w:r>
      <w:bookmarkEnd w:id="114"/>
    </w:p>
    <w:p w14:paraId="5E2BA05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5" w:name="_Toc197699382"/>
      <w:r w:rsidRPr="00295D05">
        <w:rPr>
          <w:lang w:val="en-RU"/>
        </w:rPr>
        <w:t>Методы реализации:</w:t>
      </w:r>
      <w:bookmarkEnd w:id="115"/>
    </w:p>
    <w:p w14:paraId="16D2D683" w14:textId="77777777" w:rsidR="00A47B87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16" w:name="_Toc197699383"/>
      <w:r w:rsidRPr="00295D05">
        <w:rPr>
          <w:b w:val="0"/>
          <w:bCs w:val="0"/>
          <w:lang w:val="en-RU"/>
        </w:rPr>
        <w:t>Автоматизированное проведение серий экспериментов с различными параметрами.</w:t>
      </w:r>
      <w:bookmarkEnd w:id="116"/>
    </w:p>
    <w:p w14:paraId="341B12D6" w14:textId="6DEC21A0" w:rsidR="00295D05" w:rsidRPr="00295D05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7" w:name="_Toc197699384"/>
      <w:r w:rsidRPr="00295D05">
        <w:rPr>
          <w:b w:val="0"/>
          <w:bCs w:val="0"/>
          <w:lang w:val="en-RU"/>
        </w:rPr>
        <w:t>Применение асинхронных вычислений для параллельного выполнения экспериментов.</w:t>
      </w:r>
      <w:bookmarkEnd w:id="117"/>
    </w:p>
    <w:p w14:paraId="0DAE76D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8" w:name="_Toc197699385"/>
      <w:r w:rsidRPr="00295D05">
        <w:rPr>
          <w:b w:val="0"/>
          <w:bCs w:val="0"/>
          <w:lang w:val="en-RU"/>
        </w:rPr>
        <w:t>Использование Python с библиотекой matplotlib для создания наглядных визуализаций.</w:t>
      </w:r>
      <w:bookmarkEnd w:id="118"/>
    </w:p>
    <w:p w14:paraId="79128499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9" w:name="_Toc197699386"/>
      <w:r w:rsidRPr="00295D05">
        <w:rPr>
          <w:lang w:val="en-RU"/>
        </w:rPr>
        <w:t>Процедура:</w:t>
      </w:r>
      <w:bookmarkEnd w:id="119"/>
    </w:p>
    <w:p w14:paraId="5675E801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0" w:name="_Toc197699387"/>
      <w:r w:rsidRPr="00295D05">
        <w:rPr>
          <w:b w:val="0"/>
          <w:bCs w:val="0"/>
          <w:lang w:val="en-RU"/>
        </w:rPr>
        <w:t>Разработка класса для автоматизированного проведения экспериментов с заданными параметрами.</w:t>
      </w:r>
      <w:bookmarkEnd w:id="120"/>
    </w:p>
    <w:p w14:paraId="045242F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1" w:name="_Toc197699388"/>
      <w:r w:rsidRPr="00295D05">
        <w:rPr>
          <w:b w:val="0"/>
          <w:bCs w:val="0"/>
          <w:lang w:val="en-RU"/>
        </w:rPr>
        <w:t>Реализация вычисления метрик качества для оценки моделей.</w:t>
      </w:r>
      <w:bookmarkEnd w:id="121"/>
    </w:p>
    <w:p w14:paraId="62DF8D9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2" w:name="_Toc197699389"/>
      <w:r w:rsidRPr="00295D05">
        <w:rPr>
          <w:b w:val="0"/>
          <w:bCs w:val="0"/>
          <w:lang w:val="en-RU"/>
        </w:rPr>
        <w:t>Создание системы сохранения результатов экспериментов.</w:t>
      </w:r>
      <w:bookmarkEnd w:id="122"/>
    </w:p>
    <w:p w14:paraId="3548AD5B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3" w:name="_Toc197699390"/>
      <w:r w:rsidRPr="00295D05">
        <w:rPr>
          <w:b w:val="0"/>
          <w:bCs w:val="0"/>
          <w:lang w:val="en-RU"/>
        </w:rPr>
        <w:t>Разработка механизма генерации графиков для визуализации результатов.</w:t>
      </w:r>
      <w:bookmarkEnd w:id="123"/>
    </w:p>
    <w:p w14:paraId="402F566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4" w:name="_Toc197699391"/>
      <w:r w:rsidRPr="00295D05">
        <w:rPr>
          <w:lang w:val="en-RU"/>
        </w:rPr>
        <w:t>Контрольные точки:</w:t>
      </w:r>
      <w:bookmarkEnd w:id="124"/>
    </w:p>
    <w:p w14:paraId="7313495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5" w:name="_Toc197699392"/>
      <w:r w:rsidRPr="00295D05">
        <w:rPr>
          <w:b w:val="0"/>
          <w:bCs w:val="0"/>
          <w:lang w:val="en-RU"/>
        </w:rPr>
        <w:t>Успешное проведение серии экспериментов с различными уровнями шума для всех моделей.</w:t>
      </w:r>
      <w:bookmarkEnd w:id="125"/>
    </w:p>
    <w:p w14:paraId="45F0B1B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6" w:name="_Toc197699393"/>
      <w:r w:rsidRPr="00295D05">
        <w:rPr>
          <w:b w:val="0"/>
          <w:bCs w:val="0"/>
          <w:lang w:val="en-RU"/>
        </w:rPr>
        <w:lastRenderedPageBreak/>
        <w:t>Корректное вычисление метрик качества и сохранение результатов.</w:t>
      </w:r>
      <w:bookmarkEnd w:id="126"/>
    </w:p>
    <w:p w14:paraId="3DDDCA83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7" w:name="_Toc197699394"/>
      <w:r w:rsidRPr="00295D05">
        <w:rPr>
          <w:b w:val="0"/>
          <w:bCs w:val="0"/>
          <w:lang w:val="en-RU"/>
        </w:rPr>
        <w:t>Создание информативных визуализаций зависимости ошибки от уровня шума.</w:t>
      </w:r>
      <w:bookmarkEnd w:id="127"/>
    </w:p>
    <w:p w14:paraId="00AEDD0F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8" w:name="_Toc197699395"/>
      <w:r w:rsidRPr="00295D05">
        <w:rPr>
          <w:lang w:val="en-RU"/>
        </w:rPr>
        <w:t>Критерии приемки:</w:t>
      </w:r>
      <w:bookmarkEnd w:id="128"/>
    </w:p>
    <w:p w14:paraId="4F63374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9" w:name="_Toc197699396"/>
      <w:r w:rsidRPr="00295D05">
        <w:rPr>
          <w:b w:val="0"/>
          <w:bCs w:val="0"/>
          <w:lang w:val="en-RU"/>
        </w:rPr>
        <w:t>Система успешно проводит эксперименты с разными типами и уровнями аномалий.</w:t>
      </w:r>
      <w:bookmarkEnd w:id="129"/>
    </w:p>
    <w:p w14:paraId="2C4C8CCA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30" w:name="_Toc197699397"/>
      <w:r w:rsidRPr="00295D05">
        <w:rPr>
          <w:b w:val="0"/>
          <w:bCs w:val="0"/>
          <w:lang w:val="en-RU"/>
        </w:rPr>
        <w:t>Метрики качества корректно отражают влияние аномалий на точность моделей.</w:t>
      </w:r>
      <w:bookmarkEnd w:id="130"/>
    </w:p>
    <w:p w14:paraId="6038321E" w14:textId="7779A25B" w:rsidR="00D50FFF" w:rsidRPr="00EA2235" w:rsidRDefault="00295D05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</w:pPr>
      <w:bookmarkStart w:id="131" w:name="_Toc197699398"/>
      <w:r w:rsidRPr="00295D05">
        <w:rPr>
          <w:b w:val="0"/>
          <w:bCs w:val="0"/>
          <w:lang w:val="en-RU"/>
        </w:rPr>
        <w:t>Визуализации наглядно демонстрируют различия в устойчивости методов к аномалиям.</w:t>
      </w:r>
      <w:bookmarkEnd w:id="131"/>
    </w:p>
    <w:p w14:paraId="549F2C36" w14:textId="66AB0425" w:rsidR="00D50FFF" w:rsidRDefault="00EA2235" w:rsidP="00295D05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32" w:name="_bookmark13"/>
      <w:bookmarkEnd w:id="132"/>
      <w:r>
        <w:t xml:space="preserve"> </w:t>
      </w:r>
      <w:bookmarkStart w:id="133" w:name="_Toc197699399"/>
      <w:r>
        <w:t>Организация</w:t>
      </w:r>
      <w:r>
        <w:rPr>
          <w:spacing w:val="-4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данных</w:t>
      </w:r>
      <w:bookmarkEnd w:id="133"/>
    </w:p>
    <w:p w14:paraId="111CFA1D" w14:textId="271D822E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34" w:name="_bookmark14"/>
      <w:bookmarkStart w:id="135" w:name="_Toc197699400"/>
      <w:bookmarkEnd w:id="134"/>
      <w:r w:rsidRPr="00A47B87">
        <w:rPr>
          <w:lang w:val="en-RU"/>
        </w:rPr>
        <w:t>Цель:</w:t>
      </w:r>
      <w:r w:rsidR="00E970BF" w:rsidRPr="00A47B87">
        <w:rPr>
          <w:b w:val="0"/>
          <w:bCs w:val="0"/>
          <w:lang w:val="en-RU"/>
        </w:rPr>
        <w:br/>
      </w:r>
      <w:r w:rsidRPr="00A47B87">
        <w:rPr>
          <w:b w:val="0"/>
          <w:bCs w:val="0"/>
          <w:lang w:val="en-RU"/>
        </w:rPr>
        <w:t>Структурировать и систематизировать хранение данных для регрессионного анализа и исследования влияния аномалий на точность моделей.</w:t>
      </w:r>
      <w:bookmarkEnd w:id="135"/>
    </w:p>
    <w:p w14:paraId="36982747" w14:textId="7A3021A4" w:rsidR="00A47B87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36" w:name="_Toc197699401"/>
      <w:r w:rsidRPr="00A47B87">
        <w:rPr>
          <w:lang w:val="en-RU"/>
        </w:rPr>
        <w:t>Задачи:</w:t>
      </w:r>
      <w:bookmarkEnd w:id="136"/>
    </w:p>
    <w:p w14:paraId="1A3659FE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7" w:name="_Toc197699402"/>
      <w:r w:rsidRPr="00A47B87">
        <w:rPr>
          <w:b w:val="0"/>
          <w:bCs w:val="0"/>
          <w:lang w:val="en-RU"/>
        </w:rPr>
        <w:t>Организовать эффективное хранение данных для экспериментов в формате CSV.</w:t>
      </w:r>
      <w:bookmarkEnd w:id="137"/>
    </w:p>
    <w:p w14:paraId="32271A53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8" w:name="_Toc197699403"/>
      <w:r w:rsidRPr="00A47B87">
        <w:rPr>
          <w:b w:val="0"/>
          <w:bCs w:val="0"/>
          <w:lang w:val="en-RU"/>
        </w:rPr>
        <w:t>Обеспечить структуру данных, оптимальную для обработки различными регрессионными методами.</w:t>
      </w:r>
      <w:bookmarkEnd w:id="138"/>
    </w:p>
    <w:p w14:paraId="2129ACB5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9" w:name="_Toc197699404"/>
      <w:r w:rsidRPr="00A47B87">
        <w:rPr>
          <w:b w:val="0"/>
          <w:bCs w:val="0"/>
          <w:lang w:val="en-RU"/>
        </w:rPr>
        <w:t>Разработать формат хранения конфигурации моделей и параметров экспериментов в JSON.</w:t>
      </w:r>
      <w:bookmarkEnd w:id="139"/>
    </w:p>
    <w:p w14:paraId="07C94B9D" w14:textId="152E240A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0" w:name="_Toc197699405"/>
      <w:r w:rsidRPr="00A47B87">
        <w:rPr>
          <w:lang w:val="en-RU"/>
        </w:rPr>
        <w:t>Требования к характеристикам данных:</w:t>
      </w:r>
      <w:bookmarkEnd w:id="140"/>
    </w:p>
    <w:p w14:paraId="0766552A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1" w:name="_Toc197699406"/>
      <w:r w:rsidRPr="00A47B87">
        <w:rPr>
          <w:b w:val="0"/>
          <w:bCs w:val="0"/>
          <w:lang w:val="en-RU"/>
        </w:rPr>
        <w:t>Д</w:t>
      </w:r>
      <w:r w:rsidRPr="00A47B87">
        <w:rPr>
          <w:b w:val="0"/>
          <w:bCs w:val="0"/>
          <w:lang w:val="en-RU"/>
        </w:rPr>
        <w:t>анные должны иметь единый формат разделителей и структуру для корректной обработки.</w:t>
      </w:r>
      <w:bookmarkEnd w:id="141"/>
    </w:p>
    <w:p w14:paraId="049E5BCB" w14:textId="09E2C0B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2" w:name="_Toc197699407"/>
      <w:r w:rsidRPr="00A47B87">
        <w:rPr>
          <w:b w:val="0"/>
          <w:bCs w:val="0"/>
          <w:lang w:val="en-RU"/>
        </w:rPr>
        <w:t>Ф</w:t>
      </w:r>
      <w:r w:rsidRPr="00A47B87">
        <w:rPr>
          <w:b w:val="0"/>
          <w:bCs w:val="0"/>
          <w:lang w:val="en-RU"/>
        </w:rPr>
        <w:t>айлы данных должны быть легко читаемы и модифицируемы.</w:t>
      </w:r>
      <w:bookmarkEnd w:id="142"/>
    </w:p>
    <w:p w14:paraId="4A34363D" w14:textId="083E49ED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3" w:name="_Toc197699408"/>
      <w:r w:rsidRPr="00A47B87">
        <w:rPr>
          <w:b w:val="0"/>
          <w:bCs w:val="0"/>
          <w:lang w:val="en-RU"/>
        </w:rPr>
        <w:t>Н</w:t>
      </w:r>
      <w:r w:rsidRPr="00A47B87">
        <w:rPr>
          <w:b w:val="0"/>
          <w:bCs w:val="0"/>
          <w:lang w:val="en-RU"/>
        </w:rPr>
        <w:t>аборы данных должны содержать все необходимые признаки и целевые переменные.</w:t>
      </w:r>
      <w:bookmarkEnd w:id="143"/>
    </w:p>
    <w:p w14:paraId="4FE22EEE" w14:textId="26296289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4" w:name="_Toc197699409"/>
      <w:r w:rsidRPr="00F12FFB">
        <w:rPr>
          <w:lang w:val="en-RU"/>
        </w:rPr>
        <w:t>Методы организации хранения:</w:t>
      </w:r>
      <w:bookmarkEnd w:id="144"/>
    </w:p>
    <w:p w14:paraId="332F3069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5" w:name="_Toc197699410"/>
      <w:r w:rsidRPr="00A47B87">
        <w:rPr>
          <w:b w:val="0"/>
          <w:bCs w:val="0"/>
          <w:lang w:val="en-RU"/>
        </w:rPr>
        <w:t>Хранение данных регрессии в формате CSV с разделителями ";" для обеспечения совместимости и удобства анализа.</w:t>
      </w:r>
      <w:bookmarkEnd w:id="145"/>
    </w:p>
    <w:p w14:paraId="3460FEB7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6" w:name="_Toc197699411"/>
      <w:r w:rsidRPr="00A47B87">
        <w:rPr>
          <w:b w:val="0"/>
          <w:bCs w:val="0"/>
          <w:lang w:val="en-RU"/>
        </w:rPr>
        <w:lastRenderedPageBreak/>
        <w:t>Организация структуры файла с набором признаков в каждой строке и целевым значением в последнем столбце.</w:t>
      </w:r>
      <w:bookmarkEnd w:id="146"/>
    </w:p>
    <w:p w14:paraId="081892C4" w14:textId="4670E541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7" w:name="_Toc197699412"/>
      <w:r w:rsidRPr="00A47B87">
        <w:rPr>
          <w:b w:val="0"/>
          <w:bCs w:val="0"/>
          <w:lang w:val="en-RU"/>
        </w:rPr>
        <w:t>Сохранение конфигураций моделей в формате JSON с четкой структурой, включающей тип модели, параметры и настройки шума</w:t>
      </w:r>
      <w:r w:rsidRPr="00A47B87">
        <w:rPr>
          <w:b w:val="0"/>
          <w:bCs w:val="0"/>
          <w:lang w:val="en-RU"/>
        </w:rPr>
        <w:t>.</w:t>
      </w:r>
      <w:bookmarkEnd w:id="147"/>
    </w:p>
    <w:p w14:paraId="2788D5DB" w14:textId="1CB5DF83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8" w:name="_Toc197699413"/>
      <w:r w:rsidRPr="00F12FFB">
        <w:rPr>
          <w:lang w:val="en-RU"/>
        </w:rPr>
        <w:t>Контрольные точки:</w:t>
      </w:r>
      <w:bookmarkEnd w:id="148"/>
    </w:p>
    <w:p w14:paraId="4780FAA4" w14:textId="5F13037C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9" w:name="_Toc197699414"/>
      <w:r w:rsidRPr="00A47B87">
        <w:rPr>
          <w:b w:val="0"/>
          <w:bCs w:val="0"/>
          <w:lang w:val="en-RU"/>
        </w:rPr>
        <w:t>Создание структурированных CSV-файлов с данными для проведения экспериментов.</w:t>
      </w:r>
      <w:bookmarkEnd w:id="149"/>
    </w:p>
    <w:p w14:paraId="3A1C3561" w14:textId="77777777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</w:rPr>
      </w:pPr>
      <w:bookmarkStart w:id="150" w:name="_Toc197699415"/>
      <w:r w:rsidRPr="00A47B87">
        <w:rPr>
          <w:b w:val="0"/>
          <w:bCs w:val="0"/>
          <w:lang w:val="en-RU"/>
        </w:rPr>
        <w:t>Формирование корректных JSON-конфигураций для задания параметров моделей и экспериментов.</w:t>
      </w:r>
      <w:bookmarkEnd w:id="150"/>
    </w:p>
    <w:p w14:paraId="67388EDF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1" w:name="_Toc197699416"/>
      <w:r w:rsidRPr="00A47B87">
        <w:rPr>
          <w:b w:val="0"/>
          <w:bCs w:val="0"/>
          <w:lang w:val="en-RU"/>
        </w:rPr>
        <w:t>Проверка доступности и целостности данных для различных методов регрессии и алгоритмов обнаружения аномалий.</w:t>
      </w:r>
      <w:bookmarkEnd w:id="151"/>
    </w:p>
    <w:p w14:paraId="19851586" w14:textId="084C71D8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2" w:name="_Toc197699417"/>
      <w:r w:rsidRPr="00F12FFB">
        <w:rPr>
          <w:lang w:val="en-RU"/>
        </w:rPr>
        <w:t>Критерии приемки:</w:t>
      </w:r>
      <w:bookmarkEnd w:id="152"/>
    </w:p>
    <w:p w14:paraId="2197669C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3" w:name="_Toc197699418"/>
      <w:r w:rsidRPr="00A47B87">
        <w:rPr>
          <w:b w:val="0"/>
          <w:bCs w:val="0"/>
          <w:lang w:val="en-RU"/>
        </w:rPr>
        <w:t>Эффективность и удобство системы хранения данных для проведения исследований.</w:t>
      </w:r>
      <w:bookmarkEnd w:id="153"/>
    </w:p>
    <w:p w14:paraId="3E3D78A8" w14:textId="4848399A" w:rsidR="00D50FFF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4" w:name="_Toc197699419"/>
      <w:r w:rsidRPr="00A47B87">
        <w:rPr>
          <w:b w:val="0"/>
          <w:bCs w:val="0"/>
          <w:lang w:val="en-RU"/>
        </w:rPr>
        <w:t>Корректная структура файлов данных и конфигураций, обеспечивающая беспрепятственное использование в анализе.</w:t>
      </w:r>
      <w:bookmarkEnd w:id="154"/>
    </w:p>
    <w:p w14:paraId="574A9C79" w14:textId="77777777" w:rsidR="00D50FFF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55" w:name="_Toc197699420"/>
      <w:r>
        <w:t>Организация выходных данных</w:t>
      </w:r>
      <w:bookmarkEnd w:id="155"/>
    </w:p>
    <w:p w14:paraId="5D10E80C" w14:textId="50205B70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6" w:name="_bookmark16"/>
      <w:bookmarkStart w:id="157" w:name="_Toc197699421"/>
      <w:bookmarkEnd w:id="156"/>
      <w:r w:rsidRPr="007E33CE">
        <w:rPr>
          <w:lang w:val="en-RU"/>
        </w:rPr>
        <w:t>Цель:</w:t>
      </w:r>
      <w:r w:rsidR="00E970BF" w:rsidRPr="00F12FFB">
        <w:rPr>
          <w:b w:val="0"/>
          <w:bCs w:val="0"/>
          <w:lang w:val="en-RU"/>
        </w:rPr>
        <w:br/>
      </w:r>
      <w:r w:rsidRPr="007E33CE">
        <w:rPr>
          <w:b w:val="0"/>
          <w:bCs w:val="0"/>
          <w:lang w:val="en-RU"/>
        </w:rPr>
        <w:t>Обеспечить представление результатов исследования влияния аномалий на точность регрессионных моделей в наглядном и информативном формате.</w:t>
      </w:r>
      <w:bookmarkEnd w:id="157"/>
    </w:p>
    <w:p w14:paraId="6CA2F15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8" w:name="_Toc197699422"/>
      <w:r w:rsidRPr="007E33CE">
        <w:rPr>
          <w:lang w:val="en-RU"/>
        </w:rPr>
        <w:t>Задачи:</w:t>
      </w:r>
      <w:bookmarkEnd w:id="158"/>
    </w:p>
    <w:p w14:paraId="4211A6C5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59" w:name="_Toc197699423"/>
      <w:r w:rsidRPr="007E33CE">
        <w:rPr>
          <w:b w:val="0"/>
          <w:bCs w:val="0"/>
          <w:lang w:val="en-RU"/>
        </w:rPr>
        <w:t>Генерация графических представлений зависимости ошибки от уровня шума для различных моделей.</w:t>
      </w:r>
      <w:bookmarkEnd w:id="159"/>
    </w:p>
    <w:p w14:paraId="3A379953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60" w:name="_Toc197699424"/>
      <w:r w:rsidRPr="007E33CE">
        <w:rPr>
          <w:b w:val="0"/>
          <w:bCs w:val="0"/>
          <w:lang w:val="en-RU"/>
        </w:rPr>
        <w:t>Сохранение результатов экспериментов в структурированном формате для последующего анализа.</w:t>
      </w:r>
      <w:bookmarkEnd w:id="160"/>
    </w:p>
    <w:p w14:paraId="0201E31E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61" w:name="_Toc197699425"/>
      <w:r w:rsidRPr="007E33CE">
        <w:rPr>
          <w:b w:val="0"/>
          <w:bCs w:val="0"/>
          <w:lang w:val="en-RU"/>
        </w:rPr>
        <w:t>Обеспечение возможности визуального сравнения эффективности различных методов устойчивой регрессии.</w:t>
      </w:r>
      <w:bookmarkEnd w:id="161"/>
    </w:p>
    <w:p w14:paraId="1D72A0D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2" w:name="_Toc197699426"/>
      <w:r w:rsidRPr="007E33CE">
        <w:rPr>
          <w:lang w:val="en-RU"/>
        </w:rPr>
        <w:t>Требования к выходным данным:</w:t>
      </w:r>
      <w:bookmarkEnd w:id="162"/>
    </w:p>
    <w:p w14:paraId="5190E84B" w14:textId="0FA395E5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3" w:name="_Toc197699427"/>
      <w:r w:rsidRPr="00F12FFB">
        <w:rPr>
          <w:b w:val="0"/>
          <w:bCs w:val="0"/>
          <w:lang w:val="en-RU"/>
        </w:rPr>
        <w:t>Д</w:t>
      </w:r>
      <w:r w:rsidR="007E33CE" w:rsidRPr="007E33CE">
        <w:rPr>
          <w:b w:val="0"/>
          <w:bCs w:val="0"/>
          <w:lang w:val="en-RU"/>
        </w:rPr>
        <w:t>анные должны наглядно демонстрировать влияние аномалий на точность прогнозирования.</w:t>
      </w:r>
      <w:bookmarkEnd w:id="163"/>
    </w:p>
    <w:p w14:paraId="3F2C58B7" w14:textId="2E99F368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4" w:name="_Toc197699428"/>
      <w:r w:rsidRPr="00F12FFB">
        <w:rPr>
          <w:b w:val="0"/>
          <w:bCs w:val="0"/>
          <w:lang w:val="en-RU"/>
        </w:rPr>
        <w:lastRenderedPageBreak/>
        <w:t>Р</w:t>
      </w:r>
      <w:r w:rsidR="007E33CE" w:rsidRPr="007E33CE">
        <w:rPr>
          <w:b w:val="0"/>
          <w:bCs w:val="0"/>
          <w:lang w:val="en-RU"/>
        </w:rPr>
        <w:t>езультаты должны быть представлены в формате, удобном для сравнения различных моделей и методов очистки.</w:t>
      </w:r>
      <w:bookmarkEnd w:id="164"/>
    </w:p>
    <w:p w14:paraId="23544BA9" w14:textId="34A7D812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5" w:name="_Toc197699429"/>
      <w:r w:rsidRPr="00F12FFB">
        <w:rPr>
          <w:b w:val="0"/>
          <w:bCs w:val="0"/>
          <w:lang w:val="en-RU"/>
        </w:rPr>
        <w:t>Р</w:t>
      </w:r>
      <w:r w:rsidR="007E33CE" w:rsidRPr="007E33CE">
        <w:rPr>
          <w:b w:val="0"/>
          <w:bCs w:val="0"/>
          <w:lang w:val="en-RU"/>
        </w:rPr>
        <w:t>езультаты анализа должны быть легко интерпретируемы даже для пользователей без специальных знаний в статистике.</w:t>
      </w:r>
      <w:bookmarkEnd w:id="165"/>
    </w:p>
    <w:p w14:paraId="73E74A7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6" w:name="_Toc197699430"/>
      <w:r w:rsidRPr="007E33CE">
        <w:rPr>
          <w:lang w:val="en-RU"/>
        </w:rPr>
        <w:t>Методы реализации:</w:t>
      </w:r>
      <w:bookmarkEnd w:id="166"/>
    </w:p>
    <w:p w14:paraId="0B1FA5CC" w14:textId="6E4CB2C6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7" w:name="_Toc197699431"/>
      <w:r w:rsidRPr="007E33CE">
        <w:rPr>
          <w:b w:val="0"/>
          <w:bCs w:val="0"/>
          <w:lang w:val="en-RU"/>
        </w:rPr>
        <w:t xml:space="preserve">Генерация графиков для каждой </w:t>
      </w:r>
      <w:r w:rsidR="00E970BF" w:rsidRPr="00F12FFB">
        <w:rPr>
          <w:b w:val="0"/>
          <w:bCs w:val="0"/>
          <w:lang w:val="en-RU"/>
        </w:rPr>
        <w:t xml:space="preserve">выбранной </w:t>
      </w:r>
      <w:r w:rsidRPr="007E33CE">
        <w:rPr>
          <w:b w:val="0"/>
          <w:bCs w:val="0"/>
          <w:lang w:val="en-RU"/>
        </w:rPr>
        <w:t>комбинации регрессионной модели и метода очистки данных.</w:t>
      </w:r>
      <w:bookmarkEnd w:id="167"/>
    </w:p>
    <w:p w14:paraId="5828475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8" w:name="_Toc197699432"/>
      <w:r w:rsidRPr="007E33CE">
        <w:rPr>
          <w:b w:val="0"/>
          <w:bCs w:val="0"/>
          <w:lang w:val="en-RU"/>
        </w:rPr>
        <w:t>Сохранение визуализаций в формате PNG с четкими заголовками и обозначением осей.</w:t>
      </w:r>
      <w:bookmarkEnd w:id="168"/>
    </w:p>
    <w:p w14:paraId="1C46CD3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9" w:name="_Toc197699433"/>
      <w:r w:rsidRPr="007E33CE">
        <w:rPr>
          <w:b w:val="0"/>
          <w:bCs w:val="0"/>
          <w:lang w:val="en-RU"/>
        </w:rPr>
        <w:t>Формирование структурированных конфигурационных файлов для графиков в формате JSON.</w:t>
      </w:r>
      <w:bookmarkEnd w:id="169"/>
    </w:p>
    <w:p w14:paraId="633ACE27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0" w:name="_Toc197699434"/>
      <w:r w:rsidRPr="007E33CE">
        <w:rPr>
          <w:lang w:val="en-RU"/>
        </w:rPr>
        <w:t>Процедура:</w:t>
      </w:r>
      <w:bookmarkEnd w:id="170"/>
    </w:p>
    <w:p w14:paraId="6203A9F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1" w:name="_Toc197699435"/>
      <w:r w:rsidRPr="007E33CE">
        <w:rPr>
          <w:b w:val="0"/>
          <w:bCs w:val="0"/>
          <w:lang w:val="en-RU"/>
        </w:rPr>
        <w:t>Проведение экспериментов с различными уровнями шума для каждой регрессионной модели.</w:t>
      </w:r>
      <w:bookmarkEnd w:id="171"/>
    </w:p>
    <w:p w14:paraId="419BABD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2" w:name="_Toc197699436"/>
      <w:r w:rsidRPr="007E33CE">
        <w:rPr>
          <w:b w:val="0"/>
          <w:bCs w:val="0"/>
          <w:lang w:val="en-RU"/>
        </w:rPr>
        <w:t>Формирование конфигурации графика с указанием названия, осей и параметров отображения.</w:t>
      </w:r>
      <w:bookmarkEnd w:id="172"/>
    </w:p>
    <w:p w14:paraId="0C1B30E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3" w:name="_Toc197699437"/>
      <w:r w:rsidRPr="007E33CE">
        <w:rPr>
          <w:b w:val="0"/>
          <w:bCs w:val="0"/>
          <w:lang w:val="en-RU"/>
        </w:rPr>
        <w:t>Сохранение результатов в виде графических изображений с говорящими именами, включающими тип модели и метод очистки.</w:t>
      </w:r>
      <w:bookmarkEnd w:id="173"/>
    </w:p>
    <w:p w14:paraId="0A305F7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4" w:name="_Toc197699438"/>
      <w:r w:rsidRPr="007E33CE">
        <w:rPr>
          <w:lang w:val="en-RU"/>
        </w:rPr>
        <w:t>Контрольные точки:</w:t>
      </w:r>
      <w:bookmarkEnd w:id="174"/>
    </w:p>
    <w:p w14:paraId="7CCC407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5" w:name="_Toc197699439"/>
      <w:r w:rsidRPr="007E33CE">
        <w:rPr>
          <w:b w:val="0"/>
          <w:bCs w:val="0"/>
          <w:lang w:val="en-RU"/>
        </w:rPr>
        <w:t>Успешное создание и сохранение графиков для всех комбинаций моделей и методов.</w:t>
      </w:r>
      <w:bookmarkEnd w:id="175"/>
    </w:p>
    <w:p w14:paraId="42D2BB7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6" w:name="_Toc197699440"/>
      <w:r w:rsidRPr="007E33CE">
        <w:rPr>
          <w:b w:val="0"/>
          <w:bCs w:val="0"/>
          <w:lang w:val="en-RU"/>
        </w:rPr>
        <w:t>Информативность и читаемость полученных визуализаций.</w:t>
      </w:r>
      <w:bookmarkEnd w:id="176"/>
    </w:p>
    <w:p w14:paraId="296EF67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7" w:name="_Toc197699441"/>
      <w:r w:rsidRPr="007E33CE">
        <w:rPr>
          <w:b w:val="0"/>
          <w:bCs w:val="0"/>
          <w:lang w:val="en-RU"/>
        </w:rPr>
        <w:t>Корректная маркировка и обозначение элементов на графиках.</w:t>
      </w:r>
      <w:bookmarkEnd w:id="177"/>
    </w:p>
    <w:p w14:paraId="20F2D19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8" w:name="_Toc197699442"/>
      <w:r w:rsidRPr="007E33CE">
        <w:rPr>
          <w:lang w:val="en-RU"/>
        </w:rPr>
        <w:t>Критерии приемки:</w:t>
      </w:r>
      <w:bookmarkEnd w:id="178"/>
    </w:p>
    <w:p w14:paraId="1E6009F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9" w:name="_Toc197699443"/>
      <w:r w:rsidRPr="007E33CE">
        <w:rPr>
          <w:b w:val="0"/>
          <w:bCs w:val="0"/>
          <w:lang w:val="en-RU"/>
        </w:rPr>
        <w:t>Графики корректно отображают зависимость ошибки от уровня шума для разных моделей.</w:t>
      </w:r>
      <w:bookmarkEnd w:id="179"/>
    </w:p>
    <w:p w14:paraId="656C1137" w14:textId="55974F04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0" w:name="_Toc197699444"/>
      <w:r w:rsidRPr="007E33CE">
        <w:rPr>
          <w:b w:val="0"/>
          <w:bCs w:val="0"/>
          <w:lang w:val="en-RU"/>
        </w:rPr>
        <w:t>Визуализации имеют четкие заголовки,</w:t>
      </w:r>
      <w:r w:rsidR="000C45E6">
        <w:rPr>
          <w:b w:val="0"/>
          <w:bCs w:val="0"/>
        </w:rPr>
        <w:t xml:space="preserve"> оси и детали</w:t>
      </w:r>
      <w:r w:rsidRPr="007E33CE">
        <w:rPr>
          <w:b w:val="0"/>
          <w:bCs w:val="0"/>
          <w:lang w:val="en-RU"/>
        </w:rPr>
        <w:t>, облегчающие интерпретацию.</w:t>
      </w:r>
      <w:bookmarkEnd w:id="180"/>
    </w:p>
    <w:p w14:paraId="7DDD50C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1" w:name="_Toc197699445"/>
      <w:r w:rsidRPr="007E33CE">
        <w:rPr>
          <w:b w:val="0"/>
          <w:bCs w:val="0"/>
          <w:lang w:val="en-RU"/>
        </w:rPr>
        <w:t>Результаты сохраняются в форматах, удобных для последующего анализа и включения в отчеты.</w:t>
      </w:r>
      <w:bookmarkEnd w:id="181"/>
    </w:p>
    <w:p w14:paraId="4DD9E8F0" w14:textId="7417CC6C" w:rsidR="00D50FFF" w:rsidRPr="007E33CE" w:rsidRDefault="00D50FFF" w:rsidP="009668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  <w:lang w:val="en-RU"/>
        </w:rPr>
      </w:pPr>
    </w:p>
    <w:p w14:paraId="5667EE19" w14:textId="28E22747" w:rsidR="00D50FFF" w:rsidRPr="00F36819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82" w:name="_bookmark17"/>
      <w:bookmarkStart w:id="183" w:name="_Toc197699446"/>
      <w:bookmarkEnd w:id="182"/>
      <w:r>
        <w:lastRenderedPageBreak/>
        <w:t>Требования</w:t>
      </w:r>
      <w:r w:rsidRPr="00F12FFB">
        <w:t xml:space="preserve"> </w:t>
      </w:r>
      <w:r>
        <w:t>к</w:t>
      </w:r>
      <w:r w:rsidRPr="00F12FFB">
        <w:t xml:space="preserve"> </w:t>
      </w:r>
      <w:r>
        <w:t>интерфейсу</w:t>
      </w:r>
      <w:bookmarkEnd w:id="183"/>
    </w:p>
    <w:p w14:paraId="6B17171F" w14:textId="2462B662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4" w:name="_Toc197699447"/>
      <w:r w:rsidRPr="007E33CE">
        <w:rPr>
          <w:lang w:val="en-RU"/>
        </w:rPr>
        <w:t>Цель:</w:t>
      </w:r>
      <w:r w:rsidR="00F12FFB">
        <w:rPr>
          <w:b w:val="0"/>
          <w:bCs w:val="0"/>
        </w:rPr>
        <w:br/>
      </w:r>
      <w:r w:rsidRPr="007E33CE">
        <w:rPr>
          <w:b w:val="0"/>
          <w:bCs w:val="0"/>
          <w:lang w:val="en-RU"/>
        </w:rPr>
        <w:t>Разработать интуитивно понятный графический интерфейс для управления процессом создания моделей, генерации данных и проведения исследований влияния аномалий.</w:t>
      </w:r>
      <w:bookmarkEnd w:id="184"/>
    </w:p>
    <w:p w14:paraId="6FDEEE2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5" w:name="_Toc197699448"/>
      <w:r w:rsidRPr="007E33CE">
        <w:rPr>
          <w:lang w:val="en-RU"/>
        </w:rPr>
        <w:t>Задачи:</w:t>
      </w:r>
      <w:bookmarkEnd w:id="185"/>
    </w:p>
    <w:p w14:paraId="5664468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6" w:name="_Toc197699449"/>
      <w:r w:rsidRPr="007E33CE">
        <w:rPr>
          <w:b w:val="0"/>
          <w:bCs w:val="0"/>
          <w:lang w:val="en-RU"/>
        </w:rPr>
        <w:t>Разработка интерфейса для создания и настройки регрессионных моделей различных типов.</w:t>
      </w:r>
      <w:bookmarkEnd w:id="186"/>
    </w:p>
    <w:p w14:paraId="5FF2B7EE" w14:textId="057896FB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7" w:name="_Toc197699450"/>
      <w:r w:rsidRPr="007E33CE">
        <w:rPr>
          <w:b w:val="0"/>
          <w:bCs w:val="0"/>
          <w:lang w:val="en-RU"/>
        </w:rPr>
        <w:t>Реализация функциональности для генерации данных с заданными параметрами.</w:t>
      </w:r>
      <w:bookmarkEnd w:id="187"/>
    </w:p>
    <w:p w14:paraId="7D870E3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8" w:name="_Toc197699451"/>
      <w:r w:rsidRPr="007E33CE">
        <w:rPr>
          <w:b w:val="0"/>
          <w:bCs w:val="0"/>
          <w:lang w:val="en-RU"/>
        </w:rPr>
        <w:t>Обеспечение возможности запуска экспериментов и визуализации результатов.</w:t>
      </w:r>
      <w:bookmarkEnd w:id="188"/>
    </w:p>
    <w:p w14:paraId="413904E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9" w:name="_Toc197699452"/>
      <w:r w:rsidRPr="007E33CE">
        <w:rPr>
          <w:lang w:val="en-RU"/>
        </w:rPr>
        <w:t>Требования к интерфейсу:</w:t>
      </w:r>
      <w:bookmarkEnd w:id="189"/>
    </w:p>
    <w:p w14:paraId="437E29A6" w14:textId="38BDB452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0" w:name="_Toc197699453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быть понятным и простым в использовании.</w:t>
      </w:r>
      <w:bookmarkEnd w:id="190"/>
    </w:p>
    <w:p w14:paraId="5A109853" w14:textId="135513ED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1" w:name="_Toc197699454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предоставлять доступ ко всем функциям программы.</w:t>
      </w:r>
      <w:bookmarkEnd w:id="191"/>
    </w:p>
    <w:p w14:paraId="49B08BE2" w14:textId="4D08860F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2" w:name="_Toc197699455"/>
      <w:r w:rsidRPr="00F12FFB">
        <w:rPr>
          <w:b w:val="0"/>
          <w:bCs w:val="0"/>
          <w:lang w:val="en-RU"/>
        </w:rPr>
        <w:t>П</w:t>
      </w:r>
      <w:r w:rsidR="007E33CE" w:rsidRPr="007E33CE">
        <w:rPr>
          <w:b w:val="0"/>
          <w:bCs w:val="0"/>
          <w:lang w:val="en-RU"/>
        </w:rPr>
        <w:t>ользователь должен получать обратную связь о результатах выполненных операций.</w:t>
      </w:r>
      <w:bookmarkEnd w:id="192"/>
    </w:p>
    <w:p w14:paraId="14F32DE1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3" w:name="_Toc197699456"/>
      <w:r w:rsidRPr="007E33CE">
        <w:rPr>
          <w:lang w:val="en-RU"/>
        </w:rPr>
        <w:t>Методы реализации:</w:t>
      </w:r>
      <w:bookmarkEnd w:id="193"/>
    </w:p>
    <w:p w14:paraId="5033BCD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4" w:name="_Toc197699457"/>
      <w:r w:rsidRPr="007E33CE">
        <w:rPr>
          <w:b w:val="0"/>
          <w:bCs w:val="0"/>
          <w:lang w:val="en-RU"/>
        </w:rPr>
        <w:t>Использование библиотеки Qt для создания современного и кроссплатформенного графического интерфейса.</w:t>
      </w:r>
      <w:bookmarkEnd w:id="194"/>
    </w:p>
    <w:p w14:paraId="6BE19053" w14:textId="39B21ACA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5" w:name="_Toc197699458"/>
      <w:r w:rsidRPr="007E33CE">
        <w:rPr>
          <w:b w:val="0"/>
          <w:bCs w:val="0"/>
          <w:lang w:val="en-RU"/>
        </w:rPr>
        <w:t>Применение модели MVC для четкого разделения логики и представления.</w:t>
      </w:r>
      <w:bookmarkEnd w:id="195"/>
    </w:p>
    <w:p w14:paraId="476AADC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6" w:name="_Toc197699459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экспериментов.</w:t>
      </w:r>
      <w:bookmarkEnd w:id="196"/>
    </w:p>
    <w:p w14:paraId="629954E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7" w:name="_Toc197699460"/>
      <w:r w:rsidRPr="007E33CE">
        <w:rPr>
          <w:lang w:val="en-RU"/>
        </w:rPr>
        <w:t>Процедура:</w:t>
      </w:r>
      <w:bookmarkEnd w:id="197"/>
    </w:p>
    <w:p w14:paraId="2F5A0E5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8" w:name="_Toc197699461"/>
      <w:r w:rsidRPr="007E33CE">
        <w:rPr>
          <w:b w:val="0"/>
          <w:bCs w:val="0"/>
          <w:lang w:val="en-RU"/>
        </w:rPr>
        <w:t>Разработка основного окна приложения с кнопками для основных функций: создание модели, генерация данных, запуск анализа.</w:t>
      </w:r>
      <w:bookmarkEnd w:id="198"/>
    </w:p>
    <w:p w14:paraId="2CE3CCF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9" w:name="_Toc197699462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данных.</w:t>
      </w:r>
      <w:bookmarkEnd w:id="199"/>
    </w:p>
    <w:p w14:paraId="3A3BA2A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0" w:name="_Toc197699463"/>
      <w:r w:rsidRPr="007E33CE">
        <w:rPr>
          <w:b w:val="0"/>
          <w:bCs w:val="0"/>
          <w:lang w:val="en-RU"/>
        </w:rPr>
        <w:t>Интеграция с вычислительными модулями для проведения экспериментов.</w:t>
      </w:r>
      <w:bookmarkEnd w:id="200"/>
    </w:p>
    <w:p w14:paraId="1CDCE3D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1" w:name="_Toc197699464"/>
      <w:r w:rsidRPr="007E33CE">
        <w:rPr>
          <w:b w:val="0"/>
          <w:bCs w:val="0"/>
          <w:lang w:val="en-RU"/>
        </w:rPr>
        <w:t>Создание механизма отображения результатов анализа в виде графиков.</w:t>
      </w:r>
      <w:bookmarkEnd w:id="201"/>
    </w:p>
    <w:p w14:paraId="611CDDB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2" w:name="_Toc197699465"/>
      <w:r w:rsidRPr="007E33CE">
        <w:rPr>
          <w:lang w:val="en-RU"/>
        </w:rPr>
        <w:t>Контрольные точки:</w:t>
      </w:r>
      <w:bookmarkEnd w:id="202"/>
    </w:p>
    <w:p w14:paraId="2B73451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3" w:name="_Toc197699466"/>
      <w:r w:rsidRPr="007E33CE">
        <w:rPr>
          <w:b w:val="0"/>
          <w:bCs w:val="0"/>
          <w:lang w:val="en-RU"/>
        </w:rPr>
        <w:t>Функциональность создания и настройки моделей через интерфейс.</w:t>
      </w:r>
      <w:bookmarkEnd w:id="203"/>
    </w:p>
    <w:p w14:paraId="002E94B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4" w:name="_Toc197699467"/>
      <w:r w:rsidRPr="007E33CE">
        <w:rPr>
          <w:b w:val="0"/>
          <w:bCs w:val="0"/>
          <w:lang w:val="en-RU"/>
        </w:rPr>
        <w:lastRenderedPageBreak/>
        <w:t>Корректная работа генерации данных с пользовательскими параметрами.</w:t>
      </w:r>
      <w:bookmarkEnd w:id="204"/>
    </w:p>
    <w:p w14:paraId="160C190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5" w:name="_Toc197699468"/>
      <w:r w:rsidRPr="007E33CE">
        <w:rPr>
          <w:b w:val="0"/>
          <w:bCs w:val="0"/>
          <w:lang w:val="en-RU"/>
        </w:rPr>
        <w:t>Возможность сохранения моделей и запуска экспериментов.</w:t>
      </w:r>
      <w:bookmarkEnd w:id="205"/>
    </w:p>
    <w:p w14:paraId="6928241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6" w:name="_Toc197699469"/>
      <w:r w:rsidRPr="007E33CE">
        <w:rPr>
          <w:b w:val="0"/>
          <w:bCs w:val="0"/>
          <w:lang w:val="en-RU"/>
        </w:rPr>
        <w:t>Визуализация результатов анализа.</w:t>
      </w:r>
      <w:bookmarkEnd w:id="206"/>
    </w:p>
    <w:p w14:paraId="43FE523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7" w:name="_Toc197699470"/>
      <w:r w:rsidRPr="007E33CE">
        <w:rPr>
          <w:lang w:val="en-RU"/>
        </w:rPr>
        <w:t>Критерии приемки:</w:t>
      </w:r>
      <w:bookmarkEnd w:id="207"/>
    </w:p>
    <w:p w14:paraId="0EA4162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8" w:name="_Toc197699471"/>
      <w:r w:rsidRPr="007E33CE">
        <w:rPr>
          <w:b w:val="0"/>
          <w:bCs w:val="0"/>
          <w:lang w:val="en-RU"/>
        </w:rPr>
        <w:t>Интерфейс позволяет создавать и настраивать все типы поддерживаемых моделей.</w:t>
      </w:r>
      <w:bookmarkEnd w:id="208"/>
    </w:p>
    <w:p w14:paraId="47F3267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9" w:name="_Toc197699472"/>
      <w:r w:rsidRPr="007E33CE">
        <w:rPr>
          <w:b w:val="0"/>
          <w:bCs w:val="0"/>
          <w:lang w:val="en-RU"/>
        </w:rPr>
        <w:t>Генерация данных работает корректно с разными параметрами.</w:t>
      </w:r>
      <w:bookmarkEnd w:id="209"/>
    </w:p>
    <w:p w14:paraId="5617A1E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10" w:name="_Toc197699473"/>
      <w:r w:rsidRPr="007E33CE">
        <w:rPr>
          <w:b w:val="0"/>
          <w:bCs w:val="0"/>
          <w:lang w:val="en-RU"/>
        </w:rPr>
        <w:t>Эксперименты запускаются и выполняются без ошибок.</w:t>
      </w:r>
      <w:bookmarkEnd w:id="210"/>
    </w:p>
    <w:p w14:paraId="63AC2D9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11" w:name="_Toc197699474"/>
      <w:r w:rsidRPr="007E33CE">
        <w:rPr>
          <w:b w:val="0"/>
          <w:bCs w:val="0"/>
          <w:lang w:val="en-RU"/>
        </w:rPr>
        <w:t>Результаты анализа отображаются в понятном и информативном виде.</w:t>
      </w:r>
      <w:bookmarkEnd w:id="211"/>
    </w:p>
    <w:p w14:paraId="2EACFF80" w14:textId="2202D9E2" w:rsidR="007E33CE" w:rsidRPr="00F12FFB" w:rsidRDefault="007E33CE" w:rsidP="00F12FFB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212" w:name="_Toc197699475"/>
      <w:r w:rsidRPr="007E33CE">
        <w:t xml:space="preserve">Требования к </w:t>
      </w:r>
      <w:r w:rsidRPr="007E33CE">
        <w:t>надежности</w:t>
      </w:r>
      <w:bookmarkEnd w:id="212"/>
    </w:p>
    <w:p w14:paraId="71FCB764" w14:textId="42E01996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b/>
          <w:bCs/>
          <w:sz w:val="24"/>
          <w:szCs w:val="24"/>
        </w:rPr>
        <w:t>Цель:</w:t>
      </w:r>
      <w:r w:rsidR="00E970BF">
        <w:rPr>
          <w:sz w:val="24"/>
          <w:szCs w:val="24"/>
        </w:rPr>
        <w:br/>
      </w:r>
      <w:r w:rsidRPr="007E33CE">
        <w:rPr>
          <w:sz w:val="24"/>
          <w:szCs w:val="24"/>
        </w:rPr>
        <w:t>Обеспечить стабильную и надежную работу программного комплекса при проведении исследований влияния аномальных наблюдений на точность прогнозирования в регрессионных моделях.</w:t>
      </w:r>
    </w:p>
    <w:p w14:paraId="071475B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устойчивости:</w:t>
      </w:r>
    </w:p>
    <w:p w14:paraId="36F57142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корректно обрабатывать некорректные входные данные, предоставляя пользователю информативные сообщения об ошибках.</w:t>
      </w:r>
    </w:p>
    <w:p w14:paraId="0106C12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отсутствии файлов данных программа должна выдавать соответствующее предупреждение и предлагать альтернативные действия.</w:t>
      </w:r>
    </w:p>
    <w:p w14:paraId="7B2CB64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Система должна сохранять работоспособность при неправильном формате входных файлов, обрабатывая исключения без аварийного завершения.</w:t>
      </w:r>
    </w:p>
    <w:p w14:paraId="7D59BC1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обработке ошибок:</w:t>
      </w:r>
    </w:p>
    <w:p w14:paraId="76911B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Все потенциальные ошибки должны быть перехвачены и обработаны с предоставлением пользователю понятной обратной связи.</w:t>
      </w:r>
    </w:p>
    <w:p w14:paraId="37C81FE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невозможности выполнения операции система должна предлагать альтернативные варианты действий или четкие инструкции по устранению проблемы.</w:t>
      </w:r>
    </w:p>
    <w:p w14:paraId="137C10A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 xml:space="preserve">Ошибки в процессе вычислений должны </w:t>
      </w:r>
      <w:proofErr w:type="spellStart"/>
      <w:r w:rsidRPr="007E33CE">
        <w:rPr>
          <w:sz w:val="24"/>
          <w:szCs w:val="24"/>
        </w:rPr>
        <w:t>логироваться</w:t>
      </w:r>
      <w:proofErr w:type="spellEnd"/>
      <w:r w:rsidRPr="007E33CE">
        <w:rPr>
          <w:sz w:val="24"/>
          <w:szCs w:val="24"/>
        </w:rPr>
        <w:t xml:space="preserve"> для последующего анализа.</w:t>
      </w:r>
    </w:p>
    <w:p w14:paraId="19985BB9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производительности:</w:t>
      </w:r>
    </w:p>
    <w:p w14:paraId="70BB451B" w14:textId="5B0BBF32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эффективно использовать многопоточность для ускорения процесса вычислений.</w:t>
      </w:r>
    </w:p>
    <w:p w14:paraId="5B571D76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lastRenderedPageBreak/>
        <w:t>Система должна минимизировать использование памяти при работе с большими наборами данных.</w:t>
      </w:r>
    </w:p>
    <w:p w14:paraId="38120D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восстановлению:</w:t>
      </w:r>
    </w:p>
    <w:p w14:paraId="1AD9C3DF" w14:textId="6F319229" w:rsidR="007E33CE" w:rsidRPr="00E970BF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аварийном завершении программа должна сохранять промежуточные результаты и обеспечивать возможность восстановления работы.</w:t>
      </w:r>
    </w:p>
    <w:p w14:paraId="0A61D753" w14:textId="77777777" w:rsidR="00627C6C" w:rsidRPr="007E33CE" w:rsidRDefault="00627C6C" w:rsidP="00D22B61">
      <w:pPr>
        <w:pStyle w:val="BodyText"/>
        <w:spacing w:line="360" w:lineRule="auto"/>
        <w:ind w:right="685"/>
        <w:jc w:val="both"/>
        <w:rPr>
          <w:lang w:val="en-RU"/>
        </w:rPr>
      </w:pPr>
    </w:p>
    <w:p w14:paraId="0C001AEF" w14:textId="77777777" w:rsidR="00D50FFF" w:rsidRDefault="00D50FFF">
      <w:pPr>
        <w:pStyle w:val="BodyText"/>
        <w:spacing w:line="360" w:lineRule="auto"/>
        <w:ind w:left="1302" w:right="685" w:firstLine="707"/>
        <w:jc w:val="both"/>
      </w:pPr>
    </w:p>
    <w:p w14:paraId="6D85BCFE" w14:textId="77777777" w:rsidR="00B13F16" w:rsidRDefault="00B13F16">
      <w:pPr>
        <w:widowControl/>
        <w:autoSpaceDE/>
        <w:autoSpaceDN/>
        <w:rPr>
          <w:b/>
          <w:bCs/>
          <w:sz w:val="24"/>
          <w:szCs w:val="24"/>
        </w:rPr>
      </w:pPr>
      <w:bookmarkStart w:id="213" w:name="_bookmark18"/>
      <w:bookmarkEnd w:id="213"/>
      <w:r>
        <w:br w:type="page"/>
      </w:r>
    </w:p>
    <w:p w14:paraId="5B10D92F" w14:textId="6EAA15EB" w:rsidR="00D50FFF" w:rsidRDefault="007D7C2D" w:rsidP="00295D05">
      <w:pPr>
        <w:pStyle w:val="Heading1"/>
        <w:numPr>
          <w:ilvl w:val="0"/>
          <w:numId w:val="122"/>
        </w:numPr>
        <w:tabs>
          <w:tab w:val="left" w:pos="3011"/>
        </w:tabs>
        <w:spacing w:before="21"/>
        <w:ind w:left="284" w:hanging="284"/>
        <w:jc w:val="center"/>
        <w:rPr>
          <w:sz w:val="22"/>
        </w:rPr>
      </w:pPr>
      <w:bookmarkStart w:id="214" w:name="_Toc197699476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</w:t>
      </w:r>
      <w:bookmarkEnd w:id="214"/>
    </w:p>
    <w:p w14:paraId="3068BC2A" w14:textId="77777777" w:rsidR="00D50FFF" w:rsidRDefault="00D50FFF">
      <w:pPr>
        <w:pStyle w:val="Heading1"/>
        <w:tabs>
          <w:tab w:val="left" w:pos="3011"/>
        </w:tabs>
        <w:spacing w:before="21"/>
        <w:ind w:left="2726" w:firstLine="0"/>
        <w:rPr>
          <w:sz w:val="22"/>
        </w:rPr>
      </w:pPr>
    </w:p>
    <w:p w14:paraId="3D0753CD" w14:textId="4DBEBBAC" w:rsidR="00D50FFF" w:rsidRDefault="006375D9" w:rsidP="00645D8C">
      <w:pPr>
        <w:pStyle w:val="Heading1"/>
        <w:numPr>
          <w:ilvl w:val="1"/>
          <w:numId w:val="122"/>
        </w:numPr>
        <w:tabs>
          <w:tab w:val="left" w:pos="1722"/>
        </w:tabs>
        <w:ind w:left="1843" w:hanging="791"/>
        <w:jc w:val="both"/>
      </w:pPr>
      <w:bookmarkStart w:id="215" w:name="_Toc197699477"/>
      <w:r>
        <w:t>Состав</w:t>
      </w:r>
      <w:r>
        <w:rPr>
          <w:spacing w:val="-7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  <w:bookmarkEnd w:id="215"/>
    </w:p>
    <w:p w14:paraId="5D26B052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0471341" w14:textId="6A671BB4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Техническое задание (ГОСТ 19.201-78</w:t>
      </w:r>
      <w:r w:rsidRPr="00CE257F">
        <w:rPr>
          <w:sz w:val="24"/>
          <w:szCs w:val="24"/>
        </w:rPr>
        <w:t xml:space="preserve">) </w:t>
      </w:r>
      <w:r>
        <w:rPr>
          <w:sz w:val="24"/>
          <w:szCs w:val="24"/>
        </w:rPr>
        <w:t>[7];</w:t>
      </w:r>
    </w:p>
    <w:p w14:paraId="31BA79CF" w14:textId="244D97E5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Программа и методика испытаний (ГОСТ 19.301-78) [10];</w:t>
      </w:r>
    </w:p>
    <w:p w14:paraId="59DFC1D4" w14:textId="6BF040AE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Пояснительная записка (ГОСТ 19.404-79) [11];</w:t>
      </w:r>
    </w:p>
    <w:p w14:paraId="781BD4BA" w14:textId="6743D56F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 xml:space="preserve">». Руководство </w:t>
      </w:r>
      <w:r w:rsidR="000176CF">
        <w:rPr>
          <w:sz w:val="24"/>
          <w:szCs w:val="24"/>
        </w:rPr>
        <w:t>программиста</w:t>
      </w:r>
      <w:r>
        <w:rPr>
          <w:sz w:val="24"/>
          <w:szCs w:val="24"/>
        </w:rPr>
        <w:t xml:space="preserve"> (ГОСТ 19.50</w:t>
      </w:r>
      <w:r w:rsidR="00A1327E">
        <w:rPr>
          <w:sz w:val="24"/>
          <w:szCs w:val="24"/>
        </w:rPr>
        <w:t>4</w:t>
      </w:r>
      <w:r>
        <w:rPr>
          <w:sz w:val="24"/>
          <w:szCs w:val="24"/>
        </w:rPr>
        <w:t>-79) [12];</w:t>
      </w:r>
    </w:p>
    <w:p w14:paraId="5EBCE74B" w14:textId="319CF947" w:rsidR="00D50FFF" w:rsidRPr="00DD281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Текст программы (ГОСТ 19.401-78) [13];</w:t>
      </w:r>
    </w:p>
    <w:p w14:paraId="0D4D4E2B" w14:textId="3A1AF56B" w:rsidR="00DD281F" w:rsidRPr="00DD281F" w:rsidRDefault="00DD281F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 w:rsidRPr="00DD281F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>
        <w:rPr>
          <w:sz w:val="24"/>
          <w:szCs w:val="24"/>
        </w:rPr>
        <w:t xml:space="preserve"> </w:t>
      </w:r>
      <w:r w:rsidRPr="00DD281F">
        <w:rPr>
          <w:sz w:val="24"/>
          <w:szCs w:val="24"/>
        </w:rPr>
        <w:t>Руководство оператора</w:t>
      </w:r>
      <w:r w:rsidRPr="00DD281F">
        <w:rPr>
          <w:sz w:val="24"/>
          <w:szCs w:val="24"/>
        </w:rPr>
        <w:t xml:space="preserve"> (ГОСТ 19.</w:t>
      </w:r>
      <w:r w:rsidR="005A1493">
        <w:rPr>
          <w:sz w:val="24"/>
          <w:szCs w:val="24"/>
        </w:rPr>
        <w:t>505</w:t>
      </w:r>
      <w:r w:rsidRPr="00DD281F">
        <w:rPr>
          <w:sz w:val="24"/>
          <w:szCs w:val="24"/>
        </w:rPr>
        <w:t>-7</w:t>
      </w:r>
      <w:r w:rsidR="005A1493">
        <w:rPr>
          <w:sz w:val="24"/>
          <w:szCs w:val="24"/>
        </w:rPr>
        <w:t>9</w:t>
      </w:r>
      <w:r w:rsidRPr="00DD281F">
        <w:rPr>
          <w:sz w:val="24"/>
          <w:szCs w:val="24"/>
        </w:rPr>
        <w:t>) [1</w:t>
      </w:r>
      <w:r w:rsidR="005A1493">
        <w:rPr>
          <w:sz w:val="24"/>
          <w:szCs w:val="24"/>
        </w:rPr>
        <w:t>4</w:t>
      </w:r>
      <w:r w:rsidRPr="00DD281F">
        <w:rPr>
          <w:sz w:val="24"/>
          <w:szCs w:val="24"/>
        </w:rPr>
        <w:t>];</w:t>
      </w:r>
    </w:p>
    <w:p w14:paraId="10020EAD" w14:textId="77777777" w:rsidR="00D50FFF" w:rsidRDefault="007D7C2D" w:rsidP="00295D05">
      <w:pPr>
        <w:pStyle w:val="Heading1"/>
        <w:numPr>
          <w:ilvl w:val="1"/>
          <w:numId w:val="122"/>
        </w:numPr>
        <w:tabs>
          <w:tab w:val="left" w:pos="1722"/>
        </w:tabs>
        <w:spacing w:before="109" w:line="360" w:lineRule="auto"/>
        <w:jc w:val="both"/>
      </w:pPr>
      <w:bookmarkStart w:id="216" w:name="_bookmark26"/>
      <w:bookmarkStart w:id="217" w:name="_Toc197699478"/>
      <w:bookmarkEnd w:id="216"/>
      <w:r>
        <w:t>Специальные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  <w:bookmarkEnd w:id="217"/>
    </w:p>
    <w:p w14:paraId="39F9C1F0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Документы к программе должны быть выполнены в соответствии с ГОСТ 19.106-78 </w:t>
      </w:r>
      <w:proofErr w:type="gramStart"/>
      <w:r>
        <w:rPr>
          <w:sz w:val="24"/>
          <w:szCs w:val="24"/>
        </w:rPr>
        <w:t>и  ГОСТами</w:t>
      </w:r>
      <w:proofErr w:type="gramEnd"/>
      <w:r>
        <w:rPr>
          <w:sz w:val="24"/>
          <w:szCs w:val="24"/>
        </w:rPr>
        <w:t xml:space="preserve"> к каждому виду документа (см. п. 5.1).</w:t>
      </w:r>
    </w:p>
    <w:p w14:paraId="3D91EBC7" w14:textId="333B83AE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81C32A7" w14:textId="58538E10" w:rsidR="00D50FFF" w:rsidRPr="00F51072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</w:t>
      </w:r>
      <w:r w:rsidR="00F51072">
        <w:rPr>
          <w:sz w:val="24"/>
          <w:szCs w:val="24"/>
        </w:rPr>
        <w:t xml:space="preserve"> </w:t>
      </w:r>
      <w:r w:rsidRPr="00F51072">
        <w:rPr>
          <w:sz w:val="24"/>
          <w:szCs w:val="24"/>
        </w:rPr>
        <w:t xml:space="preserve">«Программная инженерия», руководителем разработки и исполнителем перед </w:t>
      </w:r>
      <w:r w:rsidRPr="00F51072">
        <w:rPr>
          <w:sz w:val="24"/>
          <w:szCs w:val="24"/>
        </w:rPr>
        <w:lastRenderedPageBreak/>
        <w:t>сдачей курсовой работы в учебный офис, не позже одного дня до защиты.</w:t>
      </w:r>
    </w:p>
    <w:p w14:paraId="2CCFF3A8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Документация также сдается в электронном виде в формате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или 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, а программа – в архиве формата .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или .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.</w:t>
      </w:r>
    </w:p>
    <w:p w14:paraId="1C089E4B" w14:textId="74A80272" w:rsidR="00D50FFF" w:rsidRPr="004D0D9C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  <w:sectPr w:rsidR="00D50FFF" w:rsidRPr="004D0D9C" w:rsidSect="007D7EB4">
          <w:pgSz w:w="11910" w:h="16840"/>
          <w:pgMar w:top="1240" w:right="853" w:bottom="2680" w:left="400" w:header="717" w:footer="2452" w:gutter="0"/>
          <w:cols w:space="720"/>
        </w:sectPr>
      </w:pPr>
      <w:r>
        <w:rPr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– «Курсовой проект, </w:t>
      </w:r>
      <w:r w:rsidR="00ED2D7C">
        <w:rPr>
          <w:sz w:val="24"/>
          <w:szCs w:val="24"/>
        </w:rPr>
        <w:t>3</w:t>
      </w:r>
      <w:r>
        <w:rPr>
          <w:sz w:val="24"/>
          <w:szCs w:val="24"/>
        </w:rPr>
        <w:t xml:space="preserve"> курс ПИ», одним архивом.</w:t>
      </w:r>
    </w:p>
    <w:p w14:paraId="11AD724C" w14:textId="13E675A8" w:rsidR="00D50FFF" w:rsidRDefault="00C26F00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3414" w:hanging="285"/>
      </w:pPr>
      <w:bookmarkStart w:id="218" w:name="_bookmark27"/>
      <w:bookmarkStart w:id="219" w:name="_Toc197699479"/>
      <w:bookmarkEnd w:id="218"/>
      <w:r>
        <w:lastRenderedPageBreak/>
        <w:t>СРЕДСТВА И ПОРЯДОК ИСПЫТАНИЙ</w:t>
      </w:r>
      <w:bookmarkEnd w:id="219"/>
    </w:p>
    <w:p w14:paraId="55CF4F82" w14:textId="77777777" w:rsidR="00D50FFF" w:rsidRDefault="00D50FFF">
      <w:pPr>
        <w:spacing w:line="360" w:lineRule="auto"/>
        <w:jc w:val="both"/>
        <w:rPr>
          <w:sz w:val="24"/>
          <w:szCs w:val="24"/>
        </w:rPr>
      </w:pPr>
      <w:bookmarkStart w:id="220" w:name="_bookmark28"/>
      <w:bookmarkEnd w:id="220"/>
    </w:p>
    <w:p w14:paraId="14F79461" w14:textId="77777777" w:rsidR="00A051A1" w:rsidRDefault="008E7C1B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1" w:name="_Toc197699480"/>
      <w:r>
        <w:t>Технические</w:t>
      </w:r>
      <w:r>
        <w:rPr>
          <w:spacing w:val="-7"/>
        </w:rPr>
        <w:t xml:space="preserve"> средства, используемые во время испытаний</w:t>
      </w:r>
      <w:bookmarkEnd w:id="221"/>
    </w:p>
    <w:p w14:paraId="4176B057" w14:textId="2E975252" w:rsidR="000B7B27" w:rsidRPr="0034052F" w:rsidRDefault="000B7B27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 рамках тестирования программного комплекса для исследования влияния аномальных наблюдений на точность прогнозирования в регрессионных моделях использовался следующий конфигурационный набор оборудования:</w:t>
      </w:r>
    </w:p>
    <w:p w14:paraId="6DC7F013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0B7B27">
        <w:rPr>
          <w:sz w:val="24"/>
          <w:szCs w:val="24"/>
        </w:rPr>
        <w:t xml:space="preserve">Операционная система: </w:t>
      </w:r>
      <w:proofErr w:type="spellStart"/>
      <w:r w:rsidRPr="000B7B27">
        <w:rPr>
          <w:sz w:val="24"/>
          <w:szCs w:val="24"/>
        </w:rPr>
        <w:t>macOS</w:t>
      </w:r>
      <w:proofErr w:type="spellEnd"/>
      <w:r w:rsidRPr="000B7B27">
        <w:rPr>
          <w:sz w:val="24"/>
          <w:szCs w:val="24"/>
        </w:rPr>
        <w:t xml:space="preserve"> </w:t>
      </w:r>
      <w:proofErr w:type="spellStart"/>
      <w:r w:rsidRPr="000B7B27">
        <w:rPr>
          <w:sz w:val="24"/>
          <w:szCs w:val="24"/>
        </w:rPr>
        <w:t>Monterey</w:t>
      </w:r>
      <w:proofErr w:type="spellEnd"/>
      <w:r w:rsidRPr="000B7B27">
        <w:rPr>
          <w:sz w:val="24"/>
          <w:szCs w:val="24"/>
        </w:rPr>
        <w:t>, обеспечивающая высокую производительность и стабильность работы для приложений с графическим интерфейсом и вычислительных процессов.</w:t>
      </w:r>
    </w:p>
    <w:p w14:paraId="2A5206B5" w14:textId="2A61142B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Процессор: Apple M1 Pro (</w:t>
      </w:r>
      <w:proofErr w:type="spellStart"/>
      <w:r w:rsidRPr="000B7B27">
        <w:rPr>
          <w:sz w:val="24"/>
          <w:szCs w:val="24"/>
        </w:rPr>
        <w:t>Macbook</w:t>
      </w:r>
      <w:proofErr w:type="spellEnd"/>
      <w:r w:rsidRPr="000B7B27">
        <w:rPr>
          <w:sz w:val="24"/>
          <w:szCs w:val="24"/>
        </w:rPr>
        <w:t xml:space="preserve"> Pro 16 </w:t>
      </w:r>
      <w:proofErr w:type="spellStart"/>
      <w:r w:rsidRPr="000B7B27">
        <w:rPr>
          <w:sz w:val="24"/>
          <w:szCs w:val="24"/>
        </w:rPr>
        <w:t>Retin</w:t>
      </w:r>
      <w:r w:rsidRPr="0034052F">
        <w:rPr>
          <w:sz w:val="24"/>
          <w:szCs w:val="24"/>
        </w:rPr>
        <w:t>a</w:t>
      </w:r>
      <w:proofErr w:type="spellEnd"/>
      <w:r w:rsidRPr="000B7B27">
        <w:rPr>
          <w:sz w:val="24"/>
          <w:szCs w:val="24"/>
        </w:rPr>
        <w:t>), предоставляющий высокую вычислительную мощность и энергоэффективность для машинного обучения и статистического анализа.</w:t>
      </w:r>
    </w:p>
    <w:p w14:paraId="27D826B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Оперативная память: 16 Гб унифицированной памяти, что позволяет эффективно обрабатывать большие объемы данных и выполнять параллельные вычисления без существенных задержек.</w:t>
      </w:r>
    </w:p>
    <w:p w14:paraId="2A51457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Накопитель: 512 Гб SSD, обеспечивающий быстрый доступ к данным и ускоренную загрузку компонентов программы.</w:t>
      </w:r>
    </w:p>
    <w:p w14:paraId="366EDAE6" w14:textId="57224A4C" w:rsidR="00E4263A" w:rsidRPr="0034052F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Графический процессор: Встроенный в M1 Pro GPU с 16 ядрами, способствующий эффективной визуализации результатов экспериментов.</w:t>
      </w:r>
    </w:p>
    <w:p w14:paraId="7E377D0C" w14:textId="77777777" w:rsidR="000B7B27" w:rsidRPr="000B7B27" w:rsidRDefault="000B7B27" w:rsidP="000B7B27">
      <w:pPr>
        <w:widowControl/>
        <w:tabs>
          <w:tab w:val="left" w:pos="1276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val="en-RU" w:eastAsia="en-GB"/>
        </w:rPr>
      </w:pPr>
    </w:p>
    <w:p w14:paraId="3B2B97F7" w14:textId="2B7D7972" w:rsidR="00821584" w:rsidRDefault="00821584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2" w:name="_Toc197699481"/>
      <w:r>
        <w:t>Программные</w:t>
      </w:r>
      <w:r>
        <w:rPr>
          <w:spacing w:val="-7"/>
        </w:rPr>
        <w:t xml:space="preserve"> средства, используемые во время испытаний</w:t>
      </w:r>
      <w:bookmarkEnd w:id="222"/>
    </w:p>
    <w:p w14:paraId="4FA8BEB9" w14:textId="21355483" w:rsidR="0034052F" w:rsidRPr="0034052F" w:rsidRDefault="00F12E5B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Во время испытаний использовались следующие программные средства:</w:t>
      </w:r>
    </w:p>
    <w:p w14:paraId="5EAF5C71" w14:textId="045F421E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Среда разработки: </w:t>
      </w:r>
      <w:proofErr w:type="spellStart"/>
      <w:r w:rsidRPr="0034052F">
        <w:rPr>
          <w:sz w:val="24"/>
          <w:szCs w:val="24"/>
        </w:rPr>
        <w:t>QtCreator</w:t>
      </w:r>
      <w:proofErr w:type="spellEnd"/>
      <w:r w:rsidRPr="0034052F">
        <w:rPr>
          <w:sz w:val="24"/>
          <w:szCs w:val="24"/>
        </w:rPr>
        <w:t xml:space="preserve"> версии 6.0.2 для разработки и отладки приложения с графическим интерфейсом</w:t>
      </w:r>
    </w:p>
    <w:p w14:paraId="46387105" w14:textId="1507936C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Компилятор: </w:t>
      </w:r>
      <w:proofErr w:type="spellStart"/>
      <w:r w:rsidRPr="0034052F">
        <w:rPr>
          <w:sz w:val="24"/>
          <w:szCs w:val="24"/>
        </w:rPr>
        <w:t>Clang</w:t>
      </w:r>
      <w:proofErr w:type="spellEnd"/>
      <w:r w:rsidRPr="0034052F">
        <w:rPr>
          <w:sz w:val="24"/>
          <w:szCs w:val="24"/>
        </w:rPr>
        <w:t xml:space="preserve"> 13.0.0 для компиляции исходного кода C++</w:t>
      </w:r>
    </w:p>
    <w:p w14:paraId="12B233E0" w14:textId="70E5FF46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r w:rsidRPr="0034052F">
        <w:rPr>
          <w:sz w:val="24"/>
          <w:szCs w:val="24"/>
        </w:rPr>
        <w:t>Qt</w:t>
      </w:r>
      <w:proofErr w:type="spellEnd"/>
      <w:r w:rsidRPr="0034052F">
        <w:rPr>
          <w:sz w:val="24"/>
          <w:szCs w:val="24"/>
        </w:rPr>
        <w:t xml:space="preserve"> 6.2.3 для создания графического пользовательского интерфейса</w:t>
      </w:r>
    </w:p>
    <w:p w14:paraId="597CD9C9" w14:textId="440C3930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r w:rsidRPr="0034052F">
        <w:rPr>
          <w:sz w:val="24"/>
          <w:szCs w:val="24"/>
        </w:rPr>
        <w:t>Eigen</w:t>
      </w:r>
      <w:proofErr w:type="spellEnd"/>
      <w:r w:rsidRPr="0034052F">
        <w:rPr>
          <w:sz w:val="24"/>
          <w:szCs w:val="24"/>
        </w:rPr>
        <w:t xml:space="preserve"> 3.4.0 для матричных вычислений и операций линейной алгебры</w:t>
      </w:r>
    </w:p>
    <w:p w14:paraId="25BBE3D1" w14:textId="0B7FF664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proofErr w:type="gramStart"/>
      <w:r w:rsidRPr="0034052F">
        <w:rPr>
          <w:sz w:val="24"/>
          <w:szCs w:val="24"/>
        </w:rPr>
        <w:t>nlohmann</w:t>
      </w:r>
      <w:proofErr w:type="spellEnd"/>
      <w:r w:rsidRPr="0034052F">
        <w:rPr>
          <w:sz w:val="24"/>
          <w:szCs w:val="24"/>
        </w:rPr>
        <w:t>::</w:t>
      </w:r>
      <w:proofErr w:type="spellStart"/>
      <w:proofErr w:type="gramEnd"/>
      <w:r w:rsidRPr="0034052F">
        <w:rPr>
          <w:sz w:val="24"/>
          <w:szCs w:val="24"/>
        </w:rPr>
        <w:t>json</w:t>
      </w:r>
      <w:proofErr w:type="spellEnd"/>
      <w:r w:rsidRPr="0034052F">
        <w:rPr>
          <w:sz w:val="24"/>
          <w:szCs w:val="24"/>
        </w:rPr>
        <w:t xml:space="preserve"> 3.11.2 для обработки JSON-данных</w:t>
      </w:r>
    </w:p>
    <w:p w14:paraId="341F7CB4" w14:textId="0250698A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Python 3.</w:t>
      </w:r>
      <w:r w:rsidRPr="0034052F">
        <w:rPr>
          <w:sz w:val="24"/>
          <w:szCs w:val="24"/>
        </w:rPr>
        <w:t>9</w:t>
      </w:r>
      <w:r w:rsidRPr="0034052F">
        <w:rPr>
          <w:sz w:val="24"/>
          <w:szCs w:val="24"/>
        </w:rPr>
        <w:t>.7 для генерации графиков и визуализации результатов исследований</w:t>
      </w:r>
    </w:p>
    <w:p w14:paraId="3897C813" w14:textId="0434ABB2" w:rsidR="00F12E5B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Библиотеки Python</w:t>
      </w:r>
      <w:r w:rsidRPr="0034052F">
        <w:rPr>
          <w:sz w:val="24"/>
          <w:szCs w:val="24"/>
        </w:rPr>
        <w:t xml:space="preserve">: </w:t>
      </w:r>
      <w:proofErr w:type="spellStart"/>
      <w:r w:rsidRPr="0034052F">
        <w:rPr>
          <w:sz w:val="24"/>
          <w:szCs w:val="24"/>
        </w:rPr>
        <w:t>matplotlib</w:t>
      </w:r>
      <w:proofErr w:type="spellEnd"/>
      <w:r w:rsidRPr="0034052F">
        <w:rPr>
          <w:sz w:val="24"/>
          <w:szCs w:val="24"/>
        </w:rPr>
        <w:t xml:space="preserve"> 3.5.1</w:t>
      </w:r>
      <w:r w:rsidRPr="0034052F">
        <w:rPr>
          <w:sz w:val="24"/>
          <w:szCs w:val="24"/>
        </w:rPr>
        <w:t xml:space="preserve"> и </w:t>
      </w:r>
      <w:proofErr w:type="spellStart"/>
      <w:r w:rsidRPr="0034052F">
        <w:rPr>
          <w:sz w:val="24"/>
          <w:szCs w:val="24"/>
        </w:rPr>
        <w:t>numpy</w:t>
      </w:r>
      <w:proofErr w:type="spellEnd"/>
      <w:r w:rsidRPr="0034052F">
        <w:rPr>
          <w:sz w:val="24"/>
          <w:szCs w:val="24"/>
        </w:rPr>
        <w:t xml:space="preserve"> 1.22.3 для построения графиков</w:t>
      </w:r>
    </w:p>
    <w:p w14:paraId="12483BA3" w14:textId="77777777" w:rsidR="000B7B27" w:rsidRDefault="000B7B27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654B796D" w14:textId="77777777" w:rsidR="0034052F" w:rsidRPr="000B7B27" w:rsidRDefault="0034052F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3E808413" w14:textId="3929D4AF" w:rsidR="002E6C99" w:rsidRDefault="002E6C99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3" w:name="_Toc197699482"/>
      <w:r>
        <w:lastRenderedPageBreak/>
        <w:t>Порядок проведения испытаний</w:t>
      </w:r>
      <w:bookmarkEnd w:id="223"/>
    </w:p>
    <w:p w14:paraId="25FC98FD" w14:textId="422CEB70" w:rsidR="0034052F" w:rsidRPr="0034052F" w:rsidRDefault="002E6C99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Испытания должны проводиться в следующем порядке:</w:t>
      </w:r>
    </w:p>
    <w:p w14:paraId="5F8F5C78" w14:textId="77777777" w:rsidR="0034052F" w:rsidRPr="00F26284" w:rsidRDefault="0034052F" w:rsidP="0034052F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713"/>
        <w:rPr>
          <w:rFonts w:ascii="TimesNewRomanPSMT" w:hAnsi="TimesNewRomanPSMT"/>
          <w:sz w:val="24"/>
          <w:szCs w:val="24"/>
          <w:lang w:eastAsia="en-GB"/>
        </w:rPr>
      </w:pPr>
    </w:p>
    <w:p w14:paraId="195EFA11" w14:textId="6BAC1552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Установить и настроить все необходимые программные средства, указанные в разделе "Программные средства".</w:t>
      </w:r>
    </w:p>
    <w:p w14:paraId="6685F9E0" w14:textId="4B65BF0C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Скомпилировать исходный код приложения из репозитория с использованием </w:t>
      </w:r>
      <w:proofErr w:type="spellStart"/>
      <w:r w:rsidRPr="0034052F">
        <w:rPr>
          <w:sz w:val="24"/>
          <w:szCs w:val="24"/>
        </w:rPr>
        <w:t>QtCreator</w:t>
      </w:r>
      <w:proofErr w:type="spellEnd"/>
      <w:r w:rsidRPr="0034052F">
        <w:rPr>
          <w:sz w:val="24"/>
          <w:szCs w:val="24"/>
        </w:rPr>
        <w:t xml:space="preserve"> или командной строки.</w:t>
      </w:r>
    </w:p>
    <w:p w14:paraId="3CCFE9A8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скомпилированное приложение.</w:t>
      </w:r>
    </w:p>
    <w:p w14:paraId="0F439F5C" w14:textId="4BD70AD6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следующие операции в пользовательском интерфейсе:</w:t>
      </w:r>
    </w:p>
    <w:p w14:paraId="7925E265" w14:textId="5640D66A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Сгенерировать данные с помощью кнопки "</w:t>
      </w:r>
      <w:proofErr w:type="spellStart"/>
      <w:r w:rsidRPr="0034052F">
        <w:rPr>
          <w:sz w:val="24"/>
          <w:szCs w:val="24"/>
        </w:rPr>
        <w:t>Generate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data</w:t>
      </w:r>
      <w:proofErr w:type="spellEnd"/>
      <w:r w:rsidRPr="0034052F">
        <w:rPr>
          <w:sz w:val="24"/>
          <w:szCs w:val="24"/>
        </w:rPr>
        <w:t>"</w:t>
      </w:r>
    </w:p>
    <w:p w14:paraId="2875EB07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Создать модели для анализа с помощью кнопки "</w:t>
      </w:r>
      <w:proofErr w:type="spellStart"/>
      <w:r w:rsidRPr="0034052F">
        <w:rPr>
          <w:sz w:val="24"/>
          <w:szCs w:val="24"/>
        </w:rPr>
        <w:t>Create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</w:t>
      </w:r>
      <w:proofErr w:type="spellEnd"/>
      <w:r w:rsidRPr="0034052F">
        <w:rPr>
          <w:sz w:val="24"/>
          <w:szCs w:val="24"/>
        </w:rPr>
        <w:t>"</w:t>
      </w:r>
    </w:p>
    <w:p w14:paraId="4FEC2251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Сохранить созданные модели с помощью кнопки "</w:t>
      </w:r>
      <w:proofErr w:type="spellStart"/>
      <w:r w:rsidRPr="0034052F">
        <w:rPr>
          <w:sz w:val="24"/>
          <w:szCs w:val="24"/>
        </w:rPr>
        <w:t>Dump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models</w:t>
      </w:r>
      <w:proofErr w:type="spellEnd"/>
      <w:r w:rsidRPr="0034052F">
        <w:rPr>
          <w:sz w:val="24"/>
          <w:szCs w:val="24"/>
        </w:rPr>
        <w:t>"</w:t>
      </w:r>
    </w:p>
    <w:p w14:paraId="512DDA35" w14:textId="235A07DB" w:rsidR="0034052F" w:rsidRP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процесс анализа с помощью кнопки "</w:t>
      </w:r>
      <w:proofErr w:type="spellStart"/>
      <w:r w:rsidRPr="0034052F">
        <w:rPr>
          <w:sz w:val="24"/>
          <w:szCs w:val="24"/>
        </w:rPr>
        <w:t>Run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on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models</w:t>
      </w:r>
      <w:proofErr w:type="spellEnd"/>
      <w:r w:rsidRPr="0034052F">
        <w:rPr>
          <w:sz w:val="24"/>
          <w:szCs w:val="24"/>
        </w:rPr>
        <w:t>"</w:t>
      </w:r>
    </w:p>
    <w:p w14:paraId="67191106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Проверить корректность вывода результатов визуализации и анализа.</w:t>
      </w:r>
    </w:p>
    <w:p w14:paraId="47AEF0FD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испытания, описанные в разделе "Методика испытаний".</w:t>
      </w:r>
    </w:p>
    <w:p w14:paraId="1D6003A3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Оценить точность прогнозирования различных регрессионных моделей при наличии аномальных наблюдений.</w:t>
      </w:r>
    </w:p>
    <w:p w14:paraId="07784302" w14:textId="77777777" w:rsid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Завершить работу приложения.</w:t>
      </w:r>
    </w:p>
    <w:p w14:paraId="1CD7B644" w14:textId="77777777" w:rsidR="0034052F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4E1F960B" w14:textId="2BAF5F72" w:rsidR="00F741CC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Все испытания должны выполняться в соответствии с требованиями и последовательностью, описанными в методике испытаний. Результаты испытаний должны быть задокументированы для последующего анализа и оценки эффективности разработанного программного комплекса.</w:t>
      </w:r>
    </w:p>
    <w:p w14:paraId="37338F16" w14:textId="39ACC18F" w:rsidR="00972A51" w:rsidRDefault="00F12E5B">
      <w:pPr>
        <w:widowControl/>
        <w:autoSpaceDE/>
        <w:autoSpaceDN/>
        <w:rPr>
          <w:rFonts w:ascii="TimesNewRomanPSMT" w:hAnsi="TimesNewRomanPSMT"/>
          <w:lang w:eastAsia="en-GB"/>
        </w:rPr>
      </w:pPr>
      <w:bookmarkStart w:id="224" w:name="_bookmark35"/>
      <w:bookmarkEnd w:id="224"/>
      <w:r>
        <w:rPr>
          <w:rFonts w:ascii="TimesNewRomanPSMT" w:hAnsi="TimesNewRomanPSMT"/>
          <w:lang w:eastAsia="en-GB"/>
        </w:rPr>
        <w:br w:type="page"/>
      </w:r>
    </w:p>
    <w:p w14:paraId="2906238F" w14:textId="6E79F891" w:rsidR="00972A51" w:rsidRDefault="00972A51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284" w:hanging="284"/>
        <w:jc w:val="center"/>
      </w:pPr>
      <w:bookmarkStart w:id="225" w:name="_Toc197699483"/>
      <w:r>
        <w:lastRenderedPageBreak/>
        <w:t>СРЕДСТВА И ПОРЯДОК ИСПЫТАНИЙ</w:t>
      </w:r>
      <w:bookmarkEnd w:id="225"/>
    </w:p>
    <w:p w14:paraId="6B8EE576" w14:textId="77777777" w:rsidR="00972A51" w:rsidRDefault="00972A51" w:rsidP="00972A51">
      <w:pPr>
        <w:spacing w:line="360" w:lineRule="auto"/>
        <w:jc w:val="both"/>
        <w:rPr>
          <w:sz w:val="24"/>
          <w:szCs w:val="24"/>
        </w:rPr>
      </w:pPr>
    </w:p>
    <w:p w14:paraId="6405C8C4" w14:textId="358D1868" w:rsidR="00972A51" w:rsidRDefault="004665A3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6" w:name="_Toc197699484"/>
      <w:r>
        <w:t>Проверка требований к технической документации</w:t>
      </w:r>
      <w:bookmarkEnd w:id="226"/>
    </w:p>
    <w:p w14:paraId="7D7BE38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Состав </w:t>
      </w:r>
      <w:proofErr w:type="spellStart"/>
      <w:r w:rsidRPr="00467BCA">
        <w:rPr>
          <w:sz w:val="24"/>
          <w:szCs w:val="24"/>
        </w:rPr>
        <w:t>программнои</w:t>
      </w:r>
      <w:proofErr w:type="spellEnd"/>
      <w:r w:rsidRPr="00467BCA">
        <w:rPr>
          <w:sz w:val="24"/>
          <w:szCs w:val="24"/>
        </w:rPr>
        <w:t xml:space="preserve">̆ документации проверяется наличием полного комплекта документов </w:t>
      </w:r>
      <w:proofErr w:type="spellStart"/>
      <w:r w:rsidRPr="00467BCA">
        <w:rPr>
          <w:sz w:val="24"/>
          <w:szCs w:val="24"/>
        </w:rPr>
        <w:t>программнои</w:t>
      </w:r>
      <w:proofErr w:type="spellEnd"/>
      <w:r w:rsidRPr="00467BCA">
        <w:rPr>
          <w:sz w:val="24"/>
          <w:szCs w:val="24"/>
        </w:rPr>
        <w:t xml:space="preserve">̆ документации в системе </w:t>
      </w:r>
      <w:proofErr w:type="spellStart"/>
      <w:r w:rsidRPr="00467BCA">
        <w:rPr>
          <w:sz w:val="24"/>
          <w:szCs w:val="24"/>
        </w:rPr>
        <w:t>SmartLMS</w:t>
      </w:r>
      <w:proofErr w:type="spellEnd"/>
      <w:r w:rsidRPr="00467BCA">
        <w:rPr>
          <w:sz w:val="24"/>
          <w:szCs w:val="24"/>
        </w:rPr>
        <w:t xml:space="preserve"> и наличием всех требуемых </w:t>
      </w:r>
      <w:proofErr w:type="spellStart"/>
      <w:r w:rsidRPr="00467BCA">
        <w:rPr>
          <w:sz w:val="24"/>
          <w:szCs w:val="24"/>
        </w:rPr>
        <w:t>подписеи</w:t>
      </w:r>
      <w:proofErr w:type="spellEnd"/>
      <w:r w:rsidRPr="00467BCA">
        <w:rPr>
          <w:sz w:val="24"/>
          <w:szCs w:val="24"/>
        </w:rPr>
        <w:t xml:space="preserve">̆. Также проверяется соответствие документации требованиям ГОСТ. </w:t>
      </w:r>
    </w:p>
    <w:p w14:paraId="14D5ED9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Комплект документов </w:t>
      </w:r>
      <w:proofErr w:type="spellStart"/>
      <w:r w:rsidRPr="00467BCA">
        <w:rPr>
          <w:sz w:val="24"/>
          <w:szCs w:val="24"/>
        </w:rPr>
        <w:t>полныи</w:t>
      </w:r>
      <w:proofErr w:type="spellEnd"/>
      <w:r w:rsidRPr="00467BCA">
        <w:rPr>
          <w:sz w:val="24"/>
          <w:szCs w:val="24"/>
        </w:rPr>
        <w:t xml:space="preserve">̆. Все документы удовлетворяют представленным требованиям. </w:t>
      </w:r>
    </w:p>
    <w:p w14:paraId="3EACC1F9" w14:textId="77777777" w:rsidR="00634281" w:rsidRPr="00634281" w:rsidRDefault="0050765F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27" w:name="_Toc197699485"/>
      <w:r>
        <w:t>Проверка требований к функциональным характеристикам</w:t>
      </w:r>
      <w:bookmarkEnd w:id="227"/>
    </w:p>
    <w:p w14:paraId="7B5DD411" w14:textId="5668D6E9" w:rsidR="00CA28CD" w:rsidRDefault="00CA28CD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228" w:name="_Toc197699486"/>
      <w:r w:rsidRPr="00CA28CD">
        <w:rPr>
          <w:lang w:val="en-RU"/>
        </w:rPr>
        <w:t>Модуль пользовательского интерфейса</w:t>
      </w:r>
      <w:bookmarkEnd w:id="228"/>
    </w:p>
    <w:p w14:paraId="5FF5260B" w14:textId="089F78A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29" w:name="_Toc197699487"/>
      <w:r w:rsidRPr="00CA28CD">
        <w:t>Проверка создания моделей</w:t>
      </w:r>
      <w:bookmarkEnd w:id="229"/>
    </w:p>
    <w:p w14:paraId="4643CBD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0" w:name="_Toc197690410"/>
      <w:bookmarkStart w:id="231" w:name="_Toc197699488"/>
      <w:r w:rsidRPr="00CA28CD">
        <w:rPr>
          <w:b w:val="0"/>
          <w:bCs w:val="0"/>
          <w:lang w:val="en-RU"/>
        </w:rPr>
        <w:t>Проверить, что при нажатии кнопки "Create model" открывается диалоговое окно с корректными полями.</w:t>
      </w:r>
      <w:bookmarkEnd w:id="230"/>
      <w:bookmarkEnd w:id="231"/>
    </w:p>
    <w:p w14:paraId="689964E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2" w:name="_Toc197690411"/>
      <w:bookmarkStart w:id="233" w:name="_Toc197699489"/>
      <w:r w:rsidRPr="00CA28CD">
        <w:rPr>
          <w:b w:val="0"/>
          <w:bCs w:val="0"/>
          <w:lang w:val="en-RU"/>
        </w:rPr>
        <w:t>Убедиться, что все поля формы (тип модели, дельта, количество эпох, скорость обучения, тип шума, параметры шума, ML-модель) корректно обрабатываются.</w:t>
      </w:r>
      <w:bookmarkEnd w:id="232"/>
      <w:bookmarkEnd w:id="233"/>
    </w:p>
    <w:p w14:paraId="764D0ABB" w14:textId="6C468641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4" w:name="_Toc197690412"/>
      <w:bookmarkStart w:id="235" w:name="_Toc197699490"/>
      <w:r w:rsidRPr="00CA28CD">
        <w:rPr>
          <w:b w:val="0"/>
          <w:bCs w:val="0"/>
          <w:lang w:val="en-RU"/>
        </w:rPr>
        <w:t>Проверить, что созданная модель добавляется в таблицу моделей с правильными параметрами.</w:t>
      </w:r>
      <w:bookmarkEnd w:id="234"/>
      <w:bookmarkEnd w:id="235"/>
    </w:p>
    <w:p w14:paraId="04A1A3A5" w14:textId="48FC0D85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36" w:name="_Toc197699491"/>
      <w:r w:rsidRPr="00CA28CD">
        <w:t>Проверка сохранения моделей</w:t>
      </w:r>
      <w:bookmarkEnd w:id="236"/>
    </w:p>
    <w:p w14:paraId="1A8275CA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7" w:name="_Toc197690414"/>
      <w:bookmarkStart w:id="238" w:name="_Toc197699492"/>
      <w:r w:rsidRPr="00CA28CD">
        <w:rPr>
          <w:b w:val="0"/>
          <w:bCs w:val="0"/>
          <w:lang w:val="en-RU"/>
        </w:rPr>
        <w:t>Убедиться, что при нажатии на кнопку "Dump models" созданные модели корректно сохраняются в JSON-файл.</w:t>
      </w:r>
      <w:bookmarkEnd w:id="237"/>
      <w:bookmarkEnd w:id="238"/>
    </w:p>
    <w:p w14:paraId="19ED7A03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9" w:name="_Toc197690415"/>
      <w:bookmarkStart w:id="240" w:name="_Toc197699493"/>
      <w:r w:rsidRPr="00CA28CD">
        <w:rPr>
          <w:b w:val="0"/>
          <w:bCs w:val="0"/>
          <w:lang w:val="en-RU"/>
        </w:rPr>
        <w:t>Проверить структуру и содержимое сгенерированного JSON-файла на соответствие заданным параметрам.</w:t>
      </w:r>
      <w:bookmarkEnd w:id="239"/>
      <w:bookmarkEnd w:id="240"/>
    </w:p>
    <w:p w14:paraId="466E7E56" w14:textId="1794F80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1" w:name="_Toc197699494"/>
      <w:r w:rsidRPr="00CA28CD">
        <w:t>Проверка генерации данных</w:t>
      </w:r>
      <w:bookmarkEnd w:id="241"/>
    </w:p>
    <w:p w14:paraId="25F11D4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2" w:name="_Toc197690417"/>
      <w:bookmarkStart w:id="243" w:name="_Toc197699495"/>
      <w:r w:rsidRPr="00CA28CD">
        <w:rPr>
          <w:b w:val="0"/>
          <w:bCs w:val="0"/>
          <w:lang w:val="en-RU"/>
        </w:rPr>
        <w:t>Убедиться, что при нажатии на кнопку "Generate data" открывается диалоговое окно для указания параметров генерации.</w:t>
      </w:r>
      <w:bookmarkEnd w:id="242"/>
      <w:bookmarkEnd w:id="243"/>
    </w:p>
    <w:p w14:paraId="2DFDFE0C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4" w:name="_Toc197690418"/>
      <w:bookmarkStart w:id="245" w:name="_Toc197699496"/>
      <w:r w:rsidRPr="00CA28CD">
        <w:rPr>
          <w:b w:val="0"/>
          <w:bCs w:val="0"/>
          <w:lang w:val="en-RU"/>
        </w:rPr>
        <w:t>Проверить, что генерируются данные с указанным количеством признаков и наблюдений.</w:t>
      </w:r>
      <w:bookmarkEnd w:id="244"/>
      <w:bookmarkEnd w:id="245"/>
    </w:p>
    <w:p w14:paraId="0407DB7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6" w:name="_Toc197690419"/>
      <w:bookmarkStart w:id="247" w:name="_Toc197699497"/>
      <w:r w:rsidRPr="00CA28CD">
        <w:rPr>
          <w:b w:val="0"/>
          <w:bCs w:val="0"/>
          <w:lang w:val="en-RU"/>
        </w:rPr>
        <w:t>Проверить, что сгенерированные данные сохраняются в файл "sample.csv" в корректном формате.</w:t>
      </w:r>
      <w:bookmarkEnd w:id="246"/>
      <w:bookmarkEnd w:id="247"/>
    </w:p>
    <w:p w14:paraId="3C7C2F0A" w14:textId="00780643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8" w:name="_Toc197699498"/>
      <w:r w:rsidRPr="00CA28CD">
        <w:lastRenderedPageBreak/>
        <w:t>Проверка запуска анализа</w:t>
      </w:r>
      <w:bookmarkEnd w:id="248"/>
    </w:p>
    <w:p w14:paraId="4D6BD361" w14:textId="77777777" w:rsidR="00CA28CD" w:rsidRPr="00CA28CD" w:rsidRDefault="00CA28CD" w:rsidP="004F6F54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9" w:name="_Toc197690421"/>
      <w:bookmarkStart w:id="250" w:name="_Toc197699499"/>
      <w:r w:rsidRPr="00CA28CD">
        <w:rPr>
          <w:b w:val="0"/>
          <w:bCs w:val="0"/>
          <w:lang w:val="en-RU"/>
        </w:rPr>
        <w:t>Проверить, что при нажатии на кнопку "Run on models" запускается анализ на основе сохраненных моделей.</w:t>
      </w:r>
      <w:bookmarkEnd w:id="249"/>
      <w:bookmarkEnd w:id="250"/>
    </w:p>
    <w:p w14:paraId="21656954" w14:textId="3C990E0D" w:rsidR="00CA28CD" w:rsidRPr="00CA28CD" w:rsidRDefault="00CA28CD" w:rsidP="004F6F54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1" w:name="_Toc197690422"/>
      <w:bookmarkStart w:id="252" w:name="_Toc197699500"/>
      <w:r w:rsidRPr="00CA28CD">
        <w:rPr>
          <w:b w:val="0"/>
          <w:bCs w:val="0"/>
          <w:lang w:val="en-RU"/>
        </w:rPr>
        <w:t>Убедиться, что результаты анализа визуализируются в виде графиков для каждой модели.</w:t>
      </w:r>
      <w:bookmarkEnd w:id="251"/>
      <w:bookmarkEnd w:id="252"/>
    </w:p>
    <w:p w14:paraId="40EC0C50" w14:textId="2C84DF52" w:rsidR="007F32DC" w:rsidRPr="001651E5" w:rsidRDefault="001651E5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53" w:name="_Toc197699501"/>
      <w:r>
        <w:t>Модуль статистических методов</w:t>
      </w:r>
      <w:bookmarkEnd w:id="253"/>
    </w:p>
    <w:p w14:paraId="3C376FF2" w14:textId="2EE83350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4" w:name="_Toc197699502"/>
      <w:r>
        <w:t>М</w:t>
      </w:r>
      <w:r w:rsidRPr="001651E5">
        <w:rPr>
          <w:lang w:val="en-RU"/>
        </w:rPr>
        <w:t>етод</w:t>
      </w:r>
      <w:r>
        <w:t xml:space="preserve"> </w:t>
      </w:r>
      <w:r w:rsidRPr="001651E5">
        <w:rPr>
          <w:lang w:val="en-RU"/>
        </w:rPr>
        <w:t>наименьших квадратов (LSM)</w:t>
      </w:r>
      <w:bookmarkEnd w:id="254"/>
    </w:p>
    <w:p w14:paraId="35CE65F7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5" w:name="_Toc197690425"/>
      <w:bookmarkStart w:id="256" w:name="_Toc197699503"/>
      <w:r w:rsidRPr="001651E5">
        <w:rPr>
          <w:b w:val="0"/>
          <w:bCs w:val="0"/>
          <w:lang w:val="en-RU"/>
        </w:rPr>
        <w:t>Убедиться, что метод правильно вычисляет коэффициенты регрессии.</w:t>
      </w:r>
      <w:bookmarkEnd w:id="255"/>
      <w:bookmarkEnd w:id="256"/>
    </w:p>
    <w:p w14:paraId="4A2A8068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7" w:name="_Toc197690426"/>
      <w:bookmarkStart w:id="258" w:name="_Toc197699504"/>
      <w:r w:rsidRPr="001651E5">
        <w:rPr>
          <w:b w:val="0"/>
          <w:bCs w:val="0"/>
          <w:lang w:val="en-RU"/>
        </w:rPr>
        <w:t>Проверить устойчивость метода при отсутствии аномальных наблюдений.</w:t>
      </w:r>
      <w:bookmarkEnd w:id="257"/>
      <w:bookmarkEnd w:id="258"/>
    </w:p>
    <w:p w14:paraId="5B8D0127" w14:textId="76F13352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9" w:name="_Toc197699505"/>
      <w:r>
        <w:t>М</w:t>
      </w:r>
      <w:r w:rsidRPr="001651E5">
        <w:rPr>
          <w:lang w:val="en-RU"/>
        </w:rPr>
        <w:t>етод наименьших абсолютных отклонений (LAD):</w:t>
      </w:r>
      <w:bookmarkEnd w:id="259"/>
    </w:p>
    <w:p w14:paraId="4B721A2C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0" w:name="_Toc197690428"/>
      <w:bookmarkStart w:id="261" w:name="_Toc197699506"/>
      <w:r w:rsidRPr="001651E5">
        <w:rPr>
          <w:b w:val="0"/>
          <w:bCs w:val="0"/>
          <w:lang w:val="en-RU"/>
        </w:rPr>
        <w:t>Проверить корректность вычисления коэффициентов модели.</w:t>
      </w:r>
      <w:bookmarkEnd w:id="260"/>
      <w:bookmarkEnd w:id="261"/>
    </w:p>
    <w:p w14:paraId="7362DE20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2" w:name="_Toc197690429"/>
      <w:bookmarkStart w:id="263" w:name="_Toc197699507"/>
      <w:r w:rsidRPr="001651E5">
        <w:rPr>
          <w:b w:val="0"/>
          <w:bCs w:val="0"/>
          <w:lang w:val="en-RU"/>
        </w:rPr>
        <w:t>Убедиться в устойчивости метода при наличии выбросов в данных.</w:t>
      </w:r>
      <w:bookmarkEnd w:id="262"/>
      <w:bookmarkEnd w:id="263"/>
    </w:p>
    <w:p w14:paraId="32F07127" w14:textId="3CA8C6CB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64" w:name="_Toc197699508"/>
      <w:r>
        <w:t>Р</w:t>
      </w:r>
      <w:r w:rsidRPr="001651E5">
        <w:rPr>
          <w:lang w:val="en-RU"/>
        </w:rPr>
        <w:t>обастны</w:t>
      </w:r>
      <w:r>
        <w:t>е</w:t>
      </w:r>
      <w:r w:rsidRPr="001651E5">
        <w:rPr>
          <w:lang w:val="en-RU"/>
        </w:rPr>
        <w:t xml:space="preserve"> метод</w:t>
      </w:r>
      <w:r>
        <w:t>ы</w:t>
      </w:r>
      <w:r w:rsidRPr="001651E5">
        <w:rPr>
          <w:lang w:val="en-RU"/>
        </w:rPr>
        <w:t xml:space="preserve"> регрессии (Huber, Tukey)</w:t>
      </w:r>
      <w:bookmarkEnd w:id="264"/>
    </w:p>
    <w:p w14:paraId="4D31C4D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5" w:name="_Toc197690431"/>
      <w:bookmarkStart w:id="266" w:name="_Toc197699509"/>
      <w:r w:rsidRPr="001651E5">
        <w:rPr>
          <w:b w:val="0"/>
          <w:bCs w:val="0"/>
          <w:lang w:val="en-RU"/>
        </w:rPr>
        <w:t>Проверить корректность реализации функций потерь и их градиентов.</w:t>
      </w:r>
      <w:bookmarkEnd w:id="265"/>
      <w:bookmarkEnd w:id="266"/>
    </w:p>
    <w:p w14:paraId="0959B751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7" w:name="_Toc197690432"/>
      <w:bookmarkStart w:id="268" w:name="_Toc197699510"/>
      <w:r w:rsidRPr="001651E5">
        <w:rPr>
          <w:b w:val="0"/>
          <w:bCs w:val="0"/>
          <w:lang w:val="en-RU"/>
        </w:rPr>
        <w:t>Убедиться, что методы корректно работают при различных значениях параметра дельта.</w:t>
      </w:r>
      <w:bookmarkEnd w:id="267"/>
      <w:bookmarkEnd w:id="268"/>
    </w:p>
    <w:p w14:paraId="51DA42E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9" w:name="_Toc197690433"/>
      <w:bookmarkStart w:id="270" w:name="_Toc197699511"/>
      <w:r w:rsidRPr="001651E5">
        <w:rPr>
          <w:b w:val="0"/>
          <w:bCs w:val="0"/>
          <w:lang w:val="en-RU"/>
        </w:rPr>
        <w:t>Проверить сходимость методов при указанном количестве эпох и скорости обучения.</w:t>
      </w:r>
      <w:bookmarkEnd w:id="269"/>
      <w:bookmarkEnd w:id="270"/>
    </w:p>
    <w:p w14:paraId="3D45F675" w14:textId="486B7E85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71" w:name="_Toc197699512"/>
      <w:r w:rsidRPr="001651E5">
        <w:rPr>
          <w:lang w:val="en-RU"/>
        </w:rPr>
        <w:t>Проверка реализации метода Тейла-Сена (TheilSen)</w:t>
      </w:r>
      <w:bookmarkEnd w:id="271"/>
    </w:p>
    <w:p w14:paraId="400CAC1D" w14:textId="77777777" w:rsidR="001651E5" w:rsidRPr="001651E5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2" w:name="_Toc197690435"/>
      <w:bookmarkStart w:id="273" w:name="_Toc197699513"/>
      <w:r w:rsidRPr="001651E5">
        <w:rPr>
          <w:b w:val="0"/>
          <w:bCs w:val="0"/>
          <w:lang w:val="en-RU"/>
        </w:rPr>
        <w:t>Убедиться в корректности вычисления медианных наклонов.</w:t>
      </w:r>
      <w:bookmarkEnd w:id="272"/>
      <w:bookmarkEnd w:id="273"/>
    </w:p>
    <w:p w14:paraId="1E0CFAA1" w14:textId="4C2F1EC0" w:rsidR="001651E5" w:rsidRPr="004F6F54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4" w:name="_Toc197690436"/>
      <w:bookmarkStart w:id="275" w:name="_Toc197699514"/>
      <w:r w:rsidRPr="001651E5">
        <w:rPr>
          <w:b w:val="0"/>
          <w:bCs w:val="0"/>
          <w:lang w:val="en-RU"/>
        </w:rPr>
        <w:t>Проверить устойчивость метода к наличию выбросов в данных.</w:t>
      </w:r>
      <w:bookmarkEnd w:id="274"/>
      <w:bookmarkEnd w:id="275"/>
    </w:p>
    <w:p w14:paraId="7C998667" w14:textId="0FA6E33C" w:rsidR="001651E5" w:rsidRPr="001651E5" w:rsidRDefault="00F75809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lang w:val="en-RU"/>
        </w:rPr>
      </w:pPr>
      <w:bookmarkStart w:id="276" w:name="_Toc197699515"/>
      <w:r>
        <w:t>Модуль машинного обучения</w:t>
      </w:r>
      <w:bookmarkEnd w:id="276"/>
    </w:p>
    <w:p w14:paraId="28C606B2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 xml:space="preserve">Проверить корректность работы алгоритма </w:t>
      </w:r>
      <w:proofErr w:type="spellStart"/>
      <w:r w:rsidRPr="001651E5">
        <w:rPr>
          <w:sz w:val="24"/>
          <w:szCs w:val="24"/>
        </w:rPr>
        <w:t>Isolation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Forest</w:t>
      </w:r>
      <w:proofErr w:type="spellEnd"/>
      <w:r w:rsidRPr="001651E5">
        <w:rPr>
          <w:sz w:val="24"/>
          <w:szCs w:val="24"/>
        </w:rPr>
        <w:t>.</w:t>
      </w:r>
    </w:p>
    <w:p w14:paraId="4FFB9615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DBSCAN.</w:t>
      </w:r>
    </w:p>
    <w:p w14:paraId="01B97F0C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KDE (</w:t>
      </w:r>
      <w:proofErr w:type="spellStart"/>
      <w:r w:rsidRPr="001651E5">
        <w:rPr>
          <w:sz w:val="24"/>
          <w:szCs w:val="24"/>
        </w:rPr>
        <w:t>Kernel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Density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Estimation</w:t>
      </w:r>
      <w:proofErr w:type="spellEnd"/>
      <w:r w:rsidRPr="001651E5">
        <w:rPr>
          <w:sz w:val="24"/>
          <w:szCs w:val="24"/>
        </w:rPr>
        <w:t>).</w:t>
      </w:r>
    </w:p>
    <w:p w14:paraId="226857CD" w14:textId="6CB42394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KNN для обнаружения аномалий.</w:t>
      </w:r>
    </w:p>
    <w:p w14:paraId="752EAB53" w14:textId="031D21D0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Убедиться, что алгоритмы корректно идентифицируют аномальные наблюдения.</w:t>
      </w:r>
    </w:p>
    <w:p w14:paraId="6FD9B3D2" w14:textId="5659D146" w:rsidR="00634281" w:rsidRP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77" w:name="_Toc197699516"/>
      <w:r>
        <w:t>Модель визуализации</w:t>
      </w:r>
      <w:bookmarkEnd w:id="277"/>
    </w:p>
    <w:p w14:paraId="7D538788" w14:textId="4EBE5115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78" w:name="_Toc197699517"/>
      <w:r w:rsidRPr="00634281">
        <w:t>Проверка генерации графиков</w:t>
      </w:r>
      <w:bookmarkEnd w:id="278"/>
    </w:p>
    <w:p w14:paraId="6A1F27D3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9" w:name="_Toc197690440"/>
      <w:bookmarkStart w:id="280" w:name="_Toc197699518"/>
      <w:r w:rsidRPr="00634281">
        <w:rPr>
          <w:b w:val="0"/>
          <w:bCs w:val="0"/>
          <w:lang w:val="en-RU"/>
        </w:rPr>
        <w:lastRenderedPageBreak/>
        <w:t>Убедиться, что создаются корректные конфигурационные файлы для графиков.</w:t>
      </w:r>
      <w:bookmarkEnd w:id="279"/>
      <w:bookmarkEnd w:id="280"/>
    </w:p>
    <w:p w14:paraId="4847BB52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1" w:name="_Toc197690441"/>
      <w:bookmarkStart w:id="282" w:name="_Toc197699519"/>
      <w:r w:rsidRPr="00634281">
        <w:rPr>
          <w:b w:val="0"/>
          <w:bCs w:val="0"/>
          <w:lang w:val="en-RU"/>
        </w:rPr>
        <w:t>Проверить, что графики корректно отображают зависимость ошибки от уровня шума.</w:t>
      </w:r>
      <w:bookmarkEnd w:id="281"/>
      <w:bookmarkEnd w:id="282"/>
    </w:p>
    <w:p w14:paraId="47395625" w14:textId="33A88570" w:rsid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3" w:name="_Toc197690442"/>
      <w:bookmarkStart w:id="284" w:name="_Toc197699520"/>
      <w:r w:rsidRPr="00634281">
        <w:rPr>
          <w:b w:val="0"/>
          <w:bCs w:val="0"/>
          <w:lang w:val="en-RU"/>
        </w:rPr>
        <w:t>Убедиться в правильном форматировании осей, заголовков и легенд на графиках.</w:t>
      </w:r>
      <w:bookmarkEnd w:id="283"/>
      <w:bookmarkEnd w:id="284"/>
    </w:p>
    <w:p w14:paraId="27F15243" w14:textId="7639669F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85" w:name="_Toc197699521"/>
      <w:r w:rsidRPr="00634281">
        <w:t>Проверка сохранения результатов</w:t>
      </w:r>
      <w:bookmarkEnd w:id="285"/>
    </w:p>
    <w:p w14:paraId="4B4436F3" w14:textId="77777777" w:rsidR="00634281" w:rsidRPr="00634281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6" w:name="_Toc197690444"/>
      <w:bookmarkStart w:id="287" w:name="_Toc197699522"/>
      <w:r w:rsidRPr="00634281">
        <w:rPr>
          <w:b w:val="0"/>
          <w:bCs w:val="0"/>
          <w:lang w:val="en-RU"/>
        </w:rPr>
        <w:t>Убедиться, что графики сохраняются в формате PNG с указанными именами.</w:t>
      </w:r>
      <w:bookmarkEnd w:id="286"/>
      <w:bookmarkEnd w:id="287"/>
    </w:p>
    <w:p w14:paraId="49A5A3BB" w14:textId="3E06BF23" w:rsidR="00634281" w:rsidRPr="004F6F54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8" w:name="_Toc197690445"/>
      <w:bookmarkStart w:id="289" w:name="_Toc197699523"/>
      <w:r w:rsidRPr="00634281">
        <w:rPr>
          <w:b w:val="0"/>
          <w:bCs w:val="0"/>
          <w:lang w:val="en-RU"/>
        </w:rPr>
        <w:t>Проверить качество и читаемость сохраненных изображений.</w:t>
      </w:r>
      <w:bookmarkEnd w:id="288"/>
      <w:bookmarkEnd w:id="289"/>
    </w:p>
    <w:p w14:paraId="5FC3C1BF" w14:textId="77777777" w:rsidR="00467BCA" w:rsidRDefault="009B3197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90" w:name="_Toc197699524"/>
      <w:r>
        <w:rPr>
          <w:rFonts w:ascii="TimesNewRomanPSMT" w:hAnsi="TimesNewRomanPSMT"/>
          <w:lang w:eastAsia="en-GB"/>
        </w:rPr>
        <w:t>Проверка требований к надёжности</w:t>
      </w:r>
      <w:bookmarkEnd w:id="290"/>
    </w:p>
    <w:p w14:paraId="34D4FCB9" w14:textId="1322D35B" w:rsidR="00467BCA" w:rsidRP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rFonts w:ascii="TimesNewRomanPSMT" w:hAnsi="TimesNewRomanPSMT"/>
          <w:lang w:eastAsia="en-GB"/>
        </w:rPr>
      </w:pPr>
      <w:bookmarkStart w:id="291" w:name="_Toc197699525"/>
      <w:r w:rsidRPr="00467BCA">
        <w:t>Проверка устойчивости программы к некорректным входным данным</w:t>
      </w:r>
      <w:bookmarkEnd w:id="291"/>
    </w:p>
    <w:p w14:paraId="11F1A36F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корректно обрабатывает отсутствующие файлы данных.</w:t>
      </w:r>
    </w:p>
    <w:p w14:paraId="0DEC02A4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реакцию программы на некорректные параметры в JSON-файле.</w:t>
      </w:r>
    </w:p>
    <w:p w14:paraId="07447731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корректной обработке ошибок при генерации данных с недопустимыми</w:t>
      </w:r>
      <w:r>
        <w:rPr>
          <w:sz w:val="24"/>
          <w:szCs w:val="24"/>
        </w:rPr>
        <w:t xml:space="preserve"> </w:t>
      </w:r>
      <w:r w:rsidRPr="00467BCA">
        <w:rPr>
          <w:sz w:val="24"/>
          <w:szCs w:val="24"/>
        </w:rPr>
        <w:t>параметрами.</w:t>
      </w:r>
    </w:p>
    <w:p w14:paraId="0D6649AE" w14:textId="3A130B9F" w:rsid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2" w:name="_Toc197699526"/>
      <w:r w:rsidRPr="00467BCA">
        <w:t>Проверка параллельной обработки данных</w:t>
      </w:r>
      <w:bookmarkEnd w:id="292"/>
    </w:p>
    <w:p w14:paraId="0F24537B" w14:textId="77777777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эффективно использует доступные вычислительные ресурсы.</w:t>
      </w:r>
    </w:p>
    <w:p w14:paraId="42345C33" w14:textId="73CCB40D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корректность работы механизма асинхронного выполнения экспериментов.</w:t>
      </w:r>
    </w:p>
    <w:p w14:paraId="455E8428" w14:textId="07B1AA22" w:rsid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3" w:name="_Toc197699527"/>
      <w:r w:rsidRPr="00467BCA">
        <w:t>Проверка работы с памятью</w:t>
      </w:r>
      <w:bookmarkEnd w:id="293"/>
    </w:p>
    <w:p w14:paraId="2523A663" w14:textId="77777777" w:rsid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отсутствии утечек памяти при длительной работе программы.</w:t>
      </w:r>
    </w:p>
    <w:p w14:paraId="1037633A" w14:textId="1F5F4696" w:rsidR="00467BCA" w:rsidRP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634281">
        <w:rPr>
          <w:sz w:val="24"/>
          <w:szCs w:val="24"/>
        </w:rPr>
        <w:t>Проверить корректное освобождение ресурсов при завершении работы.</w:t>
      </w:r>
    </w:p>
    <w:p w14:paraId="14505894" w14:textId="77777777" w:rsidR="00634281" w:rsidRPr="0093046C" w:rsidRDefault="00634281" w:rsidP="0093046C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502FDD49" w14:textId="0CEFCF78" w:rsidR="007C3A50" w:rsidRDefault="00467BCA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Произведя проверку функциональных требований в п. 6.2 и требований к надежности, можно сделать вывод, что программный комплекс удовлетворяет заявленным требованиям и обеспечивает надежную работу во всех тестовых сценариях.</w:t>
      </w:r>
    </w:p>
    <w:p w14:paraId="5A72DBEE" w14:textId="77777777" w:rsidR="0093046C" w:rsidRDefault="0093046C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04FE230E" w14:textId="77777777" w:rsidR="0093046C" w:rsidRPr="0025788E" w:rsidRDefault="0093046C" w:rsidP="0025788E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73AF6EC8" w14:textId="100CA558" w:rsidR="00D50FFF" w:rsidRDefault="007D7C2D" w:rsidP="00634281">
      <w:pPr>
        <w:pStyle w:val="Heading1"/>
        <w:spacing w:before="21"/>
        <w:ind w:left="567" w:right="675" w:firstLine="0"/>
        <w:jc w:val="center"/>
      </w:pPr>
      <w:bookmarkStart w:id="294" w:name="_Toc197699528"/>
      <w:r>
        <w:lastRenderedPageBreak/>
        <w:t>СПИСОК</w:t>
      </w:r>
      <w:r>
        <w:rPr>
          <w:spacing w:val="-6"/>
        </w:rPr>
        <w:t xml:space="preserve"> </w:t>
      </w:r>
      <w:r>
        <w:t>ИСТОЧНИКОВ</w:t>
      </w:r>
      <w:bookmarkEnd w:id="294"/>
    </w:p>
    <w:p w14:paraId="2C39E977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44BE48F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0"/>
        </w:tabs>
        <w:spacing w:line="360" w:lineRule="auto"/>
        <w:ind w:right="686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3029B5A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260EA131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A4A91F2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39CDACC8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8" w:hanging="360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226A5385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2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412C724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F6EA843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339F9A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pacing w:val="-1"/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19.604-78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Правила</w:t>
      </w:r>
      <w:r>
        <w:rPr>
          <w:spacing w:val="-12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22BDB1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19.404-79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оформлений.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781674F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1" w:line="360" w:lineRule="auto"/>
        <w:ind w:left="1662" w:right="684" w:hanging="360"/>
        <w:jc w:val="both"/>
        <w:rPr>
          <w:sz w:val="24"/>
        </w:rPr>
      </w:pPr>
      <w:r>
        <w:rPr>
          <w:sz w:val="24"/>
        </w:rPr>
        <w:t>ГОСТ 19.404-79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1A652D00" w14:textId="210621CC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 19.50</w:t>
      </w:r>
      <w:r w:rsidR="00100540">
        <w:rPr>
          <w:sz w:val="24"/>
        </w:rPr>
        <w:t>4</w:t>
      </w:r>
      <w:r>
        <w:rPr>
          <w:sz w:val="24"/>
        </w:rPr>
        <w:t xml:space="preserve">-79 Руководство </w:t>
      </w:r>
      <w:r w:rsidR="00100540">
        <w:rPr>
          <w:sz w:val="24"/>
        </w:rPr>
        <w:t>программиста</w:t>
      </w:r>
      <w:r>
        <w:rPr>
          <w:sz w:val="24"/>
        </w:rPr>
        <w:t>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67C10AC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оформлению. // Единая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0986EC0" w14:textId="77777777" w:rsidR="00D50FFF" w:rsidRDefault="00D50FFF">
      <w:pPr>
        <w:spacing w:line="360" w:lineRule="auto"/>
        <w:jc w:val="both"/>
        <w:rPr>
          <w:sz w:val="24"/>
        </w:rPr>
        <w:sectPr w:rsidR="00D50FFF" w:rsidSect="007D7EB4">
          <w:footerReference w:type="default" r:id="rId14"/>
          <w:pgSz w:w="11910" w:h="16840"/>
          <w:pgMar w:top="1240" w:right="160" w:bottom="2680" w:left="400" w:header="717" w:footer="2488" w:gutter="0"/>
          <w:cols w:space="720"/>
        </w:sectPr>
      </w:pPr>
    </w:p>
    <w:p w14:paraId="02DD948B" w14:textId="1FA62B01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21" w:line="360" w:lineRule="auto"/>
        <w:ind w:left="1662" w:right="687" w:hanging="360"/>
        <w:jc w:val="both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 w:rsidR="005A1493">
        <w:rPr>
          <w:sz w:val="24"/>
        </w:rPr>
        <w:t>505</w:t>
      </w:r>
      <w:r>
        <w:rPr>
          <w:sz w:val="24"/>
        </w:rPr>
        <w:t>-79</w:t>
      </w:r>
      <w:r>
        <w:rPr>
          <w:spacing w:val="1"/>
          <w:sz w:val="24"/>
        </w:rPr>
        <w:t xml:space="preserve"> </w:t>
      </w:r>
      <w:r w:rsidR="005A1493">
        <w:rPr>
          <w:sz w:val="24"/>
        </w:rPr>
        <w:t>Руководство оператора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486B8177" w14:textId="3F5E6DD1" w:rsidR="00D50FFF" w:rsidRPr="005C67EF" w:rsidRDefault="00D50FFF" w:rsidP="005A1493">
      <w:pPr>
        <w:pStyle w:val="ListParagraph"/>
        <w:numPr>
          <w:ilvl w:val="0"/>
          <w:numId w:val="0"/>
        </w:numPr>
        <w:ind w:left="2022"/>
        <w:jc w:val="both"/>
        <w:rPr>
          <w:color w:val="0462C1"/>
          <w:spacing w:val="-5"/>
          <w:sz w:val="24"/>
        </w:rPr>
        <w:sectPr w:rsidR="00D50FFF" w:rsidRPr="005C67EF" w:rsidSect="007D7EB4">
          <w:pgSz w:w="11910" w:h="16840"/>
          <w:pgMar w:top="1240" w:right="160" w:bottom="2680" w:left="400" w:header="717" w:footer="2488" w:gutter="0"/>
          <w:cols w:space="720"/>
        </w:sectPr>
      </w:pPr>
    </w:p>
    <w:p w14:paraId="5F529C2D" w14:textId="77777777" w:rsidR="00D50FFF" w:rsidRDefault="007D7C2D">
      <w:pPr>
        <w:pStyle w:val="Heading1"/>
        <w:spacing w:before="141"/>
        <w:ind w:left="3837" w:firstLine="0"/>
      </w:pPr>
      <w:bookmarkStart w:id="301" w:name="_Toc197699529"/>
      <w:r>
        <w:lastRenderedPageBreak/>
        <w:t>ЛИСТ</w:t>
      </w:r>
      <w:r>
        <w:rPr>
          <w:spacing w:val="-3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ИЗМЕНЕНИЙ</w:t>
      </w:r>
      <w:bookmarkEnd w:id="301"/>
    </w:p>
    <w:p w14:paraId="7F3E6467" w14:textId="77777777" w:rsidR="00D50FFF" w:rsidRDefault="00D50FFF">
      <w:pPr>
        <w:pStyle w:val="BodyText"/>
        <w:rPr>
          <w:b/>
          <w:sz w:val="20"/>
        </w:rPr>
      </w:pPr>
    </w:p>
    <w:p w14:paraId="179EBF81" w14:textId="77777777" w:rsidR="00D50FFF" w:rsidRDefault="00D50FFF">
      <w:pPr>
        <w:pStyle w:val="BodyText"/>
        <w:spacing w:before="2"/>
        <w:rPr>
          <w:b/>
          <w:sz w:val="10"/>
        </w:rPr>
      </w:pPr>
    </w:p>
    <w:tbl>
      <w:tblPr>
        <w:tblStyle w:val="TableNormal1"/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26"/>
        <w:gridCol w:w="706"/>
      </w:tblGrid>
      <w:tr w:rsidR="00D50FFF" w14:paraId="7568C7B9" w14:textId="77777777">
        <w:trPr>
          <w:trHeight w:val="565"/>
        </w:trPr>
        <w:tc>
          <w:tcPr>
            <w:tcW w:w="10491" w:type="dxa"/>
            <w:gridSpan w:val="10"/>
          </w:tcPr>
          <w:p w14:paraId="4025638C" w14:textId="77777777" w:rsidR="00D50FFF" w:rsidRDefault="007D7C2D">
            <w:pPr>
              <w:pStyle w:val="TableParagraph"/>
              <w:spacing w:before="15"/>
              <w:ind w:left="3727" w:right="3719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D50FFF" w14:paraId="46DB9B99" w14:textId="77777777">
        <w:trPr>
          <w:trHeight w:val="710"/>
        </w:trPr>
        <w:tc>
          <w:tcPr>
            <w:tcW w:w="4988" w:type="dxa"/>
            <w:gridSpan w:val="5"/>
          </w:tcPr>
          <w:p w14:paraId="4FC30A8E" w14:textId="77777777" w:rsidR="00D50FFF" w:rsidRDefault="007D7C2D">
            <w:pPr>
              <w:pStyle w:val="TableParagraph"/>
              <w:spacing w:before="87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878B74A" w14:textId="77777777" w:rsidR="00D50FFF" w:rsidRDefault="007D7C2D">
            <w:pPr>
              <w:pStyle w:val="TableParagraph"/>
              <w:spacing w:before="207" w:line="360" w:lineRule="auto"/>
              <w:ind w:left="113" w:right="107" w:firstLine="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1A1C5339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4BB1742B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71C273E1" w14:textId="77777777" w:rsidR="00D50FFF" w:rsidRDefault="007D7C2D">
            <w:pPr>
              <w:pStyle w:val="TableParagraph"/>
              <w:spacing w:before="229" w:line="360" w:lineRule="auto"/>
              <w:ind w:left="167" w:right="142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4BE46BE9" w14:textId="77777777" w:rsidR="00D50FFF" w:rsidRDefault="007D7C2D">
            <w:pPr>
              <w:pStyle w:val="TableParagraph"/>
              <w:spacing w:line="275" w:lineRule="exact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50C9626" w14:textId="77777777" w:rsidR="00D50FFF" w:rsidRDefault="007D7C2D">
            <w:pPr>
              <w:pStyle w:val="TableParagraph"/>
              <w:spacing w:before="139" w:line="360" w:lineRule="auto"/>
              <w:ind w:left="115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сопроводит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26" w:type="dxa"/>
            <w:vMerge w:val="restart"/>
          </w:tcPr>
          <w:p w14:paraId="1EE8F4BE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A01D4B1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4988EE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1716EB41" w14:textId="77777777" w:rsidR="00D50FFF" w:rsidRDefault="007D7C2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706" w:type="dxa"/>
            <w:vMerge w:val="restart"/>
          </w:tcPr>
          <w:p w14:paraId="654BD974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29E223DD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869E43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3E726D65" w14:textId="77777777" w:rsidR="00D50FFF" w:rsidRDefault="007D7C2D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50FFF" w14:paraId="06DA83E1" w14:textId="77777777">
        <w:trPr>
          <w:trHeight w:val="1883"/>
        </w:trPr>
        <w:tc>
          <w:tcPr>
            <w:tcW w:w="452" w:type="dxa"/>
            <w:textDirection w:val="btLr"/>
          </w:tcPr>
          <w:p w14:paraId="71ED299A" w14:textId="77777777" w:rsidR="00D50FFF" w:rsidRDefault="007D7C2D">
            <w:pPr>
              <w:pStyle w:val="TableParagraph"/>
              <w:spacing w:before="112"/>
              <w:ind w:left="681" w:right="68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3261DDCD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F86C7D4" w14:textId="77777777" w:rsidR="00D50FFF" w:rsidRDefault="007D7C2D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1133" w:type="dxa"/>
            <w:textDirection w:val="btLr"/>
          </w:tcPr>
          <w:p w14:paraId="20ACFF5C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7CD4344" w14:textId="77777777" w:rsidR="00D50FFF" w:rsidRDefault="007D7C2D">
            <w:pPr>
              <w:pStyle w:val="TableParagraph"/>
              <w:spacing w:before="1"/>
              <w:ind w:left="311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14:paraId="089A4F30" w14:textId="77777777" w:rsidR="00D50FFF" w:rsidRDefault="00D50FF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2DCA2DB" w14:textId="77777777" w:rsidR="00D50FFF" w:rsidRDefault="007D7C2D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05606ACD" w14:textId="77777777" w:rsidR="00D50FFF" w:rsidRDefault="007D7C2D">
            <w:pPr>
              <w:pStyle w:val="TableParagraph"/>
              <w:spacing w:before="109" w:line="369" w:lineRule="auto"/>
              <w:ind w:left="801" w:right="175" w:hanging="617"/>
              <w:rPr>
                <w:sz w:val="24"/>
              </w:rPr>
            </w:pPr>
            <w:r>
              <w:rPr>
                <w:spacing w:val="-1"/>
                <w:sz w:val="24"/>
              </w:rPr>
              <w:t>Аннулированн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ых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5EEDF9A3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A8EC0C6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864E9D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14:paraId="188298FB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 w14:paraId="653394A6" w14:textId="77777777" w:rsidR="00D50FFF" w:rsidRDefault="00D50FFF">
            <w:pPr>
              <w:rPr>
                <w:sz w:val="2"/>
                <w:szCs w:val="2"/>
              </w:rPr>
            </w:pPr>
          </w:p>
        </w:tc>
      </w:tr>
      <w:tr w:rsidR="00D50FFF" w14:paraId="73809555" w14:textId="77777777">
        <w:trPr>
          <w:trHeight w:val="535"/>
        </w:trPr>
        <w:tc>
          <w:tcPr>
            <w:tcW w:w="452" w:type="dxa"/>
          </w:tcPr>
          <w:p w14:paraId="0802093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1271DA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4A85C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A00618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BAA7B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60B4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6EEBE0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FE06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F5176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32CA9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6425891" w14:textId="77777777">
        <w:trPr>
          <w:trHeight w:val="534"/>
        </w:trPr>
        <w:tc>
          <w:tcPr>
            <w:tcW w:w="452" w:type="dxa"/>
          </w:tcPr>
          <w:p w14:paraId="26EDD7B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D79487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0DD03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9D82C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5322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13D7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084D3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C863F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53523A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2A6DB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7335BF0F" w14:textId="77777777">
        <w:trPr>
          <w:trHeight w:val="532"/>
        </w:trPr>
        <w:tc>
          <w:tcPr>
            <w:tcW w:w="452" w:type="dxa"/>
          </w:tcPr>
          <w:p w14:paraId="3A4C752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369DF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45746A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33D5A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3D5A7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81706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EC1D0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C79B0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6A728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B81CC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27011E2B" w14:textId="77777777">
        <w:trPr>
          <w:trHeight w:val="534"/>
        </w:trPr>
        <w:tc>
          <w:tcPr>
            <w:tcW w:w="452" w:type="dxa"/>
          </w:tcPr>
          <w:p w14:paraId="6FEF937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4F8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FD3954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312279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A84EC0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5F6FD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05129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4B4A9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1E77B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8699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D9E7EA6" w14:textId="77777777">
        <w:trPr>
          <w:trHeight w:val="534"/>
        </w:trPr>
        <w:tc>
          <w:tcPr>
            <w:tcW w:w="452" w:type="dxa"/>
          </w:tcPr>
          <w:p w14:paraId="70EF17D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F723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C1F09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CC3D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F6271F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EBBC4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480DB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E7A42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363FF6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E4950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0967339" w14:textId="77777777">
        <w:trPr>
          <w:trHeight w:val="532"/>
        </w:trPr>
        <w:tc>
          <w:tcPr>
            <w:tcW w:w="452" w:type="dxa"/>
          </w:tcPr>
          <w:p w14:paraId="146D6A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49282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3B3B2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FE1291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BF32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5872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E306E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315DDE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68EE76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4DA3E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B9F59B2" w14:textId="77777777">
        <w:trPr>
          <w:trHeight w:val="535"/>
        </w:trPr>
        <w:tc>
          <w:tcPr>
            <w:tcW w:w="452" w:type="dxa"/>
          </w:tcPr>
          <w:p w14:paraId="26CF07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F4E8A8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324B48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2F1EC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4BC69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B261A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C9C8F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B2E882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2A79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744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516AC407" w14:textId="77777777">
        <w:trPr>
          <w:trHeight w:val="534"/>
        </w:trPr>
        <w:tc>
          <w:tcPr>
            <w:tcW w:w="452" w:type="dxa"/>
          </w:tcPr>
          <w:p w14:paraId="3B40D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B5EF9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B5292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8F7B6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121F1CF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A7ED2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B40C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050107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A93F34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8E7D8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B35F45" w14:textId="77777777">
        <w:trPr>
          <w:trHeight w:val="532"/>
        </w:trPr>
        <w:tc>
          <w:tcPr>
            <w:tcW w:w="452" w:type="dxa"/>
          </w:tcPr>
          <w:p w14:paraId="07EF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8E73D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CFF214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AB70C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612B55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C4DBF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938A15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92B9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ED2CE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CE17E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2444ADD" w14:textId="77777777">
        <w:trPr>
          <w:trHeight w:val="534"/>
        </w:trPr>
        <w:tc>
          <w:tcPr>
            <w:tcW w:w="452" w:type="dxa"/>
          </w:tcPr>
          <w:p w14:paraId="595A8D6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1EF1F6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D95913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F16F3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2442EE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CC7337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10F6D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7D9298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11B0A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7DB2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4C297FB" w14:textId="77777777">
        <w:trPr>
          <w:trHeight w:val="532"/>
        </w:trPr>
        <w:tc>
          <w:tcPr>
            <w:tcW w:w="452" w:type="dxa"/>
          </w:tcPr>
          <w:p w14:paraId="00F8D4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4EBF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BD9EED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2AD29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14EA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56782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F058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3476B0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05E1360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329A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1D14D1" w14:textId="77777777">
        <w:trPr>
          <w:trHeight w:val="534"/>
        </w:trPr>
        <w:tc>
          <w:tcPr>
            <w:tcW w:w="452" w:type="dxa"/>
          </w:tcPr>
          <w:p w14:paraId="784D529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96780D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2C5B0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51EC7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C83E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C043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90A9AC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1AF1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B0718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A52AF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A716463" w14:textId="77777777">
        <w:trPr>
          <w:trHeight w:val="534"/>
        </w:trPr>
        <w:tc>
          <w:tcPr>
            <w:tcW w:w="452" w:type="dxa"/>
          </w:tcPr>
          <w:p w14:paraId="53B44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711BE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ED36F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597A2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3B112B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81F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D3FA36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D6CCC3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11E3F29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0DE47B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D54B134" w14:textId="77777777">
        <w:trPr>
          <w:trHeight w:val="533"/>
        </w:trPr>
        <w:tc>
          <w:tcPr>
            <w:tcW w:w="452" w:type="dxa"/>
          </w:tcPr>
          <w:p w14:paraId="0B24F30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38BE4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C8F81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E311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217D9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7F537A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565A4C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76ED7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24F5E9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9EB92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413CC73" w14:textId="77777777">
        <w:trPr>
          <w:trHeight w:val="534"/>
        </w:trPr>
        <w:tc>
          <w:tcPr>
            <w:tcW w:w="452" w:type="dxa"/>
          </w:tcPr>
          <w:p w14:paraId="751EE95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DEA73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4E14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C65B5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4E87FD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67C6E0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E9530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C83952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EFE89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60049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2A14247" w14:textId="77777777">
        <w:trPr>
          <w:trHeight w:val="534"/>
        </w:trPr>
        <w:tc>
          <w:tcPr>
            <w:tcW w:w="452" w:type="dxa"/>
          </w:tcPr>
          <w:p w14:paraId="0696F9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8FCA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06A694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558CD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087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DF679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3AECDC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1872A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8F34F1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92D870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97B9643" w14:textId="77777777">
        <w:trPr>
          <w:trHeight w:val="532"/>
        </w:trPr>
        <w:tc>
          <w:tcPr>
            <w:tcW w:w="452" w:type="dxa"/>
          </w:tcPr>
          <w:p w14:paraId="4F785C8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781C2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80958A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99AB85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F9F9C6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93F11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39C9F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A92759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FB69E5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634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1F087DA" w14:textId="77777777">
        <w:trPr>
          <w:trHeight w:val="534"/>
        </w:trPr>
        <w:tc>
          <w:tcPr>
            <w:tcW w:w="452" w:type="dxa"/>
          </w:tcPr>
          <w:p w14:paraId="55405E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16DD71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DE216A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58CCBF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579391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68F0A7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890F6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5B0C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C0B79C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F4C6C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</w:tbl>
    <w:p w14:paraId="5398797B" w14:textId="77777777" w:rsidR="00D50FFF" w:rsidRDefault="00D50FFF"/>
    <w:sectPr w:rsidR="00D50FFF">
      <w:headerReference w:type="default" r:id="rId15"/>
      <w:footerReference w:type="default" r:id="rId16"/>
      <w:pgSz w:w="11910" w:h="16840"/>
      <w:pgMar w:top="1240" w:right="160" w:bottom="280" w:left="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1B7E8" w14:textId="77777777" w:rsidR="008A73E2" w:rsidRDefault="008A73E2">
      <w:r>
        <w:separator/>
      </w:r>
    </w:p>
  </w:endnote>
  <w:endnote w:type="continuationSeparator" w:id="0">
    <w:p w14:paraId="3C1F3F43" w14:textId="77777777" w:rsidR="008A73E2" w:rsidRDefault="008A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BE9C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20051F6" wp14:editId="7B1F0F86">
              <wp:simplePos x="0" y="0"/>
              <wp:positionH relativeFrom="page">
                <wp:posOffset>3508375</wp:posOffset>
              </wp:positionH>
              <wp:positionV relativeFrom="page">
                <wp:posOffset>10060940</wp:posOffset>
              </wp:positionV>
              <wp:extent cx="902335" cy="194310"/>
              <wp:effectExtent l="0" t="0" r="12065" b="889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3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A06820" w14:textId="6ED74E57" w:rsidR="00D50FFF" w:rsidRPr="00DE402F" w:rsidRDefault="007D7C2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E402F">
                            <w:rPr>
                              <w:b/>
                              <w:sz w:val="24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005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6.25pt;margin-top:792.2pt;width:71.05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" filled="f" stroked="f">
              <v:textbox inset="0,0,0,0">
                <w:txbxContent>
                  <w:p w14:paraId="45A06820" w14:textId="6ED74E57" w:rsidR="00D50FFF" w:rsidRPr="00DE402F" w:rsidRDefault="007D7C2D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Москва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="00DE402F">
                      <w:rPr>
                        <w:b/>
                        <w:sz w:val="24"/>
                        <w:lang w:val="en-US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7A3E9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4F7EBC" wp14:editId="77B86AAA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0" t="0" r="5715" b="1016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7385" cy="1209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1E04E02C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04A30F3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E8C0AC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70F12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15A132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79DDBC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EA4330D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3C18B60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0BED4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39B9D1B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3E6F17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7DCB630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2D76719F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7C477C9E" w14:textId="591B39AA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9D68D5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4C63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B404F7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A2F564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50E3791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5B3ECE82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33F1A03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79CA524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78284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Взам.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ADE93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3DD97A8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3852AEB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F7E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8pt;margin-top:707.2pt;width:552.55pt;height:95.2pt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1E04E02C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04A30F3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7E8C0AC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D870F12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15A132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79DDBC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EA4330D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3C18B60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0BED4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39B9D1B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73E6F17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7DCB630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2D76719F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7C477C9E" w14:textId="591B39AA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9D68D5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D84C63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9B404F7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1A2F564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50E3791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5B3ECE82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33F1A03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79CA524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78284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Взам.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ADE93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3DD97A8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13852AEB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648E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350A95" wp14:editId="44928709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6670675" cy="1280160"/>
              <wp:effectExtent l="0" t="0" r="9525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0675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5EA044A5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5FC9EAA1" w14:textId="77777777" w:rsidR="00D50FFF" w:rsidRPr="000B7B27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3B0A6A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40B5BE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2D0724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1BCAF5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9EDE271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4576612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295" w:name="_bookmark33"/>
                                <w:bookmarkStart w:id="296" w:name="_bookmark34"/>
                                <w:bookmarkStart w:id="297" w:name="_bookmark32"/>
                                <w:bookmarkEnd w:id="295"/>
                                <w:bookmarkEnd w:id="296"/>
                                <w:bookmarkEnd w:id="297"/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97B097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027C9D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771740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0C39311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4AA0CDDD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36150A9A" w14:textId="3D192985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365BF8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449208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1A31FD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A083F6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975789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139A7D77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16068548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333E783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45439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Взам.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3EB7C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E1CD815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28CC0963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50A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pt;margin-top:707.2pt;width:525.25pt;height:100.8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5EA044A5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5FC9EAA1" w14:textId="77777777" w:rsidR="00D50FFF" w:rsidRPr="000B7B27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03B0A6A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40B5BE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2D0724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1BCAF5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9EDE271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4576612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bookmarkStart w:id="298" w:name="_bookmark33"/>
                          <w:bookmarkStart w:id="299" w:name="_bookmark34"/>
                          <w:bookmarkStart w:id="300" w:name="_bookmark32"/>
                          <w:bookmarkEnd w:id="298"/>
                          <w:bookmarkEnd w:id="299"/>
                          <w:bookmarkEnd w:id="300"/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97B097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027C9D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771740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0C39311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4AA0CDDD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36150A9A" w14:textId="3D192985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365BF8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0449208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1A31FD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A083F6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975789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139A7D77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16068548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333E783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4945439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Взам.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3EB7C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E1CD815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28CC0963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DC26" w14:textId="77777777" w:rsidR="00D50FFF" w:rsidRDefault="00D50FF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93D85" w14:textId="77777777" w:rsidR="008A73E2" w:rsidRDefault="008A73E2">
      <w:r>
        <w:separator/>
      </w:r>
    </w:p>
  </w:footnote>
  <w:footnote w:type="continuationSeparator" w:id="0">
    <w:p w14:paraId="57F784A1" w14:textId="77777777" w:rsidR="008A73E2" w:rsidRDefault="008A7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1A7C4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A0AD5F" wp14:editId="3756F05F">
              <wp:simplePos x="0" y="0"/>
              <wp:positionH relativeFrom="page">
                <wp:posOffset>2601502</wp:posOffset>
              </wp:positionH>
              <wp:positionV relativeFrom="page">
                <wp:posOffset>311956</wp:posOffset>
              </wp:positionV>
              <wp:extent cx="2483005" cy="369570"/>
              <wp:effectExtent l="0" t="0" r="6350" b="1143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300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F3580" w14:textId="77777777" w:rsidR="00D50FFF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  <w:p w14:paraId="5A144691" w14:textId="00D2C728" w:rsidR="00D50FFF" w:rsidRPr="00EC4BDE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C4BDE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D3834" w:rsidRPr="00EC4BDE">
                            <w:rPr>
                              <w:b/>
                              <w:bCs/>
                            </w:rPr>
                            <w:t>11</w:t>
                          </w:r>
                          <w:r w:rsidRPr="00EC4BDE">
                            <w:rPr>
                              <w:b/>
                              <w:bCs/>
                            </w:rPr>
                            <w:t>.04-01</w:t>
                          </w:r>
                          <w:r w:rsidRPr="00EC4BDE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556CC8" w:rsidRPr="00EC4BDE">
                            <w:rPr>
                              <w:b/>
                              <w:bCs/>
                            </w:rPr>
                            <w:t>ПМИ</w:t>
                          </w:r>
                          <w:r w:rsidRPr="00EC4BDE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EC4BDE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A0AD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04.85pt;margin-top:24.55pt;width:195.5pt;height:29.1pt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" filled="f" stroked="f">
              <v:textbox inset="0,0,0,0">
                <w:txbxContent>
                  <w:p w14:paraId="3CDF3580" w14:textId="77777777" w:rsidR="00D50FFF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  <w:p w14:paraId="5A144691" w14:textId="00D2C728" w:rsidR="00D50FFF" w:rsidRPr="00EC4BDE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EC4BDE">
                      <w:rPr>
                        <w:b/>
                        <w:bCs/>
                      </w:rPr>
                      <w:t>RU.17701729.</w:t>
                    </w:r>
                    <w:r w:rsidR="008D3834" w:rsidRPr="00EC4BDE">
                      <w:rPr>
                        <w:b/>
                        <w:bCs/>
                      </w:rPr>
                      <w:t>11</w:t>
                    </w:r>
                    <w:r w:rsidRPr="00EC4BDE">
                      <w:rPr>
                        <w:b/>
                        <w:bCs/>
                      </w:rPr>
                      <w:t>.04-01</w:t>
                    </w:r>
                    <w:r w:rsidRPr="00EC4BDE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556CC8" w:rsidRPr="00EC4BDE">
                      <w:rPr>
                        <w:b/>
                        <w:bCs/>
                      </w:rPr>
                      <w:t>ПМИ</w:t>
                    </w:r>
                    <w:r w:rsidRPr="00EC4BDE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EC4BDE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2342A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F0003C" wp14:editId="2145DED5">
              <wp:simplePos x="0" y="0"/>
              <wp:positionH relativeFrom="page">
                <wp:posOffset>3054350</wp:posOffset>
              </wp:positionH>
              <wp:positionV relativeFrom="page">
                <wp:posOffset>442595</wp:posOffset>
              </wp:positionV>
              <wp:extent cx="2031365" cy="369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DAA6F" w14:textId="77777777" w:rsidR="00D50FFF" w:rsidRPr="005A1493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5A1493">
                            <w:rPr>
                              <w:b/>
                              <w:bCs/>
                              <w:sz w:val="24"/>
                            </w:rPr>
                            <w:instrText xml:space="preserve"> PAGE </w:instrTex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5A1493">
                            <w:rPr>
                              <w:b/>
                              <w:bCs/>
                            </w:rPr>
                            <w:t>33</w: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3D605C36" w14:textId="347CF675" w:rsidR="00D50FFF" w:rsidRPr="005A1493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804D7" w:rsidRPr="005A1493">
                            <w:rPr>
                              <w:b/>
                              <w:bCs/>
                            </w:rPr>
                            <w:t>11</w:t>
                          </w:r>
                          <w:r w:rsidRPr="005A1493">
                            <w:rPr>
                              <w:b/>
                              <w:bCs/>
                            </w:rPr>
                            <w:t>.04-01</w:t>
                          </w:r>
                          <w:r w:rsidRPr="005A1493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9958B7" w:rsidRPr="005A1493">
                            <w:rPr>
                              <w:b/>
                              <w:bCs/>
                            </w:rPr>
                            <w:t>ПМИ</w:t>
                          </w:r>
                          <w:r w:rsidRPr="005A1493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5A1493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00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40.5pt;margin-top:34.85pt;width:159.95pt;height:29.1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" filled="f" stroked="f">
              <v:textbox inset="0,0,0,0">
                <w:txbxContent>
                  <w:p w14:paraId="6D5DAA6F" w14:textId="77777777" w:rsidR="00D50FFF" w:rsidRPr="005A1493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5A1493">
                      <w:rPr>
                        <w:b/>
                        <w:bCs/>
                      </w:rPr>
                      <w:fldChar w:fldCharType="begin"/>
                    </w:r>
                    <w:r w:rsidRPr="005A1493">
                      <w:rPr>
                        <w:b/>
                        <w:bCs/>
                        <w:sz w:val="24"/>
                      </w:rPr>
                      <w:instrText xml:space="preserve"> PAGE </w:instrText>
                    </w:r>
                    <w:r w:rsidRPr="005A1493">
                      <w:rPr>
                        <w:b/>
                        <w:bCs/>
                      </w:rPr>
                      <w:fldChar w:fldCharType="separate"/>
                    </w:r>
                    <w:r w:rsidRPr="005A1493">
                      <w:rPr>
                        <w:b/>
                        <w:bCs/>
                      </w:rPr>
                      <w:t>33</w:t>
                    </w:r>
                    <w:r w:rsidRPr="005A1493">
                      <w:rPr>
                        <w:b/>
                        <w:bCs/>
                      </w:rPr>
                      <w:fldChar w:fldCharType="end"/>
                    </w:r>
                  </w:p>
                  <w:p w14:paraId="3D605C36" w14:textId="347CF675" w:rsidR="00D50FFF" w:rsidRPr="005A1493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5A1493">
                      <w:rPr>
                        <w:b/>
                        <w:bCs/>
                      </w:rPr>
                      <w:t>RU.17701729.</w:t>
                    </w:r>
                    <w:r w:rsidR="008804D7" w:rsidRPr="005A1493">
                      <w:rPr>
                        <w:b/>
                        <w:bCs/>
                      </w:rPr>
                      <w:t>11</w:t>
                    </w:r>
                    <w:r w:rsidRPr="005A1493">
                      <w:rPr>
                        <w:b/>
                        <w:bCs/>
                      </w:rPr>
                      <w:t>.04-01</w:t>
                    </w:r>
                    <w:r w:rsidRPr="005A1493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9958B7" w:rsidRPr="005A1493">
                      <w:rPr>
                        <w:b/>
                        <w:bCs/>
                      </w:rPr>
                      <w:t>ПМИ</w:t>
                    </w:r>
                    <w:r w:rsidRPr="005A1493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5A1493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CEE666"/>
    <w:multiLevelType w:val="multilevel"/>
    <w:tmpl w:val="A4CEE666"/>
    <w:lvl w:ilvl="0">
      <w:start w:val="1"/>
      <w:numFmt w:val="decimal"/>
      <w:suff w:val="space"/>
      <w:lvlText w:val="%1."/>
      <w:lvlJc w:val="left"/>
      <w:pPr>
        <w:tabs>
          <w:tab w:val="left" w:pos="420"/>
        </w:tabs>
      </w:pPr>
      <w:rPr>
        <w:rFonts w:ascii="Times New Roman" w:eastAsia="SimSun" w:hAnsi="Times New Roman" w:cs="Times New Roman" w:hint="default"/>
        <w:sz w:val="24"/>
        <w:szCs w:val="24"/>
      </w:rPr>
    </w:lvl>
    <w:lvl w:ilvl="1">
      <w:start w:val="1"/>
      <w:numFmt w:val="decimal"/>
      <w:pStyle w:val="ListParagraph1"/>
      <w:lvlText w:val="%1.%2."/>
      <w:lvlJc w:val="left"/>
      <w:pPr>
        <w:tabs>
          <w:tab w:val="left" w:pos="420"/>
        </w:tabs>
        <w:ind w:left="840" w:hanging="420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1BE8872"/>
    <w:multiLevelType w:val="multilevel"/>
    <w:tmpl w:val="B1BE8872"/>
    <w:lvl w:ilvl="0">
      <w:start w:val="4"/>
      <w:numFmt w:val="decimal"/>
      <w:lvlText w:val="%1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08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pStyle w:val="ListParagraph"/>
      <w:lvlText w:val="%1.%2.%3.%4."/>
      <w:lvlJc w:val="left"/>
      <w:pPr>
        <w:tabs>
          <w:tab w:val="left" w:pos="-315"/>
        </w:tabs>
        <w:ind w:left="3661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0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B844084F"/>
    <w:multiLevelType w:val="multilevel"/>
    <w:tmpl w:val="B844084F"/>
    <w:lvl w:ilvl="0">
      <w:start w:val="4"/>
      <w:numFmt w:val="decimal"/>
      <w:lvlText w:val="%1"/>
      <w:lvlJc w:val="left"/>
      <w:pPr>
        <w:ind w:left="2590" w:hanging="7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259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5225" w:hanging="723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00" w:hanging="7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5" w:hanging="7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50" w:hanging="7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25" w:hanging="7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00" w:hanging="723"/>
      </w:pPr>
      <w:rPr>
        <w:rFonts w:hint="default"/>
        <w:lang w:val="ru-RU" w:eastAsia="en-US" w:bidi="ar-SA"/>
      </w:rPr>
    </w:lvl>
  </w:abstractNum>
  <w:abstractNum w:abstractNumId="3" w15:restartNumberingAfterBreak="0">
    <w:nsid w:val="BA28DC00"/>
    <w:multiLevelType w:val="multilevel"/>
    <w:tmpl w:val="BA28DC00"/>
    <w:lvl w:ilvl="0">
      <w:start w:val="4"/>
      <w:numFmt w:val="decimal"/>
      <w:lvlText w:val="%1"/>
      <w:lvlJc w:val="left"/>
      <w:pPr>
        <w:ind w:left="1724" w:hanging="420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1724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1" w:hanging="360"/>
      </w:pPr>
      <w:rPr>
        <w:rFonts w:ascii="Times New Roman" w:eastAsia="SimSu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82" w:hanging="360"/>
      </w:pPr>
      <w:rPr>
        <w:rFonts w:ascii="Times New Roman" w:hAnsi="Times New Roman" w:cs="Times New Roman" w:hint="default"/>
        <w:lang w:val="ru-RU" w:eastAsia="en-US" w:bidi="ar-SA"/>
      </w:rPr>
    </w:lvl>
    <w:lvl w:ilvl="4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0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BF205925"/>
    <w:multiLevelType w:val="multilevel"/>
    <w:tmpl w:val="BF205925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CF092B84"/>
    <w:multiLevelType w:val="multilevel"/>
    <w:tmpl w:val="CF092B84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F433A0D0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1D27648"/>
    <w:multiLevelType w:val="multilevel"/>
    <w:tmpl w:val="D06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1E01A5D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" w15:restartNumberingAfterBreak="0">
    <w:nsid w:val="03BC7F62"/>
    <w:multiLevelType w:val="multilevel"/>
    <w:tmpl w:val="6394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65E94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053F704E"/>
    <w:multiLevelType w:val="multilevel"/>
    <w:tmpl w:val="5B786FB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4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45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36" w:hanging="1800"/>
      </w:pPr>
      <w:rPr>
        <w:rFonts w:hint="default"/>
      </w:rPr>
    </w:lvl>
  </w:abstractNum>
  <w:abstractNum w:abstractNumId="12" w15:restartNumberingAfterBreak="0">
    <w:nsid w:val="05AA6F77"/>
    <w:multiLevelType w:val="multilevel"/>
    <w:tmpl w:val="03C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C543C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4" w15:restartNumberingAfterBreak="0">
    <w:nsid w:val="084447DF"/>
    <w:multiLevelType w:val="multilevel"/>
    <w:tmpl w:val="DF5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0813D7"/>
    <w:multiLevelType w:val="multilevel"/>
    <w:tmpl w:val="0D0813D7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154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8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01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0E273036"/>
    <w:multiLevelType w:val="multilevel"/>
    <w:tmpl w:val="0E273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FE61D87"/>
    <w:multiLevelType w:val="multilevel"/>
    <w:tmpl w:val="EC26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785D6A"/>
    <w:multiLevelType w:val="multilevel"/>
    <w:tmpl w:val="C958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B551B9"/>
    <w:multiLevelType w:val="multilevel"/>
    <w:tmpl w:val="12B551B9"/>
    <w:lvl w:ilvl="0">
      <w:start w:val="5"/>
      <w:numFmt w:val="decimal"/>
      <w:lvlText w:val="%1."/>
      <w:lvlJc w:val="left"/>
      <w:pPr>
        <w:ind w:left="301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4685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5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8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15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4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1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13D87D5F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1" w15:restartNumberingAfterBreak="0">
    <w:nsid w:val="15145878"/>
    <w:multiLevelType w:val="multilevel"/>
    <w:tmpl w:val="9CDE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0C6C2A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23" w15:restartNumberingAfterBreak="0">
    <w:nsid w:val="170F576D"/>
    <w:multiLevelType w:val="hybridMultilevel"/>
    <w:tmpl w:val="5CF8F48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17EC7486"/>
    <w:multiLevelType w:val="multilevel"/>
    <w:tmpl w:val="2BC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CF56C9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1C4A6FCC"/>
    <w:multiLevelType w:val="multilevel"/>
    <w:tmpl w:val="4F0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BF05D4"/>
    <w:multiLevelType w:val="multilevel"/>
    <w:tmpl w:val="1CBF05D4"/>
    <w:lvl w:ilvl="0">
      <w:start w:val="1"/>
      <w:numFmt w:val="decimal"/>
      <w:lvlText w:val="%1."/>
      <w:lvlJc w:val="left"/>
      <w:pPr>
        <w:ind w:left="174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2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22" w:hanging="8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1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1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2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64" w:hanging="881"/>
      </w:pPr>
      <w:rPr>
        <w:rFonts w:hint="default"/>
        <w:lang w:val="ru-RU" w:eastAsia="en-US" w:bidi="ar-SA"/>
      </w:rPr>
    </w:lvl>
  </w:abstractNum>
  <w:abstractNum w:abstractNumId="28" w15:restartNumberingAfterBreak="0">
    <w:nsid w:val="1D19090E"/>
    <w:multiLevelType w:val="multilevel"/>
    <w:tmpl w:val="1D19090E"/>
    <w:lvl w:ilvl="0">
      <w:start w:val="1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29" w15:restartNumberingAfterBreak="0">
    <w:nsid w:val="1F71742B"/>
    <w:multiLevelType w:val="multilevel"/>
    <w:tmpl w:val="CA78EF46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7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8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3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8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87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384" w:hanging="1800"/>
      </w:pPr>
      <w:rPr>
        <w:rFonts w:hint="default"/>
      </w:rPr>
    </w:lvl>
  </w:abstractNum>
  <w:abstractNum w:abstractNumId="30" w15:restartNumberingAfterBreak="0">
    <w:nsid w:val="1F757B69"/>
    <w:multiLevelType w:val="multilevel"/>
    <w:tmpl w:val="571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E22EB6"/>
    <w:multiLevelType w:val="hybridMultilevel"/>
    <w:tmpl w:val="68DA0130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2" w15:restartNumberingAfterBreak="0">
    <w:nsid w:val="267D5292"/>
    <w:multiLevelType w:val="multilevel"/>
    <w:tmpl w:val="F04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69426DA"/>
    <w:multiLevelType w:val="hybridMultilevel"/>
    <w:tmpl w:val="744E530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4" w15:restartNumberingAfterBreak="0">
    <w:nsid w:val="26FB1651"/>
    <w:multiLevelType w:val="multilevel"/>
    <w:tmpl w:val="945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85F0865"/>
    <w:multiLevelType w:val="multilevel"/>
    <w:tmpl w:val="7398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B6180F"/>
    <w:multiLevelType w:val="multilevel"/>
    <w:tmpl w:val="4B20998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16" w:hanging="1800"/>
      </w:pPr>
      <w:rPr>
        <w:rFonts w:hint="default"/>
      </w:rPr>
    </w:lvl>
  </w:abstractNum>
  <w:abstractNum w:abstractNumId="37" w15:restartNumberingAfterBreak="0">
    <w:nsid w:val="29932AB3"/>
    <w:multiLevelType w:val="multilevel"/>
    <w:tmpl w:val="8B0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A3733C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39" w15:restartNumberingAfterBreak="0">
    <w:nsid w:val="2AF7041E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0" w15:restartNumberingAfterBreak="0">
    <w:nsid w:val="2B8543D0"/>
    <w:multiLevelType w:val="multilevel"/>
    <w:tmpl w:val="2B8543D0"/>
    <w:lvl w:ilvl="0">
      <w:start w:val="4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44" w:hanging="360"/>
      </w:p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2F517C55"/>
    <w:multiLevelType w:val="multilevel"/>
    <w:tmpl w:val="2474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657FAF"/>
    <w:multiLevelType w:val="multilevel"/>
    <w:tmpl w:val="4AFC32FC"/>
    <w:lvl w:ilvl="0">
      <w:start w:val="1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FC67684"/>
    <w:multiLevelType w:val="hybridMultilevel"/>
    <w:tmpl w:val="D92E4694"/>
    <w:lvl w:ilvl="0" w:tplc="04090011">
      <w:start w:val="1"/>
      <w:numFmt w:val="decimal"/>
      <w:lvlText w:val="%1)"/>
      <w:lvlJc w:val="lef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4" w15:restartNumberingAfterBreak="0">
    <w:nsid w:val="30406D71"/>
    <w:multiLevelType w:val="multilevel"/>
    <w:tmpl w:val="30406D71"/>
    <w:lvl w:ilvl="0">
      <w:start w:val="4"/>
      <w:numFmt w:val="decimal"/>
      <w:lvlText w:val="%1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90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tabs>
          <w:tab w:val="left" w:pos="567"/>
        </w:tabs>
        <w:ind w:left="4543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2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30DB0CC6"/>
    <w:multiLevelType w:val="multilevel"/>
    <w:tmpl w:val="86DC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8B5F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7" w15:restartNumberingAfterBreak="0">
    <w:nsid w:val="320E1146"/>
    <w:multiLevelType w:val="multilevel"/>
    <w:tmpl w:val="320E1146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48" w15:restartNumberingAfterBreak="0">
    <w:nsid w:val="327442C1"/>
    <w:multiLevelType w:val="multilevel"/>
    <w:tmpl w:val="327442C1"/>
    <w:lvl w:ilvl="0">
      <w:start w:val="5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4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329360CC"/>
    <w:multiLevelType w:val="multilevel"/>
    <w:tmpl w:val="7FD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9469DB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1" w15:restartNumberingAfterBreak="0">
    <w:nsid w:val="35A00779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52" w15:restartNumberingAfterBreak="0">
    <w:nsid w:val="3AA5064E"/>
    <w:multiLevelType w:val="hybridMultilevel"/>
    <w:tmpl w:val="135C1A68"/>
    <w:lvl w:ilvl="0" w:tplc="04090011">
      <w:start w:val="1"/>
      <w:numFmt w:val="decimal"/>
      <w:lvlText w:val="%1)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53" w15:restartNumberingAfterBreak="0">
    <w:nsid w:val="3AF03E86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4" w15:restartNumberingAfterBreak="0">
    <w:nsid w:val="3E3C4EC5"/>
    <w:multiLevelType w:val="multilevel"/>
    <w:tmpl w:val="3E3C4EC5"/>
    <w:lvl w:ilvl="0">
      <w:start w:val="1"/>
      <w:numFmt w:val="decimal"/>
      <w:lvlText w:val="%1)"/>
      <w:lvlJc w:val="left"/>
      <w:pPr>
        <w:ind w:left="2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89" w:hanging="360"/>
      </w:pPr>
    </w:lvl>
    <w:lvl w:ilvl="2">
      <w:start w:val="1"/>
      <w:numFmt w:val="lowerRoman"/>
      <w:lvlText w:val="%3."/>
      <w:lvlJc w:val="right"/>
      <w:pPr>
        <w:ind w:left="3809" w:hanging="180"/>
      </w:pPr>
    </w:lvl>
    <w:lvl w:ilvl="3">
      <w:start w:val="1"/>
      <w:numFmt w:val="decimal"/>
      <w:lvlText w:val="%4."/>
      <w:lvlJc w:val="left"/>
      <w:pPr>
        <w:ind w:left="4529" w:hanging="360"/>
      </w:pPr>
    </w:lvl>
    <w:lvl w:ilvl="4">
      <w:start w:val="1"/>
      <w:numFmt w:val="lowerLetter"/>
      <w:lvlText w:val="%5."/>
      <w:lvlJc w:val="left"/>
      <w:pPr>
        <w:ind w:left="5249" w:hanging="360"/>
      </w:pPr>
    </w:lvl>
    <w:lvl w:ilvl="5">
      <w:start w:val="1"/>
      <w:numFmt w:val="lowerRoman"/>
      <w:lvlText w:val="%6."/>
      <w:lvlJc w:val="right"/>
      <w:pPr>
        <w:ind w:left="5969" w:hanging="180"/>
      </w:pPr>
    </w:lvl>
    <w:lvl w:ilvl="6">
      <w:start w:val="1"/>
      <w:numFmt w:val="decimal"/>
      <w:lvlText w:val="%7."/>
      <w:lvlJc w:val="left"/>
      <w:pPr>
        <w:ind w:left="6689" w:hanging="360"/>
      </w:pPr>
    </w:lvl>
    <w:lvl w:ilvl="7">
      <w:start w:val="1"/>
      <w:numFmt w:val="lowerLetter"/>
      <w:lvlText w:val="%8."/>
      <w:lvlJc w:val="left"/>
      <w:pPr>
        <w:ind w:left="7409" w:hanging="360"/>
      </w:pPr>
    </w:lvl>
    <w:lvl w:ilvl="8">
      <w:start w:val="1"/>
      <w:numFmt w:val="lowerRoman"/>
      <w:lvlText w:val="%9."/>
      <w:lvlJc w:val="right"/>
      <w:pPr>
        <w:ind w:left="8129" w:hanging="180"/>
      </w:pPr>
    </w:lvl>
  </w:abstractNum>
  <w:abstractNum w:abstractNumId="55" w15:restartNumberingAfterBreak="0">
    <w:nsid w:val="3FF30FE8"/>
    <w:multiLevelType w:val="multilevel"/>
    <w:tmpl w:val="CA9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161AE2"/>
    <w:multiLevelType w:val="multilevel"/>
    <w:tmpl w:val="325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DE3A71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8" w15:restartNumberingAfterBreak="0">
    <w:nsid w:val="450813E3"/>
    <w:multiLevelType w:val="multilevel"/>
    <w:tmpl w:val="275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20D96E"/>
    <w:multiLevelType w:val="multilevel"/>
    <w:tmpl w:val="4520D96E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ascii="Times New Roman" w:eastAsia="SimSun" w:hAnsi="Times New Roman" w:cs="Times New Roman" w:hint="default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0" w15:restartNumberingAfterBreak="0">
    <w:nsid w:val="453B1DD7"/>
    <w:multiLevelType w:val="multilevel"/>
    <w:tmpl w:val="453B1DD7"/>
    <w:lvl w:ilvl="0">
      <w:start w:val="6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54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1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286"/>
      </w:pPr>
      <w:rPr>
        <w:rFonts w:hint="default"/>
        <w:lang w:val="ru-RU" w:eastAsia="en-US" w:bidi="ar-SA"/>
      </w:rPr>
    </w:lvl>
  </w:abstractNum>
  <w:abstractNum w:abstractNumId="61" w15:restartNumberingAfterBreak="0">
    <w:nsid w:val="466B37E2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62" w15:restartNumberingAfterBreak="0">
    <w:nsid w:val="466F6583"/>
    <w:multiLevelType w:val="multilevel"/>
    <w:tmpl w:val="41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7041D3A"/>
    <w:multiLevelType w:val="hybridMultilevel"/>
    <w:tmpl w:val="01349BFE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4" w15:restartNumberingAfterBreak="0">
    <w:nsid w:val="475F598D"/>
    <w:multiLevelType w:val="multilevel"/>
    <w:tmpl w:val="348C5EDE"/>
    <w:lvl w:ilvl="0">
      <w:start w:val="1"/>
      <w:numFmt w:val="decimal"/>
      <w:lvlText w:val="%1)"/>
      <w:lvlJc w:val="left"/>
      <w:pPr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9D78CB"/>
    <w:multiLevelType w:val="multilevel"/>
    <w:tmpl w:val="8974A4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9144DC5"/>
    <w:multiLevelType w:val="hybridMultilevel"/>
    <w:tmpl w:val="A6489A1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7" w15:restartNumberingAfterBreak="0">
    <w:nsid w:val="4A530723"/>
    <w:multiLevelType w:val="multilevel"/>
    <w:tmpl w:val="F45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B2D3A6E"/>
    <w:multiLevelType w:val="multilevel"/>
    <w:tmpl w:val="BAE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C523044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70" w15:restartNumberingAfterBreak="0">
    <w:nsid w:val="4D880D25"/>
    <w:multiLevelType w:val="multilevel"/>
    <w:tmpl w:val="DDB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E32E6A"/>
    <w:multiLevelType w:val="multilevel"/>
    <w:tmpl w:val="CCD0F89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2" w15:restartNumberingAfterBreak="0">
    <w:nsid w:val="522936EA"/>
    <w:multiLevelType w:val="multilevel"/>
    <w:tmpl w:val="D402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EC6CB1"/>
    <w:multiLevelType w:val="multilevel"/>
    <w:tmpl w:val="1BA0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FF4952"/>
    <w:multiLevelType w:val="multilevel"/>
    <w:tmpl w:val="49F0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513A8B"/>
    <w:multiLevelType w:val="multilevel"/>
    <w:tmpl w:val="6DD85D4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6" w15:restartNumberingAfterBreak="0">
    <w:nsid w:val="57471447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7" w15:restartNumberingAfterBreak="0">
    <w:nsid w:val="58C966AF"/>
    <w:multiLevelType w:val="multilevel"/>
    <w:tmpl w:val="3E42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6C4D6B"/>
    <w:multiLevelType w:val="multilevel"/>
    <w:tmpl w:val="596C4D6B"/>
    <w:lvl w:ilvl="0">
      <w:start w:val="1"/>
      <w:numFmt w:val="decimal"/>
      <w:lvlText w:val="%1."/>
      <w:lvlJc w:val="left"/>
      <w:pPr>
        <w:ind w:left="5452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048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6637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7225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8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40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58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169" w:hanging="284"/>
      </w:pPr>
      <w:rPr>
        <w:rFonts w:hint="default"/>
        <w:lang w:val="ru-RU" w:eastAsia="en-US" w:bidi="ar-SA"/>
      </w:rPr>
    </w:lvl>
  </w:abstractNum>
  <w:abstractNum w:abstractNumId="79" w15:restartNumberingAfterBreak="0">
    <w:nsid w:val="59ADCABA"/>
    <w:multiLevelType w:val="multilevel"/>
    <w:tmpl w:val="59ADCAB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5A361A8F"/>
    <w:multiLevelType w:val="multilevel"/>
    <w:tmpl w:val="5A361A8F"/>
    <w:lvl w:ilvl="0">
      <w:start w:val="4"/>
      <w:numFmt w:val="decimal"/>
      <w:lvlText w:val="%1"/>
      <w:lvlJc w:val="left"/>
      <w:pPr>
        <w:ind w:left="2835" w:hanging="708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835" w:hanging="70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35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601" w:hanging="7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83" w:hanging="7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44" w:hanging="7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06" w:hanging="7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67" w:hanging="7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8" w:hanging="767"/>
      </w:pPr>
      <w:rPr>
        <w:rFonts w:hint="default"/>
        <w:lang w:val="ru-RU" w:eastAsia="en-US" w:bidi="ar-SA"/>
      </w:rPr>
    </w:lvl>
  </w:abstractNum>
  <w:abstractNum w:abstractNumId="81" w15:restartNumberingAfterBreak="0">
    <w:nsid w:val="5AC50C7E"/>
    <w:multiLevelType w:val="multilevel"/>
    <w:tmpl w:val="FE48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0843BA"/>
    <w:multiLevelType w:val="multilevel"/>
    <w:tmpl w:val="0C9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263D11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4" w15:restartNumberingAfterBreak="0">
    <w:nsid w:val="5F8C491E"/>
    <w:multiLevelType w:val="hybridMultilevel"/>
    <w:tmpl w:val="AA4E1510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>
      <w:start w:val="1"/>
      <w:numFmt w:val="lowerRoman"/>
      <w:lvlText w:val="%3."/>
      <w:lvlJc w:val="right"/>
      <w:pPr>
        <w:ind w:left="3153" w:hanging="180"/>
      </w:pPr>
    </w:lvl>
    <w:lvl w:ilvl="3" w:tplc="0409000F">
      <w:start w:val="1"/>
      <w:numFmt w:val="decimal"/>
      <w:lvlText w:val="%4."/>
      <w:lvlJc w:val="left"/>
      <w:pPr>
        <w:ind w:left="3873" w:hanging="360"/>
      </w:pPr>
    </w:lvl>
    <w:lvl w:ilvl="4" w:tplc="04090019">
      <w:start w:val="1"/>
      <w:numFmt w:val="lowerLetter"/>
      <w:lvlText w:val="%5."/>
      <w:lvlJc w:val="left"/>
      <w:pPr>
        <w:ind w:left="4593" w:hanging="360"/>
      </w:pPr>
    </w:lvl>
    <w:lvl w:ilvl="5" w:tplc="0409001B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5" w15:restartNumberingAfterBreak="0">
    <w:nsid w:val="5FD82D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86" w15:restartNumberingAfterBreak="0">
    <w:nsid w:val="614C5D6D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87" w15:restartNumberingAfterBreak="0">
    <w:nsid w:val="645F4AA9"/>
    <w:multiLevelType w:val="multilevel"/>
    <w:tmpl w:val="CE8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4EF03C6"/>
    <w:multiLevelType w:val="multilevel"/>
    <w:tmpl w:val="64EF03C6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9" w:hanging="360"/>
      </w:pPr>
      <w:rPr>
        <w:rFonts w:hint="default"/>
        <w:lang w:val="ru-RU" w:eastAsia="en-US" w:bidi="ar-SA"/>
      </w:rPr>
    </w:lvl>
  </w:abstractNum>
  <w:abstractNum w:abstractNumId="89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90" w15:restartNumberingAfterBreak="0">
    <w:nsid w:val="656777DD"/>
    <w:multiLevelType w:val="multilevel"/>
    <w:tmpl w:val="74FE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416464"/>
    <w:multiLevelType w:val="multilevel"/>
    <w:tmpl w:val="493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A783B9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3" w15:restartNumberingAfterBreak="0">
    <w:nsid w:val="6BFC719D"/>
    <w:multiLevelType w:val="multilevel"/>
    <w:tmpl w:val="DDCC5EF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CBB187C"/>
    <w:multiLevelType w:val="multilevel"/>
    <w:tmpl w:val="29EE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CEA0D5C"/>
    <w:multiLevelType w:val="multilevel"/>
    <w:tmpl w:val="853A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022D3B"/>
    <w:multiLevelType w:val="multilevel"/>
    <w:tmpl w:val="C92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D4E1577"/>
    <w:multiLevelType w:val="multilevel"/>
    <w:tmpl w:val="795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D9301FF"/>
    <w:multiLevelType w:val="multilevel"/>
    <w:tmpl w:val="89C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014092B"/>
    <w:multiLevelType w:val="multilevel"/>
    <w:tmpl w:val="DC38055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ascii="Times New Roman" w:hAnsi="Times New Roman" w:cs="Times New Roman" w:hint="cs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00" w15:restartNumberingAfterBreak="0">
    <w:nsid w:val="71017919"/>
    <w:multiLevelType w:val="multilevel"/>
    <w:tmpl w:val="0CC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D84994"/>
    <w:multiLevelType w:val="multilevel"/>
    <w:tmpl w:val="71D84994"/>
    <w:lvl w:ilvl="0">
      <w:start w:val="3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102" w15:restartNumberingAfterBreak="0">
    <w:nsid w:val="72F15C9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3" w15:restartNumberingAfterBreak="0">
    <w:nsid w:val="733D392A"/>
    <w:multiLevelType w:val="multilevel"/>
    <w:tmpl w:val="7A5C7E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8" w:hanging="1800"/>
      </w:pPr>
      <w:rPr>
        <w:rFonts w:hint="default"/>
      </w:rPr>
    </w:lvl>
  </w:abstractNum>
  <w:abstractNum w:abstractNumId="104" w15:restartNumberingAfterBreak="0">
    <w:nsid w:val="75E829F9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5" w15:restartNumberingAfterBreak="0">
    <w:nsid w:val="75FF01E9"/>
    <w:multiLevelType w:val="multilevel"/>
    <w:tmpl w:val="75FF01E9"/>
    <w:lvl w:ilvl="0">
      <w:start w:val="8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3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3" w:hanging="360"/>
      </w:pPr>
      <w:rPr>
        <w:rFonts w:hint="default"/>
        <w:lang w:val="ru-RU" w:eastAsia="en-US" w:bidi="ar-SA"/>
      </w:rPr>
    </w:lvl>
  </w:abstractNum>
  <w:abstractNum w:abstractNumId="106" w15:restartNumberingAfterBreak="0">
    <w:nsid w:val="783E4203"/>
    <w:multiLevelType w:val="multilevel"/>
    <w:tmpl w:val="78B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8687915"/>
    <w:multiLevelType w:val="multilevel"/>
    <w:tmpl w:val="DD8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A9034FD"/>
    <w:multiLevelType w:val="multilevel"/>
    <w:tmpl w:val="7A9034FD"/>
    <w:lvl w:ilvl="0">
      <w:start w:val="2"/>
      <w:numFmt w:val="decimal"/>
      <w:lvlText w:val="%1"/>
      <w:lvlJc w:val="left"/>
      <w:pPr>
        <w:ind w:left="1729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9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8"/>
      </w:pPr>
      <w:rPr>
        <w:rFonts w:hint="default"/>
        <w:lang w:val="ru-RU" w:eastAsia="en-US" w:bidi="ar-SA"/>
      </w:rPr>
    </w:lvl>
  </w:abstractNum>
  <w:abstractNum w:abstractNumId="109" w15:restartNumberingAfterBreak="0">
    <w:nsid w:val="7AC1006E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10" w15:restartNumberingAfterBreak="0">
    <w:nsid w:val="7C550C32"/>
    <w:multiLevelType w:val="hybridMultilevel"/>
    <w:tmpl w:val="260E4A3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11" w15:restartNumberingAfterBreak="0">
    <w:nsid w:val="7CF92639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2" w15:restartNumberingAfterBreak="0">
    <w:nsid w:val="7DC37609"/>
    <w:multiLevelType w:val="multilevel"/>
    <w:tmpl w:val="27B2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EA2638F"/>
    <w:multiLevelType w:val="multilevel"/>
    <w:tmpl w:val="7D2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F4E1976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5" w15:restartNumberingAfterBreak="0">
    <w:nsid w:val="7FBB04B3"/>
    <w:multiLevelType w:val="multilevel"/>
    <w:tmpl w:val="EBB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579765">
    <w:abstractNumId w:val="1"/>
  </w:num>
  <w:num w:numId="2" w16cid:durableId="1637300427">
    <w:abstractNumId w:val="0"/>
  </w:num>
  <w:num w:numId="3" w16cid:durableId="1297563611">
    <w:abstractNumId w:val="88"/>
  </w:num>
  <w:num w:numId="4" w16cid:durableId="1329407699">
    <w:abstractNumId w:val="27"/>
  </w:num>
  <w:num w:numId="5" w16cid:durableId="162163681">
    <w:abstractNumId w:val="15"/>
  </w:num>
  <w:num w:numId="6" w16cid:durableId="1455562047">
    <w:abstractNumId w:val="78"/>
  </w:num>
  <w:num w:numId="7" w16cid:durableId="664363326">
    <w:abstractNumId w:val="28"/>
  </w:num>
  <w:num w:numId="8" w16cid:durableId="1155493455">
    <w:abstractNumId w:val="108"/>
  </w:num>
  <w:num w:numId="9" w16cid:durableId="2002612770">
    <w:abstractNumId w:val="101"/>
  </w:num>
  <w:num w:numId="10" w16cid:durableId="992373271">
    <w:abstractNumId w:val="54"/>
  </w:num>
  <w:num w:numId="11" w16cid:durableId="1616255220">
    <w:abstractNumId w:val="44"/>
  </w:num>
  <w:num w:numId="12" w16cid:durableId="1811902165">
    <w:abstractNumId w:val="2"/>
  </w:num>
  <w:num w:numId="13" w16cid:durableId="510681055">
    <w:abstractNumId w:val="40"/>
  </w:num>
  <w:num w:numId="14" w16cid:durableId="1258100363">
    <w:abstractNumId w:val="59"/>
  </w:num>
  <w:num w:numId="15" w16cid:durableId="783038538">
    <w:abstractNumId w:val="16"/>
  </w:num>
  <w:num w:numId="16" w16cid:durableId="371537514">
    <w:abstractNumId w:val="80"/>
  </w:num>
  <w:num w:numId="17" w16cid:durableId="986055097">
    <w:abstractNumId w:val="3"/>
  </w:num>
  <w:num w:numId="18" w16cid:durableId="1836719845">
    <w:abstractNumId w:val="19"/>
  </w:num>
  <w:num w:numId="19" w16cid:durableId="661474008">
    <w:abstractNumId w:val="48"/>
  </w:num>
  <w:num w:numId="20" w16cid:durableId="2084259698">
    <w:abstractNumId w:val="6"/>
  </w:num>
  <w:num w:numId="21" w16cid:durableId="1426148992">
    <w:abstractNumId w:val="60"/>
  </w:num>
  <w:num w:numId="22" w16cid:durableId="127167140">
    <w:abstractNumId w:val="5"/>
  </w:num>
  <w:num w:numId="23" w16cid:durableId="1528911517">
    <w:abstractNumId w:val="79"/>
  </w:num>
  <w:num w:numId="24" w16cid:durableId="1226181033">
    <w:abstractNumId w:val="4"/>
  </w:num>
  <w:num w:numId="25" w16cid:durableId="1924414590">
    <w:abstractNumId w:val="105"/>
  </w:num>
  <w:num w:numId="26" w16cid:durableId="1941600957">
    <w:abstractNumId w:val="89"/>
  </w:num>
  <w:num w:numId="27" w16cid:durableId="2117360794">
    <w:abstractNumId w:val="47"/>
  </w:num>
  <w:num w:numId="28" w16cid:durableId="34090532">
    <w:abstractNumId w:val="1"/>
  </w:num>
  <w:num w:numId="29" w16cid:durableId="1589191649">
    <w:abstractNumId w:val="51"/>
  </w:num>
  <w:num w:numId="30" w16cid:durableId="104425117">
    <w:abstractNumId w:val="71"/>
  </w:num>
  <w:num w:numId="31" w16cid:durableId="1537549231">
    <w:abstractNumId w:val="36"/>
  </w:num>
  <w:num w:numId="32" w16cid:durableId="1911767437">
    <w:abstractNumId w:val="11"/>
  </w:num>
  <w:num w:numId="33" w16cid:durableId="1655253297">
    <w:abstractNumId w:val="99"/>
  </w:num>
  <w:num w:numId="34" w16cid:durableId="1692145416">
    <w:abstractNumId w:val="103"/>
  </w:num>
  <w:num w:numId="35" w16cid:durableId="167721931">
    <w:abstractNumId w:val="82"/>
  </w:num>
  <w:num w:numId="36" w16cid:durableId="894580743">
    <w:abstractNumId w:val="86"/>
  </w:num>
  <w:num w:numId="37" w16cid:durableId="534273987">
    <w:abstractNumId w:val="57"/>
  </w:num>
  <w:num w:numId="38" w16cid:durableId="892276377">
    <w:abstractNumId w:val="109"/>
  </w:num>
  <w:num w:numId="39" w16cid:durableId="1199898790">
    <w:abstractNumId w:val="50"/>
  </w:num>
  <w:num w:numId="40" w16cid:durableId="1347171842">
    <w:abstractNumId w:val="23"/>
  </w:num>
  <w:num w:numId="41" w16cid:durableId="1762794423">
    <w:abstractNumId w:val="64"/>
  </w:num>
  <w:num w:numId="42" w16cid:durableId="197474613">
    <w:abstractNumId w:val="84"/>
  </w:num>
  <w:num w:numId="43" w16cid:durableId="1222671749">
    <w:abstractNumId w:val="33"/>
  </w:num>
  <w:num w:numId="44" w16cid:durableId="1971549850">
    <w:abstractNumId w:val="29"/>
  </w:num>
  <w:num w:numId="45" w16cid:durableId="176702111">
    <w:abstractNumId w:val="1"/>
  </w:num>
  <w:num w:numId="46" w16cid:durableId="708340162">
    <w:abstractNumId w:val="76"/>
  </w:num>
  <w:num w:numId="47" w16cid:durableId="830758694">
    <w:abstractNumId w:val="1"/>
  </w:num>
  <w:num w:numId="48" w16cid:durableId="1916234832">
    <w:abstractNumId w:val="1"/>
  </w:num>
  <w:num w:numId="49" w16cid:durableId="804272770">
    <w:abstractNumId w:val="25"/>
  </w:num>
  <w:num w:numId="50" w16cid:durableId="1948610767">
    <w:abstractNumId w:val="1"/>
  </w:num>
  <w:num w:numId="51" w16cid:durableId="1351879025">
    <w:abstractNumId w:val="1"/>
  </w:num>
  <w:num w:numId="52" w16cid:durableId="1406682838">
    <w:abstractNumId w:val="1"/>
  </w:num>
  <w:num w:numId="53" w16cid:durableId="949967020">
    <w:abstractNumId w:val="42"/>
  </w:num>
  <w:num w:numId="54" w16cid:durableId="342707854">
    <w:abstractNumId w:val="10"/>
  </w:num>
  <w:num w:numId="55" w16cid:durableId="981688543">
    <w:abstractNumId w:val="65"/>
  </w:num>
  <w:num w:numId="56" w16cid:durableId="1184629245">
    <w:abstractNumId w:val="93"/>
  </w:num>
  <w:num w:numId="57" w16cid:durableId="1774862012">
    <w:abstractNumId w:val="1"/>
  </w:num>
  <w:num w:numId="58" w16cid:durableId="951546553">
    <w:abstractNumId w:val="1"/>
  </w:num>
  <w:num w:numId="59" w16cid:durableId="1636107382">
    <w:abstractNumId w:val="1"/>
  </w:num>
  <w:num w:numId="60" w16cid:durableId="1132597405">
    <w:abstractNumId w:val="1"/>
  </w:num>
  <w:num w:numId="61" w16cid:durableId="789825">
    <w:abstractNumId w:val="94"/>
  </w:num>
  <w:num w:numId="62" w16cid:durableId="1951080467">
    <w:abstractNumId w:val="55"/>
  </w:num>
  <w:num w:numId="63" w16cid:durableId="499807747">
    <w:abstractNumId w:val="1"/>
  </w:num>
  <w:num w:numId="64" w16cid:durableId="1978604830">
    <w:abstractNumId w:val="43"/>
  </w:num>
  <w:num w:numId="65" w16cid:durableId="1628197351">
    <w:abstractNumId w:val="46"/>
  </w:num>
  <w:num w:numId="66" w16cid:durableId="2006470537">
    <w:abstractNumId w:val="20"/>
  </w:num>
  <w:num w:numId="67" w16cid:durableId="1857034836">
    <w:abstractNumId w:val="53"/>
  </w:num>
  <w:num w:numId="68" w16cid:durableId="25448407">
    <w:abstractNumId w:val="52"/>
  </w:num>
  <w:num w:numId="69" w16cid:durableId="986130948">
    <w:abstractNumId w:val="1"/>
  </w:num>
  <w:num w:numId="70" w16cid:durableId="1696350669">
    <w:abstractNumId w:val="1"/>
  </w:num>
  <w:num w:numId="71" w16cid:durableId="1785999892">
    <w:abstractNumId w:val="1"/>
  </w:num>
  <w:num w:numId="72" w16cid:durableId="172690037">
    <w:abstractNumId w:val="111"/>
  </w:num>
  <w:num w:numId="73" w16cid:durableId="58285885">
    <w:abstractNumId w:val="114"/>
  </w:num>
  <w:num w:numId="74" w16cid:durableId="1784155780">
    <w:abstractNumId w:val="69"/>
  </w:num>
  <w:num w:numId="75" w16cid:durableId="329480738">
    <w:abstractNumId w:val="38"/>
  </w:num>
  <w:num w:numId="76" w16cid:durableId="1859267650">
    <w:abstractNumId w:val="104"/>
  </w:num>
  <w:num w:numId="77" w16cid:durableId="634874792">
    <w:abstractNumId w:val="61"/>
  </w:num>
  <w:num w:numId="78" w16cid:durableId="379788796">
    <w:abstractNumId w:val="39"/>
  </w:num>
  <w:num w:numId="79" w16cid:durableId="1741639288">
    <w:abstractNumId w:val="92"/>
  </w:num>
  <w:num w:numId="80" w16cid:durableId="499739219">
    <w:abstractNumId w:val="85"/>
  </w:num>
  <w:num w:numId="81" w16cid:durableId="1466123461">
    <w:abstractNumId w:val="12"/>
  </w:num>
  <w:num w:numId="82" w16cid:durableId="369114143">
    <w:abstractNumId w:val="115"/>
  </w:num>
  <w:num w:numId="83" w16cid:durableId="1953198422">
    <w:abstractNumId w:val="49"/>
  </w:num>
  <w:num w:numId="84" w16cid:durableId="157499988">
    <w:abstractNumId w:val="72"/>
  </w:num>
  <w:num w:numId="85" w16cid:durableId="417599598">
    <w:abstractNumId w:val="58"/>
  </w:num>
  <w:num w:numId="86" w16cid:durableId="13121860">
    <w:abstractNumId w:val="7"/>
  </w:num>
  <w:num w:numId="87" w16cid:durableId="1528978947">
    <w:abstractNumId w:val="74"/>
  </w:num>
  <w:num w:numId="88" w16cid:durableId="1905334123">
    <w:abstractNumId w:val="91"/>
  </w:num>
  <w:num w:numId="89" w16cid:durableId="800270208">
    <w:abstractNumId w:val="26"/>
  </w:num>
  <w:num w:numId="90" w16cid:durableId="538785200">
    <w:abstractNumId w:val="18"/>
  </w:num>
  <w:num w:numId="91" w16cid:durableId="253516546">
    <w:abstractNumId w:val="95"/>
  </w:num>
  <w:num w:numId="92" w16cid:durableId="180509610">
    <w:abstractNumId w:val="34"/>
  </w:num>
  <w:num w:numId="93" w16cid:durableId="1335188770">
    <w:abstractNumId w:val="22"/>
  </w:num>
  <w:num w:numId="94" w16cid:durableId="1938362849">
    <w:abstractNumId w:val="81"/>
  </w:num>
  <w:num w:numId="95" w16cid:durableId="128941910">
    <w:abstractNumId w:val="14"/>
  </w:num>
  <w:num w:numId="96" w16cid:durableId="1061252989">
    <w:abstractNumId w:val="70"/>
  </w:num>
  <w:num w:numId="97" w16cid:durableId="1882013193">
    <w:abstractNumId w:val="73"/>
  </w:num>
  <w:num w:numId="98" w16cid:durableId="2030641582">
    <w:abstractNumId w:val="21"/>
  </w:num>
  <w:num w:numId="99" w16cid:durableId="1067919830">
    <w:abstractNumId w:val="56"/>
  </w:num>
  <w:num w:numId="100" w16cid:durableId="1168986662">
    <w:abstractNumId w:val="35"/>
  </w:num>
  <w:num w:numId="101" w16cid:durableId="1012990634">
    <w:abstractNumId w:val="45"/>
  </w:num>
  <w:num w:numId="102" w16cid:durableId="1894384573">
    <w:abstractNumId w:val="87"/>
  </w:num>
  <w:num w:numId="103" w16cid:durableId="1467551512">
    <w:abstractNumId w:val="37"/>
  </w:num>
  <w:num w:numId="104" w16cid:durableId="383719214">
    <w:abstractNumId w:val="41"/>
  </w:num>
  <w:num w:numId="105" w16cid:durableId="1957902850">
    <w:abstractNumId w:val="107"/>
  </w:num>
  <w:num w:numId="106" w16cid:durableId="340276036">
    <w:abstractNumId w:val="30"/>
  </w:num>
  <w:num w:numId="107" w16cid:durableId="1006130771">
    <w:abstractNumId w:val="112"/>
  </w:num>
  <w:num w:numId="108" w16cid:durableId="1058746674">
    <w:abstractNumId w:val="97"/>
  </w:num>
  <w:num w:numId="109" w16cid:durableId="1168978726">
    <w:abstractNumId w:val="24"/>
  </w:num>
  <w:num w:numId="110" w16cid:durableId="2134474466">
    <w:abstractNumId w:val="100"/>
  </w:num>
  <w:num w:numId="111" w16cid:durableId="500119855">
    <w:abstractNumId w:val="96"/>
  </w:num>
  <w:num w:numId="112" w16cid:durableId="483855804">
    <w:abstractNumId w:val="113"/>
  </w:num>
  <w:num w:numId="113" w16cid:durableId="7876936">
    <w:abstractNumId w:val="17"/>
  </w:num>
  <w:num w:numId="114" w16cid:durableId="1157647276">
    <w:abstractNumId w:val="62"/>
  </w:num>
  <w:num w:numId="115" w16cid:durableId="300422748">
    <w:abstractNumId w:val="68"/>
  </w:num>
  <w:num w:numId="116" w16cid:durableId="154230851">
    <w:abstractNumId w:val="9"/>
  </w:num>
  <w:num w:numId="117" w16cid:durableId="1479154033">
    <w:abstractNumId w:val="32"/>
  </w:num>
  <w:num w:numId="118" w16cid:durableId="1541240852">
    <w:abstractNumId w:val="67"/>
  </w:num>
  <w:num w:numId="119" w16cid:durableId="614211718">
    <w:abstractNumId w:val="90"/>
  </w:num>
  <w:num w:numId="120" w16cid:durableId="1451315341">
    <w:abstractNumId w:val="106"/>
  </w:num>
  <w:num w:numId="121" w16cid:durableId="2097941071">
    <w:abstractNumId w:val="98"/>
  </w:num>
  <w:num w:numId="122" w16cid:durableId="1633250309">
    <w:abstractNumId w:val="75"/>
  </w:num>
  <w:num w:numId="123" w16cid:durableId="206915281">
    <w:abstractNumId w:val="110"/>
  </w:num>
  <w:num w:numId="124" w16cid:durableId="1397824294">
    <w:abstractNumId w:val="13"/>
  </w:num>
  <w:num w:numId="125" w16cid:durableId="1480805995">
    <w:abstractNumId w:val="102"/>
  </w:num>
  <w:num w:numId="126" w16cid:durableId="1187329809">
    <w:abstractNumId w:val="1"/>
  </w:num>
  <w:num w:numId="127" w16cid:durableId="868104974">
    <w:abstractNumId w:val="63"/>
  </w:num>
  <w:num w:numId="128" w16cid:durableId="560404172">
    <w:abstractNumId w:val="66"/>
  </w:num>
  <w:num w:numId="129" w16cid:durableId="879782710">
    <w:abstractNumId w:val="1"/>
  </w:num>
  <w:num w:numId="130" w16cid:durableId="1479498881">
    <w:abstractNumId w:val="77"/>
  </w:num>
  <w:num w:numId="131" w16cid:durableId="1958636991">
    <w:abstractNumId w:val="1"/>
  </w:num>
  <w:num w:numId="132" w16cid:durableId="494802176">
    <w:abstractNumId w:val="1"/>
  </w:num>
  <w:num w:numId="133" w16cid:durableId="146096320">
    <w:abstractNumId w:val="83"/>
  </w:num>
  <w:num w:numId="134" w16cid:durableId="326594899">
    <w:abstractNumId w:val="8"/>
  </w:num>
  <w:num w:numId="135" w16cid:durableId="17435983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6D"/>
    <w:rsid w:val="00013476"/>
    <w:rsid w:val="00015676"/>
    <w:rsid w:val="000176CF"/>
    <w:rsid w:val="00017FD7"/>
    <w:rsid w:val="00025E85"/>
    <w:rsid w:val="00025F9F"/>
    <w:rsid w:val="00030A82"/>
    <w:rsid w:val="000377EE"/>
    <w:rsid w:val="0004648B"/>
    <w:rsid w:val="00046505"/>
    <w:rsid w:val="00084E92"/>
    <w:rsid w:val="00091F97"/>
    <w:rsid w:val="000956A7"/>
    <w:rsid w:val="000B1783"/>
    <w:rsid w:val="000B3401"/>
    <w:rsid w:val="000B7B27"/>
    <w:rsid w:val="000C45E6"/>
    <w:rsid w:val="000C7C3E"/>
    <w:rsid w:val="000D138C"/>
    <w:rsid w:val="000D3E11"/>
    <w:rsid w:val="00100540"/>
    <w:rsid w:val="001263C8"/>
    <w:rsid w:val="0013079C"/>
    <w:rsid w:val="00131A6D"/>
    <w:rsid w:val="00143D02"/>
    <w:rsid w:val="001651E5"/>
    <w:rsid w:val="00167A0C"/>
    <w:rsid w:val="00171C33"/>
    <w:rsid w:val="00182268"/>
    <w:rsid w:val="0018471F"/>
    <w:rsid w:val="00191564"/>
    <w:rsid w:val="00192CC4"/>
    <w:rsid w:val="00195649"/>
    <w:rsid w:val="00195CA2"/>
    <w:rsid w:val="001A2CFE"/>
    <w:rsid w:val="001B1926"/>
    <w:rsid w:val="001B4823"/>
    <w:rsid w:val="001C751A"/>
    <w:rsid w:val="001C75D3"/>
    <w:rsid w:val="001D0FDE"/>
    <w:rsid w:val="001D4F11"/>
    <w:rsid w:val="001D659D"/>
    <w:rsid w:val="001D76ED"/>
    <w:rsid w:val="001E446E"/>
    <w:rsid w:val="001E60B3"/>
    <w:rsid w:val="001F43B2"/>
    <w:rsid w:val="00202BD0"/>
    <w:rsid w:val="00206AC3"/>
    <w:rsid w:val="002205B2"/>
    <w:rsid w:val="00224618"/>
    <w:rsid w:val="00231029"/>
    <w:rsid w:val="00234DEF"/>
    <w:rsid w:val="0025788E"/>
    <w:rsid w:val="0026295E"/>
    <w:rsid w:val="00264F1E"/>
    <w:rsid w:val="00265201"/>
    <w:rsid w:val="00271C68"/>
    <w:rsid w:val="002751FF"/>
    <w:rsid w:val="00295D05"/>
    <w:rsid w:val="002A1435"/>
    <w:rsid w:val="002B09D2"/>
    <w:rsid w:val="002B1253"/>
    <w:rsid w:val="002B7CD2"/>
    <w:rsid w:val="002E1074"/>
    <w:rsid w:val="002E32F2"/>
    <w:rsid w:val="002E6C99"/>
    <w:rsid w:val="002F39F4"/>
    <w:rsid w:val="002F3C38"/>
    <w:rsid w:val="0030340C"/>
    <w:rsid w:val="0030411C"/>
    <w:rsid w:val="00320040"/>
    <w:rsid w:val="00322A13"/>
    <w:rsid w:val="00325408"/>
    <w:rsid w:val="003321E7"/>
    <w:rsid w:val="00332710"/>
    <w:rsid w:val="0034052F"/>
    <w:rsid w:val="00346350"/>
    <w:rsid w:val="00356B77"/>
    <w:rsid w:val="0036176C"/>
    <w:rsid w:val="00364F24"/>
    <w:rsid w:val="00365BF8"/>
    <w:rsid w:val="00373DDD"/>
    <w:rsid w:val="0038613A"/>
    <w:rsid w:val="00393303"/>
    <w:rsid w:val="00393328"/>
    <w:rsid w:val="00394D43"/>
    <w:rsid w:val="003979E4"/>
    <w:rsid w:val="003A4CF5"/>
    <w:rsid w:val="003A5C48"/>
    <w:rsid w:val="003A6730"/>
    <w:rsid w:val="003B023E"/>
    <w:rsid w:val="003D025B"/>
    <w:rsid w:val="003E0647"/>
    <w:rsid w:val="003E154D"/>
    <w:rsid w:val="003E1B9A"/>
    <w:rsid w:val="003E6773"/>
    <w:rsid w:val="003F6C21"/>
    <w:rsid w:val="004006DC"/>
    <w:rsid w:val="00401B4A"/>
    <w:rsid w:val="00413167"/>
    <w:rsid w:val="004138DD"/>
    <w:rsid w:val="00417A9D"/>
    <w:rsid w:val="004323BD"/>
    <w:rsid w:val="00442BF4"/>
    <w:rsid w:val="004516CB"/>
    <w:rsid w:val="00456B8B"/>
    <w:rsid w:val="00457BCB"/>
    <w:rsid w:val="0046507C"/>
    <w:rsid w:val="00465BDA"/>
    <w:rsid w:val="004665A3"/>
    <w:rsid w:val="00467BCA"/>
    <w:rsid w:val="00480426"/>
    <w:rsid w:val="00487AEC"/>
    <w:rsid w:val="004A0249"/>
    <w:rsid w:val="004B01EE"/>
    <w:rsid w:val="004B5EE6"/>
    <w:rsid w:val="004C0F9B"/>
    <w:rsid w:val="004C1C63"/>
    <w:rsid w:val="004C4410"/>
    <w:rsid w:val="004D0D9C"/>
    <w:rsid w:val="004E082C"/>
    <w:rsid w:val="004E12AF"/>
    <w:rsid w:val="004E26A1"/>
    <w:rsid w:val="004F6F54"/>
    <w:rsid w:val="00506DB1"/>
    <w:rsid w:val="0050765F"/>
    <w:rsid w:val="00512127"/>
    <w:rsid w:val="00513CFE"/>
    <w:rsid w:val="00515EC5"/>
    <w:rsid w:val="00534522"/>
    <w:rsid w:val="00534BA7"/>
    <w:rsid w:val="005453A0"/>
    <w:rsid w:val="00553D5C"/>
    <w:rsid w:val="00556CC8"/>
    <w:rsid w:val="00570A5A"/>
    <w:rsid w:val="00570DDB"/>
    <w:rsid w:val="0057337E"/>
    <w:rsid w:val="005758E7"/>
    <w:rsid w:val="00586B45"/>
    <w:rsid w:val="005A0B14"/>
    <w:rsid w:val="005A1493"/>
    <w:rsid w:val="005A789C"/>
    <w:rsid w:val="005B6DCD"/>
    <w:rsid w:val="005B74AB"/>
    <w:rsid w:val="005C0397"/>
    <w:rsid w:val="005C67EF"/>
    <w:rsid w:val="005D1752"/>
    <w:rsid w:val="005D5117"/>
    <w:rsid w:val="005E1BD0"/>
    <w:rsid w:val="005E4346"/>
    <w:rsid w:val="005E7D96"/>
    <w:rsid w:val="006074BC"/>
    <w:rsid w:val="006140BA"/>
    <w:rsid w:val="006234E7"/>
    <w:rsid w:val="00627C6C"/>
    <w:rsid w:val="00630CC7"/>
    <w:rsid w:val="00634281"/>
    <w:rsid w:val="00635FA3"/>
    <w:rsid w:val="006375D9"/>
    <w:rsid w:val="00645D8C"/>
    <w:rsid w:val="00664151"/>
    <w:rsid w:val="006659EA"/>
    <w:rsid w:val="006665E7"/>
    <w:rsid w:val="006764C3"/>
    <w:rsid w:val="0068581C"/>
    <w:rsid w:val="006B095B"/>
    <w:rsid w:val="006B50C8"/>
    <w:rsid w:val="006B5C66"/>
    <w:rsid w:val="006C046C"/>
    <w:rsid w:val="006C4537"/>
    <w:rsid w:val="006C74EF"/>
    <w:rsid w:val="006C750D"/>
    <w:rsid w:val="006D6562"/>
    <w:rsid w:val="006E454A"/>
    <w:rsid w:val="006E68C3"/>
    <w:rsid w:val="00720C90"/>
    <w:rsid w:val="007240BF"/>
    <w:rsid w:val="00725CBF"/>
    <w:rsid w:val="00725D01"/>
    <w:rsid w:val="0072705B"/>
    <w:rsid w:val="00731737"/>
    <w:rsid w:val="00733041"/>
    <w:rsid w:val="0074702E"/>
    <w:rsid w:val="007476F2"/>
    <w:rsid w:val="00755A5D"/>
    <w:rsid w:val="007825BD"/>
    <w:rsid w:val="00790E98"/>
    <w:rsid w:val="0079722C"/>
    <w:rsid w:val="007973E7"/>
    <w:rsid w:val="007A0496"/>
    <w:rsid w:val="007C1B55"/>
    <w:rsid w:val="007C3A50"/>
    <w:rsid w:val="007C4C2E"/>
    <w:rsid w:val="007C5A1C"/>
    <w:rsid w:val="007D0110"/>
    <w:rsid w:val="007D179A"/>
    <w:rsid w:val="007D1FC8"/>
    <w:rsid w:val="007D514B"/>
    <w:rsid w:val="007D7C2D"/>
    <w:rsid w:val="007D7EB4"/>
    <w:rsid w:val="007E33CE"/>
    <w:rsid w:val="007F27A1"/>
    <w:rsid w:val="007F2A71"/>
    <w:rsid w:val="007F32DC"/>
    <w:rsid w:val="007F4D89"/>
    <w:rsid w:val="008139CE"/>
    <w:rsid w:val="00814D80"/>
    <w:rsid w:val="00821584"/>
    <w:rsid w:val="0082288E"/>
    <w:rsid w:val="0083057C"/>
    <w:rsid w:val="008439A9"/>
    <w:rsid w:val="00844585"/>
    <w:rsid w:val="008459D1"/>
    <w:rsid w:val="008540A6"/>
    <w:rsid w:val="0085643B"/>
    <w:rsid w:val="008602B9"/>
    <w:rsid w:val="008619A5"/>
    <w:rsid w:val="00866B8E"/>
    <w:rsid w:val="008804D7"/>
    <w:rsid w:val="00890171"/>
    <w:rsid w:val="008934C9"/>
    <w:rsid w:val="008936C8"/>
    <w:rsid w:val="008A47DD"/>
    <w:rsid w:val="008A73E2"/>
    <w:rsid w:val="008B388D"/>
    <w:rsid w:val="008B5361"/>
    <w:rsid w:val="008C10C2"/>
    <w:rsid w:val="008C29C9"/>
    <w:rsid w:val="008C4F07"/>
    <w:rsid w:val="008C5A9C"/>
    <w:rsid w:val="008C75F2"/>
    <w:rsid w:val="008D1E68"/>
    <w:rsid w:val="008D3834"/>
    <w:rsid w:val="008E33CA"/>
    <w:rsid w:val="008E33F6"/>
    <w:rsid w:val="008E7C1B"/>
    <w:rsid w:val="009138B5"/>
    <w:rsid w:val="0091622C"/>
    <w:rsid w:val="0092108D"/>
    <w:rsid w:val="0092444E"/>
    <w:rsid w:val="00925931"/>
    <w:rsid w:val="0093046C"/>
    <w:rsid w:val="009523EF"/>
    <w:rsid w:val="00953238"/>
    <w:rsid w:val="00956A63"/>
    <w:rsid w:val="009631AF"/>
    <w:rsid w:val="0096685D"/>
    <w:rsid w:val="00972A51"/>
    <w:rsid w:val="009732B5"/>
    <w:rsid w:val="00973FE8"/>
    <w:rsid w:val="00975BE4"/>
    <w:rsid w:val="009808FE"/>
    <w:rsid w:val="00980D94"/>
    <w:rsid w:val="0098431E"/>
    <w:rsid w:val="009958B7"/>
    <w:rsid w:val="009A1927"/>
    <w:rsid w:val="009A2E4F"/>
    <w:rsid w:val="009B3197"/>
    <w:rsid w:val="009D5B53"/>
    <w:rsid w:val="009D68D5"/>
    <w:rsid w:val="009E0126"/>
    <w:rsid w:val="009E5AD5"/>
    <w:rsid w:val="009E6B43"/>
    <w:rsid w:val="009F2E13"/>
    <w:rsid w:val="009F5ADB"/>
    <w:rsid w:val="00A051A1"/>
    <w:rsid w:val="00A07A2D"/>
    <w:rsid w:val="00A1327E"/>
    <w:rsid w:val="00A17028"/>
    <w:rsid w:val="00A22BBE"/>
    <w:rsid w:val="00A278F9"/>
    <w:rsid w:val="00A32320"/>
    <w:rsid w:val="00A3605E"/>
    <w:rsid w:val="00A37C6A"/>
    <w:rsid w:val="00A40AD3"/>
    <w:rsid w:val="00A41F70"/>
    <w:rsid w:val="00A42268"/>
    <w:rsid w:val="00A439C0"/>
    <w:rsid w:val="00A44F4D"/>
    <w:rsid w:val="00A47B87"/>
    <w:rsid w:val="00A55776"/>
    <w:rsid w:val="00A72789"/>
    <w:rsid w:val="00A751B5"/>
    <w:rsid w:val="00A81B72"/>
    <w:rsid w:val="00A81F46"/>
    <w:rsid w:val="00A90DD8"/>
    <w:rsid w:val="00A91B4E"/>
    <w:rsid w:val="00AA0B1F"/>
    <w:rsid w:val="00AB7656"/>
    <w:rsid w:val="00AC16F6"/>
    <w:rsid w:val="00AC2DCC"/>
    <w:rsid w:val="00AC64C6"/>
    <w:rsid w:val="00AC7A03"/>
    <w:rsid w:val="00AE154A"/>
    <w:rsid w:val="00AF0835"/>
    <w:rsid w:val="00AF4796"/>
    <w:rsid w:val="00AF745F"/>
    <w:rsid w:val="00B12962"/>
    <w:rsid w:val="00B13F16"/>
    <w:rsid w:val="00B174A5"/>
    <w:rsid w:val="00B328CF"/>
    <w:rsid w:val="00B32AEF"/>
    <w:rsid w:val="00B46012"/>
    <w:rsid w:val="00B66CE8"/>
    <w:rsid w:val="00B76214"/>
    <w:rsid w:val="00B815D4"/>
    <w:rsid w:val="00BB029D"/>
    <w:rsid w:val="00BD44F4"/>
    <w:rsid w:val="00BD52E8"/>
    <w:rsid w:val="00BD5ABC"/>
    <w:rsid w:val="00BD5C3A"/>
    <w:rsid w:val="00BE339C"/>
    <w:rsid w:val="00BF1899"/>
    <w:rsid w:val="00BF3DD4"/>
    <w:rsid w:val="00C01195"/>
    <w:rsid w:val="00C0505E"/>
    <w:rsid w:val="00C125F9"/>
    <w:rsid w:val="00C138A0"/>
    <w:rsid w:val="00C13E01"/>
    <w:rsid w:val="00C21A80"/>
    <w:rsid w:val="00C226DA"/>
    <w:rsid w:val="00C25954"/>
    <w:rsid w:val="00C26F00"/>
    <w:rsid w:val="00C313AB"/>
    <w:rsid w:val="00C327D6"/>
    <w:rsid w:val="00C405F4"/>
    <w:rsid w:val="00C66B7E"/>
    <w:rsid w:val="00C7015B"/>
    <w:rsid w:val="00C71BBE"/>
    <w:rsid w:val="00C828A0"/>
    <w:rsid w:val="00C82F2D"/>
    <w:rsid w:val="00C86C31"/>
    <w:rsid w:val="00CA2743"/>
    <w:rsid w:val="00CA28CD"/>
    <w:rsid w:val="00CA72B3"/>
    <w:rsid w:val="00CC4ACC"/>
    <w:rsid w:val="00CC5EFB"/>
    <w:rsid w:val="00CC6B49"/>
    <w:rsid w:val="00CC7C42"/>
    <w:rsid w:val="00CD7DD9"/>
    <w:rsid w:val="00CE257F"/>
    <w:rsid w:val="00CE67E2"/>
    <w:rsid w:val="00CE71B4"/>
    <w:rsid w:val="00CF7617"/>
    <w:rsid w:val="00CF7C19"/>
    <w:rsid w:val="00D0138A"/>
    <w:rsid w:val="00D065A6"/>
    <w:rsid w:val="00D152FF"/>
    <w:rsid w:val="00D17165"/>
    <w:rsid w:val="00D22B61"/>
    <w:rsid w:val="00D24457"/>
    <w:rsid w:val="00D36547"/>
    <w:rsid w:val="00D36892"/>
    <w:rsid w:val="00D5025B"/>
    <w:rsid w:val="00D50FFF"/>
    <w:rsid w:val="00D522AC"/>
    <w:rsid w:val="00D52E95"/>
    <w:rsid w:val="00D65E30"/>
    <w:rsid w:val="00D669AF"/>
    <w:rsid w:val="00D74256"/>
    <w:rsid w:val="00D756EC"/>
    <w:rsid w:val="00D853F1"/>
    <w:rsid w:val="00D87308"/>
    <w:rsid w:val="00D93CEA"/>
    <w:rsid w:val="00DA563D"/>
    <w:rsid w:val="00DB2794"/>
    <w:rsid w:val="00DB4540"/>
    <w:rsid w:val="00DC45CD"/>
    <w:rsid w:val="00DD281F"/>
    <w:rsid w:val="00DD53DF"/>
    <w:rsid w:val="00DE402F"/>
    <w:rsid w:val="00DF146D"/>
    <w:rsid w:val="00DF28A3"/>
    <w:rsid w:val="00DF3EFF"/>
    <w:rsid w:val="00E02EAE"/>
    <w:rsid w:val="00E05F70"/>
    <w:rsid w:val="00E274EF"/>
    <w:rsid w:val="00E4263A"/>
    <w:rsid w:val="00E44C1F"/>
    <w:rsid w:val="00E46150"/>
    <w:rsid w:val="00E50615"/>
    <w:rsid w:val="00E570E7"/>
    <w:rsid w:val="00E60B8A"/>
    <w:rsid w:val="00E80E6A"/>
    <w:rsid w:val="00E826F6"/>
    <w:rsid w:val="00E8677F"/>
    <w:rsid w:val="00E970BF"/>
    <w:rsid w:val="00EA2235"/>
    <w:rsid w:val="00EA526F"/>
    <w:rsid w:val="00EB047C"/>
    <w:rsid w:val="00EB7911"/>
    <w:rsid w:val="00EC4BDE"/>
    <w:rsid w:val="00EC7D1E"/>
    <w:rsid w:val="00ED2D7C"/>
    <w:rsid w:val="00ED2DA0"/>
    <w:rsid w:val="00ED4FD1"/>
    <w:rsid w:val="00ED79BD"/>
    <w:rsid w:val="00EE2232"/>
    <w:rsid w:val="00EF12BB"/>
    <w:rsid w:val="00EF7B86"/>
    <w:rsid w:val="00F02D8C"/>
    <w:rsid w:val="00F12E5B"/>
    <w:rsid w:val="00F12FFB"/>
    <w:rsid w:val="00F21F51"/>
    <w:rsid w:val="00F23468"/>
    <w:rsid w:val="00F25750"/>
    <w:rsid w:val="00F25EDD"/>
    <w:rsid w:val="00F26284"/>
    <w:rsid w:val="00F26D4C"/>
    <w:rsid w:val="00F31EA4"/>
    <w:rsid w:val="00F34DA0"/>
    <w:rsid w:val="00F36819"/>
    <w:rsid w:val="00F405B9"/>
    <w:rsid w:val="00F50545"/>
    <w:rsid w:val="00F51072"/>
    <w:rsid w:val="00F55A2D"/>
    <w:rsid w:val="00F624BE"/>
    <w:rsid w:val="00F637B1"/>
    <w:rsid w:val="00F64196"/>
    <w:rsid w:val="00F667A8"/>
    <w:rsid w:val="00F741CC"/>
    <w:rsid w:val="00F75809"/>
    <w:rsid w:val="00F93517"/>
    <w:rsid w:val="00F951C7"/>
    <w:rsid w:val="00FA56B3"/>
    <w:rsid w:val="00FA62C2"/>
    <w:rsid w:val="00FD17C6"/>
    <w:rsid w:val="00FD73EA"/>
    <w:rsid w:val="00FE0832"/>
    <w:rsid w:val="00FE2CA2"/>
    <w:rsid w:val="00FF54D5"/>
    <w:rsid w:val="00FF7173"/>
    <w:rsid w:val="00FF7E43"/>
    <w:rsid w:val="0AD47247"/>
    <w:rsid w:val="119D505B"/>
    <w:rsid w:val="295B13D0"/>
    <w:rsid w:val="38864A75"/>
    <w:rsid w:val="471474B3"/>
    <w:rsid w:val="618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211B4FF5"/>
  <w15:docId w15:val="{7456FC91-5408-B846-966C-82B8AB4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CD"/>
    <w:pPr>
      <w:widowControl w:val="0"/>
      <w:autoSpaceDE w:val="0"/>
      <w:autoSpaceDN w:val="0"/>
    </w:pPr>
    <w:rPr>
      <w:rFonts w:eastAsia="Times New Roman"/>
      <w:sz w:val="22"/>
      <w:szCs w:val="22"/>
      <w:lang w:val="ru-RU" w:eastAsia="en-US"/>
    </w:rPr>
  </w:style>
  <w:style w:type="paragraph" w:styleId="Heading1">
    <w:name w:val="heading 1"/>
    <w:basedOn w:val="Normal"/>
    <w:uiPriority w:val="9"/>
    <w:qFormat/>
    <w:pPr>
      <w:ind w:left="1722" w:hanging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4">
    <w:name w:val="toc 4"/>
    <w:basedOn w:val="Normal"/>
    <w:uiPriority w:val="39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numPr>
        <w:ilvl w:val="3"/>
        <w:numId w:val="1"/>
      </w:numPr>
      <w:tabs>
        <w:tab w:val="left" w:pos="420"/>
        <w:tab w:val="left" w:pos="567"/>
        <w:tab w:val="left" w:pos="1531"/>
      </w:tabs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customStyle="1" w:styleId="Style19">
    <w:name w:val="_Style 19"/>
    <w:basedOn w:val="TableNormal1"/>
    <w:pPr>
      <w:ind w:firstLine="709"/>
      <w:jc w:val="both"/>
    </w:pPr>
    <w:rPr>
      <w:rFonts w:eastAsia="Times New Roman"/>
      <w:sz w:val="22"/>
      <w:szCs w:val="22"/>
    </w:rPr>
    <w:tblPr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ListParagraph1">
    <w:name w:val="List Paragraph1"/>
    <w:basedOn w:val="Normal"/>
    <w:pPr>
      <w:numPr>
        <w:ilvl w:val="1"/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523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6C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764C3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764C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64C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64C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64C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64C3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3C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B1B0B9B-246F-42FC-89B3-EDDC900B3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5462</Words>
  <Characters>31139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Дедов Иван Николаевич</dc:creator>
  <cp:lastModifiedBy>Stepan Pankratov</cp:lastModifiedBy>
  <cp:revision>15</cp:revision>
  <cp:lastPrinted>2024-04-02T10:42:00Z</cp:lastPrinted>
  <dcterms:created xsi:type="dcterms:W3CDTF">2025-05-09T12:48:00Z</dcterms:created>
  <dcterms:modified xsi:type="dcterms:W3CDTF">2025-05-09T16:42:00Z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2023-02-05T00:00:00Z</vt:filetime>
  </property>
  <property fmtid="{D5CDD505-2E9C-101B-9397-08002B2CF9AE}" pid="5" name="KSOProductBuildVer">
    <vt:lpwstr>1049-12.2.0.13416</vt:lpwstr>
  </property>
  <property fmtid="{D5CDD505-2E9C-101B-9397-08002B2CF9AE}" pid="6" name="ICV">
    <vt:lpwstr>41BBF4F4BA6F467E923D4AE74098657E_13</vt:lpwstr>
  </property>
</Properties>
</file>